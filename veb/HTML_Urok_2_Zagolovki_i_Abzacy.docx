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HTML. Урок 2: Заголовки и абзацы</w:t>
      </w:r>
    </w:p>
    <w:p>
      <w:pPr>
        <w:pStyle w:val="IntenseQuote"/>
      </w:pPr>
      <w:r>
        <w:t>📌 Цель урока:</w:t>
      </w:r>
    </w:p>
    <w:p>
      <w:r>
        <w:t>Научиться использовать заголовки и абзацы в HTML-документе, понимать их роль в структуре страницы.</w:t>
      </w:r>
    </w:p>
    <w:p>
      <w:pPr>
        <w:pStyle w:val="Heading2"/>
      </w:pPr>
      <w:r>
        <w:t>🧠 Теория</w:t>
      </w:r>
    </w:p>
    <w:p>
      <w:r>
        <w:t>Заголовки и абзацы — это основные блоки текста на веб-странице. Они делают контент читаемым и логически структурированным.</w:t>
      </w:r>
    </w:p>
    <w:p>
      <w:r>
        <w:t>HTML предлагает 6 уровней заголовков, от самого важного (&lt;h1&gt;) до самого мелкого (&lt;h6&gt;):</w:t>
      </w:r>
    </w:p>
    <w:p>
      <w:pPr/>
      <w:r>
        <w:t>&lt;h1&gt;Самый важный заголовок&lt;/h1&gt;</w:t>
        <w:br/>
        <w:t>&lt;h2&gt;Подзаголовок&lt;/h2&gt;</w:t>
        <w:br/>
        <w:t>...</w:t>
        <w:br/>
        <w:t>&lt;h6&gt;Самый мелкий заголовок&lt;/h6&gt;</w:t>
      </w:r>
    </w:p>
    <w:p>
      <w:r>
        <w:t>Абзацы обозначаются тегом &lt;p&gt; и используются для основного текстового контента.</w:t>
      </w:r>
    </w:p>
    <w:p>
      <w:pPr>
        <w:pStyle w:val="Heading2"/>
      </w:pPr>
      <w:r>
        <w:t>📚 Мини-глоссарий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Тег</w:t>
            </w:r>
          </w:p>
        </w:tc>
        <w:tc>
          <w:tcPr>
            <w:tcW w:type="dxa" w:w="4320"/>
          </w:tcPr>
          <w:p>
            <w:r>
              <w:t>Назначение</w:t>
            </w:r>
          </w:p>
        </w:tc>
      </w:tr>
      <w:tr>
        <w:tc>
          <w:tcPr>
            <w:tcW w:type="dxa" w:w="4320"/>
          </w:tcPr>
          <w:p>
            <w:r>
              <w:t>&lt;h1&gt;–&lt;h6&gt;</w:t>
            </w:r>
          </w:p>
        </w:tc>
        <w:tc>
          <w:tcPr>
            <w:tcW w:type="dxa" w:w="4320"/>
          </w:tcPr>
          <w:p>
            <w:r>
              <w:t>Заголовки разного уровня важности</w:t>
            </w:r>
          </w:p>
        </w:tc>
      </w:tr>
      <w:tr>
        <w:tc>
          <w:tcPr>
            <w:tcW w:type="dxa" w:w="4320"/>
          </w:tcPr>
          <w:p>
            <w:r>
              <w:t>&lt;p&gt;</w:t>
            </w:r>
          </w:p>
        </w:tc>
        <w:tc>
          <w:tcPr>
            <w:tcW w:type="dxa" w:w="4320"/>
          </w:tcPr>
          <w:p>
            <w:r>
              <w:t>Абзац текста</w:t>
            </w:r>
          </w:p>
        </w:tc>
      </w:tr>
    </w:tbl>
    <w:p>
      <w:pPr>
        <w:pStyle w:val="Heading2"/>
      </w:pPr>
      <w:r>
        <w:t>📌 Правила использования</w:t>
      </w:r>
    </w:p>
    <w:p>
      <w:r>
        <w:t>- На странице должен быть только один тег &lt;h1&gt; — он отражает основную тему.</w:t>
      </w:r>
    </w:p>
    <w:p>
      <w:r>
        <w:t>- Заголовки используются по порядку: сначала &lt;h1&gt;, затем &lt;h2&gt;, &lt;h3&gt; и т.д.</w:t>
      </w:r>
    </w:p>
    <w:p>
      <w:r>
        <w:t>- Не пропускай уровни заголовков без необходимости.</w:t>
      </w:r>
    </w:p>
    <w:p>
      <w:pPr>
        <w:pStyle w:val="Heading2"/>
      </w:pPr>
      <w:r>
        <w:t>✅ Пример:</w:t>
      </w:r>
    </w:p>
    <w:p>
      <w:pPr/>
      <w:r>
        <w:t>&lt;h1&gt;Обо мне&lt;/h1&gt;</w:t>
        <w:br/>
        <w:t>&lt;p&gt;Меня зовут Гриша. Я изучаю веб-разработку.&lt;/p&gt;</w:t>
        <w:br/>
        <w:t>&lt;h2&gt;Мои увлечения&lt;/h2&gt;</w:t>
        <w:br/>
        <w:t>&lt;p&gt;Я люблю программировать, читать и путешествовать.&lt;/p&gt;</w:t>
      </w:r>
    </w:p>
    <w:p>
      <w:pPr>
        <w:pStyle w:val="Heading2"/>
      </w:pPr>
      <w:r>
        <w:t>✍️ Задание:</w:t>
      </w:r>
    </w:p>
    <w:p>
      <w:r>
        <w:t>Создай HTML-документ, в котором будет:</w:t>
      </w:r>
    </w:p>
    <w:p>
      <w:r>
        <w:t>- Один заголовок &lt;h1&gt; с твоим именем</w:t>
      </w:r>
    </w:p>
    <w:p>
      <w:r>
        <w:t>- Абзац с кратким описанием себя</w:t>
      </w:r>
    </w:p>
    <w:p>
      <w:r>
        <w:t>- Заголовок &lt;h2&gt; с названием хобби</w:t>
      </w:r>
    </w:p>
    <w:p>
      <w:r>
        <w:t>- Абзац, в котором ты рассказываешь об этом хобби</w:t>
      </w:r>
    </w:p>
    <w:p>
      <w:pPr>
        <w:pStyle w:val="Heading2"/>
      </w:pPr>
      <w:r>
        <w:t>💡 Совет:</w:t>
      </w:r>
    </w:p>
    <w:p>
      <w:r>
        <w:t>Используй отступы и переносы строк в HTML-коде для лучшей читаемости.</w:t>
      </w:r>
    </w:p>
    <w:p>
      <w:pPr>
        <w:pStyle w:val="Heading2"/>
      </w:pPr>
      <w:r>
        <w:t>🎯 В этом уроке ты научился(ась):</w:t>
      </w:r>
    </w:p>
    <w:p>
      <w:r>
        <w:t>- Создавать заголовки разных уровней</w:t>
      </w:r>
    </w:p>
    <w:p>
      <w:r>
        <w:t>- Писать текстовые абзацы</w:t>
      </w:r>
    </w:p>
    <w:p>
      <w:r>
        <w:t>- Структурировать контент страницы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