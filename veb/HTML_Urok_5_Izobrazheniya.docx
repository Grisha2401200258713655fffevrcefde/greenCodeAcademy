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HTML. Урок 5: Работа с изображениями</w:t>
      </w:r>
    </w:p>
    <w:p>
      <w:pPr>
        <w:pStyle w:val="IntenseQuote"/>
      </w:pPr>
      <w:r>
        <w:t>📌 Цель урока:</w:t>
      </w:r>
    </w:p>
    <w:p>
      <w:r>
        <w:t>Научиться вставлять изображения на веб-страницу, задавать им альтернативный текст, управлять размерами и размещением.</w:t>
      </w:r>
    </w:p>
    <w:p>
      <w:pPr>
        <w:pStyle w:val="Heading2"/>
      </w:pPr>
      <w:r>
        <w:t>🧠 Теория</w:t>
      </w:r>
    </w:p>
    <w:p>
      <w:r>
        <w:t>Изображения — важная часть веб-контента. В HTML для вставки изображений используется тег &lt;img&gt;. Он одиночный (не требует закрывающего тега) и обязательно содержит атрибут src, указывающий путь к изображению.</w:t>
      </w:r>
    </w:p>
    <w:p>
      <w:r>
        <w:t>Также необходимо указывать атрибут alt — это альтернативный текст, который будет отображаться, если картинка не загрузится. Альтернативный текст также используется для SEO и доступности для пользователей с ограничениями по зрению.</w:t>
      </w:r>
    </w:p>
    <w:p>
      <w:pPr>
        <w:pStyle w:val="Heading2"/>
      </w:pPr>
      <w:r>
        <w:t>✅ Пример базового использования:</w:t>
      </w:r>
    </w:p>
    <w:p>
      <w:pPr/>
      <w:r>
        <w:t>&lt;img src="cat.jpg" alt="Рыжий кот смотрит в камеру"&gt;</w:t>
      </w:r>
    </w:p>
    <w:p>
      <w:r>
        <w:t>В этом примере файл cat.jpg должен находиться в той же папке, что и HTML-документ.</w:t>
      </w:r>
    </w:p>
    <w:p>
      <w:pPr>
        <w:pStyle w:val="Heading2"/>
      </w:pPr>
      <w:r>
        <w:t>📏 Управление размерами:</w:t>
      </w:r>
    </w:p>
    <w:p>
      <w:r>
        <w:t>Изображения можно масштабировать с помощью атрибутов width и height:</w:t>
      </w:r>
    </w:p>
    <w:p>
      <w:pPr/>
      <w:r>
        <w:t>&lt;img src="photo.jpg" alt="Фото природы" width="300" height="200"&gt;</w:t>
      </w:r>
    </w:p>
    <w:p>
      <w:r>
        <w:t>Но более современный способ — управлять размерами через CSS, а в HTML оставить только &lt;img&gt; с src и alt.</w:t>
      </w:r>
    </w:p>
    <w:p>
      <w:pPr>
        <w:pStyle w:val="Heading2"/>
      </w:pPr>
      <w:r>
        <w:t>🖼 Поддерживаемые форматы изображений:</w:t>
      </w:r>
    </w:p>
    <w:p>
      <w:r>
        <w:t>- .jpg / .jpeg — фотографии и картинки с градиентами</w:t>
        <w:br/>
        <w:t>- .png — прозрачность, логотипы, интерфейсы</w:t>
        <w:br/>
        <w:t>- .gif — анимация</w:t>
        <w:br/>
        <w:t>- .webp — современный формат с сжатием</w:t>
        <w:br/>
        <w:t>- .svg — векторная графика (иконки, схемы)</w:t>
      </w:r>
    </w:p>
    <w:p>
      <w:pPr>
        <w:pStyle w:val="Heading2"/>
      </w:pPr>
      <w:r>
        <w:t>⚠️ Частые ошибки:</w:t>
      </w:r>
    </w:p>
    <w:p>
      <w:r>
        <w:t>- Пропущен атрибут alt → плохая доступность и SEO</w:t>
      </w:r>
    </w:p>
    <w:p>
      <w:r>
        <w:t>- Неправильный путь к изображению (особенно в папках)</w:t>
      </w:r>
    </w:p>
    <w:p>
      <w:r>
        <w:t>- Слишком большие изображения → медленная загрузка страницы</w:t>
      </w:r>
    </w:p>
    <w:p>
      <w:r>
        <w:t>- Отсутствие стилей — изображение выглядит неуместно</w:t>
      </w:r>
    </w:p>
    <w:p>
      <w:pPr>
        <w:pStyle w:val="Heading2"/>
      </w:pPr>
      <w:r>
        <w:t>📚 Мини-глоссарий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Атрибут / Тег</w:t>
            </w:r>
          </w:p>
        </w:tc>
        <w:tc>
          <w:tcPr>
            <w:tcW w:type="dxa" w:w="4320"/>
          </w:tcPr>
          <w:p>
            <w:r>
              <w:t>Назначение</w:t>
            </w:r>
          </w:p>
        </w:tc>
      </w:tr>
      <w:tr>
        <w:tc>
          <w:tcPr>
            <w:tcW w:type="dxa" w:w="4320"/>
          </w:tcPr>
          <w:p>
            <w:r>
              <w:t>&lt;img&gt;</w:t>
            </w:r>
          </w:p>
        </w:tc>
        <w:tc>
          <w:tcPr>
            <w:tcW w:type="dxa" w:w="4320"/>
          </w:tcPr>
          <w:p>
            <w:r>
              <w:t>Элемент вставки изображения на страницу</w:t>
            </w:r>
          </w:p>
        </w:tc>
      </w:tr>
      <w:tr>
        <w:tc>
          <w:tcPr>
            <w:tcW w:type="dxa" w:w="4320"/>
          </w:tcPr>
          <w:p>
            <w:r>
              <w:t>src</w:t>
            </w:r>
          </w:p>
        </w:tc>
        <w:tc>
          <w:tcPr>
            <w:tcW w:type="dxa" w:w="4320"/>
          </w:tcPr>
          <w:p>
            <w:r>
              <w:t>Путь к изображению (файл или URL)</w:t>
            </w:r>
          </w:p>
        </w:tc>
      </w:tr>
      <w:tr>
        <w:tc>
          <w:tcPr>
            <w:tcW w:type="dxa" w:w="4320"/>
          </w:tcPr>
          <w:p>
            <w:r>
              <w:t>alt</w:t>
            </w:r>
          </w:p>
        </w:tc>
        <w:tc>
          <w:tcPr>
            <w:tcW w:type="dxa" w:w="4320"/>
          </w:tcPr>
          <w:p>
            <w:r>
              <w:t>Альтернативный текст</w:t>
            </w:r>
          </w:p>
        </w:tc>
      </w:tr>
      <w:tr>
        <w:tc>
          <w:tcPr>
            <w:tcW w:type="dxa" w:w="4320"/>
          </w:tcPr>
          <w:p>
            <w:r>
              <w:t>width / height</w:t>
            </w:r>
          </w:p>
        </w:tc>
        <w:tc>
          <w:tcPr>
            <w:tcW w:type="dxa" w:w="4320"/>
          </w:tcPr>
          <w:p>
            <w:r>
              <w:t>Установка ширины и высоты (в пикселях)</w:t>
            </w:r>
          </w:p>
        </w:tc>
      </w:tr>
    </w:tbl>
    <w:p>
      <w:pPr>
        <w:pStyle w:val="Heading2"/>
      </w:pPr>
      <w:r>
        <w:t>✍️ Практика:</w:t>
      </w:r>
    </w:p>
    <w:p>
      <w:r>
        <w:t>Создай HTML-документ с тремя изображениями:</w:t>
      </w:r>
    </w:p>
    <w:p>
      <w:r>
        <w:t>- Первое: обычная фотография с корректным alt</w:t>
      </w:r>
    </w:p>
    <w:p>
      <w:r>
        <w:t>- Второе: уменьшено до ширины 200px</w:t>
      </w:r>
    </w:p>
    <w:p>
      <w:r>
        <w:t>- Третье: изображение из интернета (через URL)</w:t>
      </w:r>
    </w:p>
    <w:p>
      <w:pPr>
        <w:pStyle w:val="Heading2"/>
      </w:pPr>
      <w:r>
        <w:t>🔧 Дополнительное задание (по желанию):</w:t>
      </w:r>
    </w:p>
    <w:p>
      <w:r>
        <w:t>Добавь стили для изображений через CSS (например, скруглённые углы, тень, отступы).</w:t>
      </w:r>
    </w:p>
    <w:p>
      <w:pPr>
        <w:pStyle w:val="Heading2"/>
      </w:pPr>
      <w:r>
        <w:t>🎯 Мини-проект:</w:t>
      </w:r>
    </w:p>
    <w:p>
      <w:r>
        <w:t>Создай HTML-страницу с заголовком «Моя галерея». На странице размести 4–6 изображений, каждое с подписью и альтернативным текстом. Добавь оформление через CSS: одинаковые размеры, отступы между изображениями, общую рамку или фон.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