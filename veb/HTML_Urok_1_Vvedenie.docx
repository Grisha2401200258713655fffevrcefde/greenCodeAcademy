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HTML. Урок 1: Введение и основы</w:t>
      </w:r>
    </w:p>
    <w:p>
      <w:pPr>
        <w:pStyle w:val="IntenseQuote"/>
      </w:pPr>
      <w:r>
        <w:t>📌 Цель урока:</w:t>
      </w:r>
    </w:p>
    <w:p>
      <w:r>
        <w:t>Познакомиться с HTML, узнать, что такое язык разметки, зачем он нужен и как он используется в веб-разработке.</w:t>
      </w:r>
    </w:p>
    <w:p>
      <w:pPr>
        <w:pStyle w:val="Heading2"/>
      </w:pPr>
      <w:r>
        <w:t>🧠 Теория</w:t>
      </w:r>
    </w:p>
    <w:p>
      <w:r>
        <w:t>HTML (HyperText Markup Language) — это язык разметки, с помощью которого создаются веб-страницы. Он задаёт структуру содержимого: где будет текст, изображения, заголовки, списки и т.д.</w:t>
      </w:r>
    </w:p>
    <w:p>
      <w:r>
        <w:t>HTML-документ состоит из элементов (тегов), которые оборачивают содержимое страницы. Пример простейшего HTML-элемента:</w:t>
      </w:r>
    </w:p>
    <w:p>
      <w:pPr/>
      <w:r>
        <w:t>&lt;p&gt;Привет, мир!&lt;/p&gt;</w:t>
      </w:r>
    </w:p>
    <w:p>
      <w:r>
        <w:t>Здесь &lt;p&gt; — открывающий тег, &lt;/p&gt; — закрывающий, а внутри — текст абзаца.</w:t>
      </w:r>
    </w:p>
    <w:p>
      <w:pPr>
        <w:pStyle w:val="Heading2"/>
      </w:pPr>
      <w:r>
        <w:t>🔑 Ключевые понятия</w:t>
      </w:r>
    </w:p>
    <w:p>
      <w:r>
        <w:t>- HTML — язык разметки, не язык программирования.</w:t>
      </w:r>
    </w:p>
    <w:p>
      <w:r>
        <w:t>- Работает в связке с CSS (визуальное оформление) и JavaScript (интерактивность).</w:t>
      </w:r>
    </w:p>
    <w:p>
      <w:r>
        <w:t>- HTML-файл — это обычный текстовый файл с расширением .html.</w:t>
      </w:r>
    </w:p>
    <w:p>
      <w:r>
        <w:t>- Можно создавать HTML-страницы в любом текстовом редакторе, но лучше использовать редакторы с подсветкой синтаксиса (например, VS Code).</w:t>
      </w:r>
    </w:p>
    <w:p>
      <w:pPr>
        <w:pStyle w:val="Heading2"/>
      </w:pPr>
      <w:r>
        <w:t>📚 Мини-глоссарий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Термин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HTML</w:t>
            </w:r>
          </w:p>
        </w:tc>
        <w:tc>
          <w:tcPr>
            <w:tcW w:type="dxa" w:w="4320"/>
          </w:tcPr>
          <w:p>
            <w:r>
              <w:t>Язык гипертекстовой разметки</w:t>
            </w:r>
          </w:p>
        </w:tc>
      </w:tr>
      <w:tr>
        <w:tc>
          <w:tcPr>
            <w:tcW w:type="dxa" w:w="4320"/>
          </w:tcPr>
          <w:p>
            <w:r>
              <w:t>Тег</w:t>
            </w:r>
          </w:p>
        </w:tc>
        <w:tc>
          <w:tcPr>
            <w:tcW w:type="dxa" w:w="4320"/>
          </w:tcPr>
          <w:p>
            <w:r>
              <w:t>Обозначение элемента, например &lt;p&gt;, &lt;h1&gt; и др.</w:t>
            </w:r>
          </w:p>
        </w:tc>
      </w:tr>
      <w:tr>
        <w:tc>
          <w:tcPr>
            <w:tcW w:type="dxa" w:w="4320"/>
          </w:tcPr>
          <w:p>
            <w:r>
              <w:t>Атрибут</w:t>
            </w:r>
          </w:p>
        </w:tc>
        <w:tc>
          <w:tcPr>
            <w:tcW w:type="dxa" w:w="4320"/>
          </w:tcPr>
          <w:p>
            <w:r>
              <w:t>Дополнительная информация внутри тега, например class или href</w:t>
            </w:r>
          </w:p>
        </w:tc>
      </w:tr>
      <w:tr>
        <w:tc>
          <w:tcPr>
            <w:tcW w:type="dxa" w:w="4320"/>
          </w:tcPr>
          <w:p>
            <w:r>
              <w:t>Браузер</w:t>
            </w:r>
          </w:p>
        </w:tc>
        <w:tc>
          <w:tcPr>
            <w:tcW w:type="dxa" w:w="4320"/>
          </w:tcPr>
          <w:p>
            <w:r>
              <w:t>Программа, отображающая HTML-страницы (Chrome, Firefox и др.)</w:t>
            </w:r>
          </w:p>
        </w:tc>
      </w:tr>
    </w:tbl>
    <w:p>
      <w:pPr>
        <w:pStyle w:val="Heading2"/>
      </w:pPr>
      <w:r>
        <w:t>✍️ Практика</w:t>
      </w:r>
    </w:p>
    <w:p>
      <w:r>
        <w:t>Создай новый файл с именем index.html. Впиши в него простой HTML-код:</w:t>
      </w:r>
    </w:p>
    <w:p>
      <w:pPr/>
      <w:r>
        <w:t>&lt;html&gt;</w:t>
        <w:br/>
        <w:t xml:space="preserve">  &lt;head&gt;</w:t>
        <w:br/>
        <w:t xml:space="preserve">    &lt;title&gt;Моя первая страница&lt;/title&gt;</w:t>
        <w:br/>
        <w:t xml:space="preserve">  &lt;/head&gt;</w:t>
        <w:br/>
        <w:t xml:space="preserve">  &lt;body&gt;</w:t>
        <w:br/>
        <w:t xml:space="preserve">    &lt;h1&gt;Привет!&lt;/h1&gt;</w:t>
        <w:br/>
        <w:t xml:space="preserve">    &lt;p&gt;Это мой первый HTML-документ.&lt;/p&gt;</w:t>
        <w:br/>
        <w:t xml:space="preserve">  &lt;/body&gt;</w:t>
        <w:br/>
        <w:t>&lt;/html&gt;</w:t>
      </w:r>
    </w:p>
    <w:p>
      <w:pPr>
        <w:pStyle w:val="Heading2"/>
      </w:pPr>
      <w:r>
        <w:t>💡 Полезный совет</w:t>
      </w:r>
    </w:p>
    <w:p>
      <w:r>
        <w:t>Всегда сохраняй HTML-файл с расширением .html и открывай его через браузер, чтобы увидеть результат.</w:t>
      </w:r>
    </w:p>
    <w:p>
      <w:pPr>
        <w:pStyle w:val="Heading2"/>
      </w:pPr>
      <w:r>
        <w:t>🎯 Что ты узнал(а) на этом уроке?</w:t>
      </w:r>
    </w:p>
    <w:p>
      <w:r>
        <w:t>- Что такое HTML и для чего он нужен</w:t>
      </w:r>
    </w:p>
    <w:p>
      <w:r>
        <w:t>- Как выглядит базовая HTML-структура</w:t>
      </w:r>
    </w:p>
    <w:p>
      <w:r>
        <w:t>- Как создать простую веб-страницу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