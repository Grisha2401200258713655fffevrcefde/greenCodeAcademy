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Deploying A Simple Nodejs App on AWS</w:t>
      </w:r>
    </w:p>
    <w:p>
      <w:r>
        <w:t>Язык оригинала: en</w:t>
      </w:r>
    </w:p>
    <w:p>
      <w:pPr>
        <w:pStyle w:val="Heading1"/>
      </w:pPr>
      <w:r>
        <w:t>Оригинал</w:t>
      </w:r>
    </w:p>
    <w:p>
      <w:r>
        <w:t>Introduction</w:t>
        <w:br/>
        <w:t>In this project, we will deploy a simple Node.js application on AWS. AWS provides a Scalable and secure platform for hosting web applications, and Node.js is a popular JavaScript runtime for building server-side applications. By deploying our Node.js app on AWS, we will leverage the benefits of cloud computing, including scalability, reliability, and cost-effectiveness. So, let's dive in 😊</w:t>
        <w:br/>
        <w:t>Step 1: Creating EC2 instance</w:t>
        <w:br/>
        <w:t>Go to your AWS Management Console and search for EC2</w:t>
        <w:br/>
        <w:t>Click on it</w:t>
        <w:br/>
        <w:t>Click on launch instance</w:t>
        <w:br/>
        <w:t>Name your instance</w:t>
        <w:br/>
        <w:t>Let's work with Ubuntu</w:t>
        <w:br/>
        <w:t>Choose free tier</w:t>
        <w:br/>
        <w:t>Create key pair (choose pem)</w:t>
        <w:br/>
        <w:t>Launch your instance</w:t>
        <w:br/>
        <w:t>Step 2: Connecting our EC2</w:t>
        <w:br/>
        <w:t>After creating the EC2, connect it with any terminal of your choice</w:t>
        <w:br/>
        <w:t>After connecting, type sudo apt update</w:t>
        <w:br/>
        <w:t>After updating, type sudo apt install git -y</w:t>
        <w:br/>
        <w:t>After installing git, check the version by typing git --version</w:t>
        <w:br/>
        <w:t>Type sudo apt install nodejs -y</w:t>
        <w:br/>
        <w:t>After installing nodejs, type node -v (for version)</w:t>
        <w:br/>
        <w:t>Type sudo apt install npm -y</w:t>
        <w:br/>
        <w:t>After installing npm, type git clone and paste this GitHub repo URL</w:t>
        <w:br/>
        <w:t>project repo</w:t>
        <w:br/>
        <w:t>Type ls</w:t>
        <w:br/>
        <w:t>Cd to AWS-node-js-app-deployment</w:t>
        <w:br/>
        <w:t>Type touch .env (to create an env file)</w:t>
        <w:br/>
        <w:t>Type vi .env (to open the file)</w:t>
        <w:br/>
        <w:t>press your esc button and press i</w:t>
        <w:br/>
        <w:t>Go to the GitHub repo, scroll down and copy the .env command you see</w:t>
        <w:br/>
        <w:t>Paste it in the vi file</w:t>
        <w:br/>
        <w:t>Then press your esc button and type :wq! (To save and quit)</w:t>
        <w:br/>
        <w:t>Step 3: Getting Stripe API key</w:t>
        <w:br/>
        <w:t>Go to your browser and search stripe</w:t>
        <w:br/>
        <w:t>- Click on create account</w:t>
        <w:br/>
        <w:t>Fill in the form</w:t>
        <w:br/>
        <w:t>After creating the account, click on more below</w:t>
        <w:br/>
        <w:t>Click on developers</w:t>
        <w:br/>
        <w:t>Click on API keys</w:t>
        <w:br/>
        <w:t>copy the publishable key and secret key, paste it in your notepad</w:t>
        <w:br/>
        <w:t>Go back to your terminal</w:t>
        <w:br/>
        <w:t>Type vi .env</w:t>
        <w:br/>
        <w:t>press your esc button and press i</w:t>
        <w:br/>
        <w:t>Paste the publishable key where you see publishable key, and paste the secret key where you see secret key</w:t>
        <w:br/>
        <w:t>Type :wq! (Save and quit)</w:t>
        <w:br/>
        <w:t>Type cat .env (to view the content of your file)</w:t>
        <w:br/>
        <w:t>Type npm install</w:t>
        <w:br/>
        <w:t>Type npm start</w:t>
        <w:br/>
        <w:t>Step 4: Setting security</w:t>
        <w:br/>
        <w:t>Go to your AWS EC2 instance</w:t>
        <w:br/>
        <w:t>Click on the instance</w:t>
        <w:br/>
        <w:t>Click on security</w:t>
        <w:br/>
        <w:t>Click on sg-0</w:t>
        <w:br/>
        <w:t>Click on edit inbound rules</w:t>
        <w:br/>
        <w:t>Click on Add rule</w:t>
        <w:br/>
        <w:t>Under type, choose custom TCP</w:t>
        <w:br/>
        <w:t>Under port range, put 3000 ( or any port of your choice)</w:t>
        <w:br/>
        <w:t>Choose anywhere</w:t>
        <w:br/>
        <w:t>Save</w:t>
        <w:br/>
        <w:t>Step 5: Testing our Nodejs App</w:t>
        <w:br/>
        <w:t>Copy your EC2 public IP</w:t>
        <w:br/>
        <w:t>Go to your browser</w:t>
        <w:br/>
        <w:t>Paste the IP:3000</w:t>
        <w:br/>
        <w:t>Please try this steps and give me a feedback.</w:t>
        <w:br/>
        <w:t>See you soon...</w:t>
      </w:r>
    </w:p>
    <w:p>
      <w:pPr>
        <w:pStyle w:val="Heading1"/>
      </w:pPr>
      <w:r>
        <w:t>Перевод на русский</w:t>
      </w:r>
    </w:p>
    <w:p>
      <w:r>
        <w:t>Введение</w:t>
        <w:br/>
        <w:t>В этом проекте мы развернем простое приложение Node.js на AWS. AWS предоставляет масштабируемую и безопасную платформу для размещения веб-приложений, а Node.js-популярное время выполнения JavaScript для создания серверных приложений. Развертывая наше приложение Node.js на AWS, мы будем использовать преимущества облачных вычислений, включая масштабируемость, надежность и экономическую эффективность. Итак, давайте погрузимся в 😊</w:t>
        <w:br/>
        <w:t>Шаг 1: Создание экземпляра EC2</w:t>
        <w:br/>
        <w:t>Перейдите на консоли управления AWS и найдите EC2</w:t>
        <w:br/>
        <w:t>Нажмите на него</w:t>
        <w:br/>
        <w:t>Нажмите на экземпляр запуска</w:t>
        <w:br/>
        <w:t>Назовите свой экземпляр</w:t>
        <w:br/>
        <w:t>Давайте работать с Ubuntu</w:t>
        <w:br/>
        <w:t>Выберите бесплатный уровень</w:t>
        <w:br/>
        <w:t>Создайте пару ключей (выберите PEM)</w:t>
        <w:br/>
        <w:t>Запустите свой экземпляр</w:t>
        <w:br/>
        <w:t>Шаг 2: Соединение нашего EC2</w:t>
        <w:br/>
        <w:t>После создания EC2 подключите его с любым терминалом по вашему выбору</w:t>
        <w:br/>
        <w:t>После подключения введите обновление Sudo APT</w:t>
        <w:br/>
        <w:t>После обновления введите sudo apt install git -y</w:t>
        <w:br/>
        <w:t>После установки GIT проверьте версию, набрав git --версию</w:t>
        <w:br/>
        <w:t>Тип sudo apt install nodejs -y</w:t>
        <w:br/>
        <w:t>После установки Nodejs введите узел -v (для версии)</w:t>
        <w:br/>
        <w:t>Тип sudo apt install npm -y</w:t>
        <w:br/>
        <w:t>После установки NPM введите клон GIT и вставьте этот URL -адрес GitHub Repo</w:t>
        <w:br/>
        <w:t>Project Repo</w:t>
        <w:br/>
        <w:t>Тип LS</w:t>
        <w:br/>
        <w:t>CD до AWS-node-JS-APP-развертка</w:t>
        <w:br/>
        <w:t>Введите Touch .env (для создания файла env)</w:t>
        <w:br/>
        <w:t>Тип vi .env (чтобы открыть файл)</w:t>
        <w:br/>
        <w:t>Нажмите кнопку ESC и нажмите I</w:t>
        <w:br/>
        <w:t>Перейдите в репо github, прокрутите вниз и скопируйте команду .env, которую вы видите</w:t>
        <w:br/>
        <w:t>Вставьте его в файл VI</w:t>
        <w:br/>
        <w:t>Затем нажмите кнопку ESC и введите: WQ! (Чтобы сохранить и уйти)</w:t>
        <w:br/>
        <w:t>Шаг 3: Получение полос API -ключа</w:t>
        <w:br/>
        <w:t>Зайдите в свой браузер и поиск полосы</w:t>
        <w:br/>
        <w:t>- Нажмите на создание учетной записи</w:t>
        <w:br/>
        <w:t>Заполнить форму</w:t>
        <w:br/>
        <w:t>После создания учетной записи нажмите больше ниже</w:t>
        <w:br/>
        <w:t>Нажмите на разработчиков</w:t>
        <w:br/>
        <w:t>Нажмите на клавиши API</w:t>
        <w:br/>
        <w:t>Скопируйте опубликованный ключ и секретный ключ, вставьте его в блокнот</w:t>
        <w:br/>
        <w:t>Вернитесь к своему терминалу</w:t>
        <w:br/>
        <w:t>Тип VI .env</w:t>
        <w:br/>
        <w:t>Нажмите кнопку ESC и нажмите I</w:t>
        <w:br/>
        <w:t>Вставьте опубликованный ключ, где вы видите опубликованный ключ, и вставьте секретный ключ, где вы видите секретный ключ</w:t>
        <w:br/>
        <w:t>Тип: WQ! (Сохраните и брось)</w:t>
        <w:br/>
        <w:t>Введите Cat .env (для просмотра содержания вашего файла)</w:t>
        <w:br/>
        <w:t>Введите NPM Install</w:t>
        <w:br/>
        <w:t>Введите NPM Start</w:t>
        <w:br/>
        <w:t>Шаг 4: Установка безопасности</w:t>
        <w:br/>
        <w:t>Перейти к экземпляру AWS EC2</w:t>
        <w:br/>
        <w:t>Нажмите на экземпляр</w:t>
        <w:br/>
        <w:t>Нажмите на безопасность</w:t>
        <w:br/>
        <w:t>Нажмите на SG-0</w:t>
        <w:br/>
        <w:t>Нажмите на редактирование входящих правил</w:t>
        <w:br/>
        <w:t>Нажмите «Добавить правило</w:t>
        <w:br/>
        <w:t>Под типом выберите пользовательский TCP</w:t>
        <w:br/>
        <w:t>В диапазоне портов поместите 3000 (или любой порт по вашему выбору)</w:t>
        <w:br/>
        <w:t>Выберите где угодно</w:t>
        <w:br/>
        <w:t>Сохранять</w:t>
        <w:br/>
        <w:t>Шаг 5: Тестирование наше приложение Nodejss</w:t>
        <w:br/>
        <w:t>Скопируйте свой EC2 Public IP</w:t>
        <w:br/>
        <w:t>Перейти в свой браузер</w:t>
        <w:br/>
        <w:t>Вставьте IP: 3000</w:t>
        <w:br/>
        <w:t>Пожалуйста, попробуйте эти шаги и дайте мне отзыв.</w:t>
        <w:br/>
        <w:t>До скорой встречи...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