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Buy Verified PayPal Accounts Safely: A Comprehensive Guide</w:t>
      </w:r>
    </w:p>
    <w:p>
      <w:r>
        <w:t>Язык оригинала: en</w:t>
      </w:r>
    </w:p>
    <w:p>
      <w:pPr>
        <w:pStyle w:val="Heading1"/>
      </w:pPr>
      <w:r>
        <w:t>Оригинал</w:t>
      </w:r>
    </w:p>
    <w:p>
      <w:r>
        <w:t>➤ 24/7 Hours Reply/Contact</w:t>
        <w:br/>
        <w:t>➤ Telegram:@Top5StarShop</w:t>
        <w:br/>
        <w:t>➤ WhatsApp: +1 (470) 206-8684</w:t>
        <w:br/>
        <w:t>Website Visit Now:- Click the link:-</w:t>
        <w:br/>
        <w:t>https://top5starshop.com/product/buy-verified-paypal-accounts/</w:t>
        <w:br/>
        <w:t>PayPal makes online money moves simple. Many people and businesses use it daily. Getting a verified PayPal account unlocks more benefits. It often means higher limits on what you can send or receive. This adds a layer of trust too. People often look for verified accounts to handle bigger sales or work with international buyers.</w:t>
        <w:br/>
        <w:t>Yet, trying to get a verified PayPal account from unofficial places comes with big dangers. It's super important to stay safe. You want to avoid scams, losing money, and getting your account shut down. Knowing how to do things the right way protects your funds and your identity.</w:t>
        <w:br/>
        <w:t>Understanding Verified PayPal Accounts</w:t>
        <w:br/>
        <w:t>What Constitutes a Verified PayPal Account?</w:t>
        <w:br/>
        <w:t>A "verified" PayPal account means PayPal has confirmed your identity. This usually happens when you link a bank account to your PayPal. You can also link a credit or debit card. This process tells PayPal you are a real person with a real funding source.</w:t>
        <w:br/>
        <w:t>Benefits of Using a Verified PayPal Account</w:t>
        <w:br/>
        <w:t>Using a verified account brings many good things. You get much higher transaction limits. This means you can send and receive more money. You also unlock more features, like easier withdrawals. PayPal often gives better buyer and seller protection to verified users. Verified accounts can often handle thousands of dollars in transactions. This is a big jump from the low limits on unverified accounts.</w:t>
        <w:br/>
        <w:t>Risks Associated with Unverified Accounts</w:t>
        <w:br/>
        <w:t>If your PayPal account is not verified, you face clear limits. You can only send and receive small amounts of money. PayPal might put holds on your funds more often. You might even find it hard to withdraw your money sometimes. These accounts just don't offer the full power of PayPal.</w:t>
        <w:br/>
        <w:t>The Dangers of Illegitimate Verified PayPal Account Sellers</w:t>
        <w:br/>
        <w:t>Identifying Red Flags in Sellers</w:t>
        <w:br/>
        <w:t>Looking to buy a verified PayPal account online is risky. Many bad actors are out there. Watch for unusually low prices; they are often a trap. Be very careful if a seller asks for your personal information upfront, like your social security number. A big warning sign is when sellers have no clear contact details or a real website.</w:t>
        <w:br/>
        <w:t>Always check for reviews and past buyer comments. Yet, be smart, as some reviews can be fake. Do a quick search for the seller's name plus "scam" before you even think about buying.</w:t>
        <w:br/>
        <w:t>Common Scam Tactics</w:t>
        <w:br/>
        <w:t>Fraudulent sellers use many tricks. Some might sell you an account that has stolen information. These accounts usually get flagged by PayPal right away. Other times, they might take your money and just never give you an account. Imagine you pay for a verified account, send your money, and then the seller just disappears. Your money is gone, and you have no account.</w:t>
        <w:br/>
        <w:t>Consequences of Using Compromised Accounts</w:t>
        <w:br/>
        <w:t>Using an account bought from a shady seller can lead to real problems. PayPal might shut down the account, and yours too if linked. You could lose all the money in that account. Your personal identity might also be at risk if the seller got your info. There can even be legal troubles for using accounts that are not truly yours. It’s just not worth the trouble.</w:t>
        <w:br/>
        <w:t>Safe Methods for Acquiring Verified PayPal Accounts</w:t>
        <w:br/>
        <w:t>The Official PayPal Verification Process</w:t>
        <w:br/>
        <w:t>The safest way to get a verified PayPal account is to verify your own. This is done directly through PayPal's official site. You simply link your bank account or a credit/debit card. PayPal guides you through each step. It is a straightforward and secure process. You can find detailed instructions on PayPal's help pages.</w:t>
        <w:br/>
        <w:t>Understanding Legitimate Third-Party Services (with extreme caution)</w:t>
        <w:br/>
        <w:t>Some online services claim to help with PayPal account verification. Others even offer what they call "pre-verified" accounts. You must be extremely careful here. PayPal does not support these services. Most are very risky, and many are outright scams. Reports suggest a high percentage of such sales result in scams or unusable accounts.</w:t>
        <w:br/>
        <w:t>You might be tempted by these services. If you consider one, research them like your money depends on it, because it does. Look for services with a long history and many good, real reviews. Make sure they clearly explain what they do.</w:t>
        <w:br/>
        <w:t>Due Diligence for Third-Party Providers</w:t>
        <w:br/>
        <w:t>If you still consider a third-party, dig deep. Check independent review sites, but be cautious of fake glowing reviews. See how their customer support handles questions before you buy. Do they answer quickly and clearly? Understand their refund policy, if they even have one. Often, these services offer no real support once they have your money.</w:t>
        <w:br/>
        <w:t>Secure Transaction Practices When Buying Accounts</w:t>
        <w:br/>
        <w:t>Secure Payment Methods</w:t>
        <w:br/>
        <w:t>When you make any online purchase, use safe payment methods. Credit cards often have buyer protection policies. This means you can dispute a charge if you get scammed. Avoid using direct bank transfers or cryptocurrency for these kinds of risky buys. Once those payments are sent, it's almost impossible to get your money back. Some reputable escrow services exist, but they are rare in this specific market.</w:t>
        <w:br/>
        <w:t>Protecting Your Personal Information</w:t>
        <w:br/>
        <w:t>24/7 Hours Reply/Contact</w:t>
        <w:br/>
        <w:t>➤ Telegram:@Top5StarShop</w:t>
        <w:br/>
        <w:t>➤ WhatsApp: +1 (470) 206-8684</w:t>
        <w:br/>
        <w:t>Website Visit Now:- Click the link:-</w:t>
        <w:br/>
        <w:t>https://top5starshop.com/product/buy-verified-paypal-accounts/</w:t>
        <w:br/>
        <w:t>It’s vital you never give a seller your original PayPal login details. Do not share your bank account or credit card numbers either. When you get any account, make new, unique passwords for it right away. Also, turn on two-factor authentication (2FA) immediately. This adds an extra layer of security.</w:t>
        <w:br/>
        <w:t>Verifying Account Legitimacy Post-Purchase</w:t>
        <w:br/>
        <w:t>After you get an account, check it right away. Log in and look at its status. See what bank accounts or cards are linked to it. Make sure everything seems normal inside the PayPal dashboard. Send a very small test amount, like a dollar, to a friend. This helps you confirm the account works as it should before you use it for big transactions.</w:t>
        <w:br/>
        <w:t>Conclusion: Prioritizing Safety in Your PayPal Account Strategy</w:t>
        <w:br/>
        <w:t>The safest and best way to get a verified PayPal account is to do it yourself. Use PayPal's official verification process. It's designed for security and peace of mind. Buying accounts from unverified third parties comes with big risks. You risk losing money, having your account shut down, and even identity theft.</w:t>
        <w:br/>
        <w:t>Always do your homework. Protect your personal information at all costs. Use secure payment methods. Take control of your money by building a real and safe presence on PayPal. Avoid shortcuts that could lead to serious problems down the road.</w:t>
      </w:r>
    </w:p>
    <w:p>
      <w:pPr>
        <w:pStyle w:val="Heading1"/>
      </w:pPr>
      <w:r>
        <w:t>Перевод на русский</w:t>
      </w:r>
    </w:p>
    <w:p>
      <w:r>
        <w:t>➤ 24/7 Hours Reply/Contact</w:t>
        <w:br/>
        <w:t>➤ Telegram:@Top5StarShop</w:t>
        <w:br/>
        <w:t>➤ WhatsApp: +1 (470) 206-8684</w:t>
        <w:br/>
        <w:t>Website Visit Now:- Click the link:-</w:t>
        <w:br/>
        <w:t>https://top5starshop.com/product/buy-verified-paypal-accounts/</w:t>
        <w:br/>
        <w:t>PayPal makes online money moves simple. Many people and businesses use it daily. Getting a verified PayPal account unlocks more benefits. It often means higher limits on what you can send or receive. This adds a layer of trust too. People often look for verified accounts to handle bigger sales or work with international buyers.</w:t>
        <w:br/>
        <w:t>Yet, trying to get a verified PayPal account from unofficial places comes with big dangers. It's super important to stay safe. You want to avoid scams, losing money, and getting your account shut down. Knowing how to do things the right way protects your funds and your identity.</w:t>
        <w:br/>
        <w:t>Understanding Verified PayPal Accounts</w:t>
        <w:br/>
        <w:t>What Constitutes a Verified PayPal Account?</w:t>
        <w:br/>
        <w:t>A "verified" PayPal account means PayPal has confirmed your identity. This usually happens when you link a bank account to your PayPal. You can also link a credit or debit card. This process tells PayPal you are a real person with a real funding source.</w:t>
        <w:br/>
        <w:t>Benefits of Using a Verified PayPal Account</w:t>
        <w:br/>
        <w:t>Using a verified account brings many good things. You get much higher transaction limits. This means you can send and receive more money. You also unlock more features, like easier withdrawals. PayPal often gives better buyer and seller protection to verified users. Verified accounts can often handle thousands of dollars in transactions. This is a big jump from the low limits on unverified accounts.</w:t>
        <w:br/>
        <w:t>Risks Associated with Unverified Accounts</w:t>
        <w:br/>
        <w:t>If your PayPal account is not verified, you face clear limits. You can only send and receive small amounts of money. PayPal might put holds on your funds more often. You might even find it hard to withdraw your money sometimes. These accounts just don't offer the full power of PayPal.</w:t>
        <w:br/>
        <w:t>The Dangers of Illegitimate Verified PayPal Account Sellers</w:t>
        <w:br/>
        <w:t>Identifying Red Flags in Sellers</w:t>
        <w:br/>
        <w:t>Looking to buy a verified PayPal account online is risky. Many bad actors are out there. Watch for unusually low prices; they are often a trap. Be very careful if a seller asks for your personal information upfront, like your social security number. A big warning sign is when sellers have no clear contact details or a real website.</w:t>
        <w:br/>
        <w:t>Always check for reviews and past buyer comments. Yet, be smart, as some reviews can be fake. Do a quick search for the seller's name plus "scam" before you even think about buying.</w:t>
        <w:br/>
        <w:t>Common Scam Tactics</w:t>
        <w:br/>
        <w:t>Fraudulent sellers use many tricks. Some might sell you an account that has stolen information. These accounts usually get flagged by PayPal right away. Other times, they might take your money and just never give you an account. Imagine you pay for a verified account, send your money, and then the seller just disappears. Your money is gone, and you have no account.</w:t>
        <w:br/>
        <w:t>Consequences of Using Compromised Accounts</w:t>
        <w:br/>
        <w:t>Using an account bought from a shady seller can lead to real problems. PayPal might shut down the account, and yours too if linked. You could lose all the money in that account. Your personal identity might also be at risk if the seller got your info. There can even be legal troubles for using accounts that are not truly yours. It’s just not worth the trouble.</w:t>
        <w:br/>
        <w:t>Safe Methods for Acquiring Verified PayPal Accounts</w:t>
        <w:br/>
        <w:t>The Official PayPal Verification Process</w:t>
        <w:br/>
        <w:t>The safest way to get a verified PayPal account is to verify your own. This is done directly through PayPal's official site. You simply link your bank account or a credit/debit card. PayPal guides you through each step. It is a straightforward and secure process. You can find detailed instructions on PayPal's help pages.</w:t>
        <w:br/>
        <w:t>Understanding Legitimate Third-Party Services (with extreme caution)</w:t>
        <w:br/>
        <w:t>Some online services claim to help with PayPal account verification. Others even offer what they call "pre-verified" accounts. You must be extremely careful here. PayPal does not support these services. Most are very risky, and many are outright scams. Reports suggest a high percentage of such sales result in scams or unusable accounts.</w:t>
        <w:br/>
        <w:t>You might be tempted by these services. If you consider one, research them like your money depends on it, because it does. Look for services with a long history and many good, real reviews. Make sure they clearly explain what they do.</w:t>
        <w:br/>
        <w:t>Due Diligence for Third-Party Providers</w:t>
        <w:br/>
        <w:t>If you still consider a third-party, dig deep. Check independent review sites, but be cautious of fake glowing reviews. See how their customer support handles questions before you buy. Do they answer quickly and clearly? Understand their refund policy, if they even have one. Often, these services offer no real support once they have your money.</w:t>
        <w:br/>
        <w:t>Secure Transaction Practices When Buying Accounts</w:t>
        <w:br/>
        <w:t>Secure Payment Methods</w:t>
        <w:br/>
        <w:t>When you make any online purchase, use safe payment methods. Credit cards often have buyer protection policies. This means you can dispute a charge if you get scammed. Avoid using direct bank transfers or cryptocurrency for these kinds of risky buys. Once those payments are sent, it's almost impossible to get your money back. Some reputable escrow services exist, but they are rare in this specific market.</w:t>
        <w:br/>
        <w:t>Protecting Your Personal Information</w:t>
        <w:br/>
        <w:t>24/7 Hours Reply/Contact</w:t>
        <w:br/>
        <w:t>➤ Telegram:@Top5StarShop</w:t>
        <w:br/>
        <w:t>➤ WhatsApp: +1 (470) 206-8684</w:t>
        <w:br/>
        <w:t>Website Visit Now:- Click the link:-</w:t>
        <w:br/>
        <w:t>https://top5starshop.com/product/buy-verified-paypal-accounts/</w:t>
        <w:br/>
        <w:t>It’s vital you never give a seller your original PayPal login details. Do not share your bank account or credit card numbers either. When you get any account, make new, unique passwords for it right away. Also, turn on two-factor authentication (2FA) immediately. This adds an extra layer of security.</w:t>
        <w:br/>
        <w:t>Verifying Account Legitimacy Post-Purchase</w:t>
        <w:br/>
        <w:t>After you get an account, check it right away. Log in and look at its status. See what bank accounts or cards are linked to it. Make sure everything seems normal inside the PayPal dashboard. Send a very small test amount, like a dollar, to a friend. This helps you confirm the account works as it should before you use it for big transactions.</w:t>
        <w:br/>
        <w:t>Conclusion: Prioritizing Safety in Your PayPal Account Strategy</w:t>
        <w:br/>
        <w:t>The safest and best way to get a verified PayPal account is to do it yourself. Use PayPal's official verification process. It's designed for security and peace of mind. Buying accounts from unverified third parties comes with big risks. You risk losing money, having your account shut down, and even identity theft.</w:t>
        <w:br/>
        <w:t>Always do your homework. Protect your personal information at all costs. Use secure payment methods. Take control of your money by building a real and safe presence on PayPal. Avoid shortcuts that could lead to serious problems down the road.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