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📁Uploading Multiple Files with Metadata in React and Node.js (Multer)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👋 Hey there, welcome!</w:t>
        <w:br/>
        <w:t>Today, we’re diving into a very practical and essential feature in modern web development:</w:t>
        <w:br/>
        <w:t>📂 Uploading multiple files along with metadata (text inputs).</w:t>
        <w:br/>
        <w:t>This is a common requirement across many applications — from job portals and admin dashboards to content platforms. In this blog, I’ll guide you step-by-step on how to implement this feature using:</w:t>
        <w:br/>
        <w:t>🔧 React (Frontend) — for collecting files and text inputs</w:t>
        <w:br/>
        <w:t>🚀 Node.js with Express + Multer (Backend) — to handle and store the uploaded data</w:t>
        <w:br/>
        <w:t>You'll see how to accept user inputs like "employment type" and "salary range" along with multiple file uploads, all in one request.</w:t>
        <w:br/>
        <w:t>🚀 What You’ll Build</w:t>
        <w:br/>
        <w:t>A form where the user can:</w:t>
        <w:br/>
        <w:t>Upload up to</w:t>
        <w:br/>
        <w:t>5</w:t>
        <w:br/>
        <w:t>.pdf</w:t>
        <w:br/>
        <w:t>,</w:t>
        <w:br/>
        <w:t>.doc</w:t>
        <w:br/>
        <w:t>, or</w:t>
        <w:br/>
        <w:t>.docx</w:t>
        <w:br/>
        <w:t>files</w:t>
        <w:br/>
        <w:t>Fill in metadata like</w:t>
        <w:br/>
        <w:t>employmentType</w:t>
        <w:br/>
        <w:t>,</w:t>
        <w:br/>
        <w:t>salaryRange</w:t>
        <w:br/>
        <w:t>, etc.</w:t>
        <w:br/>
        <w:t>Submit everything to a backend that handles both file storage and metadata parsing</w:t>
        <w:br/>
        <w:t>🧪 Frontend in React: Uploading Files + Metadata</w:t>
        <w:br/>
        <w:t>We’ll use React Hook Form and</w:t>
        <w:br/>
        <w:t>FormData</w:t>
        <w:br/>
        <w:t>to handle file + text data submission.</w:t>
        <w:br/>
        <w:t>📌 Form Inputs: Text + File Upload</w:t>
        <w:br/>
        <w:t>&lt;</w:t>
        <w:br/>
        <w:t>div</w:t>
        <w:br/>
        <w:t>className</w:t>
        <w:br/>
        <w:t>=</w:t>
        <w:br/>
        <w:t>"</w:t>
        <w:br/>
        <w:t>col-span-1 space-y-2</w:t>
        <w:br/>
        <w:t>"</w:t>
        <w:br/>
        <w:t>&gt;</w:t>
        <w:br/>
        <w:t>&lt;</w:t>
        <w:br/>
        <w:t>Label</w:t>
        <w:br/>
        <w:t>htmlFor</w:t>
        <w:br/>
        <w:t>=</w:t>
        <w:br/>
        <w:t>"</w:t>
        <w:br/>
        <w:t>employmentType</w:t>
        <w:br/>
        <w:t>"</w:t>
        <w:br/>
        <w:t>&gt;</w:t>
        <w:br/>
        <w:t>Employment</w:t>
        <w:br/>
        <w:t>Type</w:t>
        <w:br/>
        <w:t>(</w:t>
        <w:br/>
        <w:t>Optional</w:t>
        <w:br/>
        <w:t>)</w:t>
        <w:br/>
        <w:t>&lt;</w:t>
        <w:br/>
        <w:t>/Label</w:t>
        <w:br/>
        <w:t>&gt;</w:t>
        <w:br/>
        <w:t>&lt;</w:t>
        <w:br/>
        <w:t>Input</w:t>
        <w:br/>
        <w:t>id</w:t>
        <w:br/>
        <w:t>=</w:t>
        <w:br/>
        <w:t>"</w:t>
        <w:br/>
        <w:t>employmentType</w:t>
        <w:br/>
        <w:t>"</w:t>
        <w:br/>
        <w:t>type</w:t>
        <w:br/>
        <w:t>=</w:t>
        <w:br/>
        <w:t>"</w:t>
        <w:br/>
        <w:t>text</w:t>
        <w:br/>
        <w:t>"</w:t>
        <w:br/>
        <w:t>placeholder</w:t>
        <w:br/>
        <w:t>=</w:t>
        <w:br/>
        <w:t>"</w:t>
        <w:br/>
        <w:t>Enter here..</w:t>
        <w:br/>
        <w:t>"</w:t>
        <w:br/>
        <w:t>{...</w:t>
        <w:br/>
        <w:t>register</w:t>
        <w:br/>
        <w:t>(</w:t>
        <w:br/>
        <w:t>"</w:t>
        <w:br/>
        <w:t>employmentType</w:t>
        <w:br/>
        <w:t>"</w:t>
        <w:br/>
        <w:t>)}</w:t>
        <w:br/>
        <w:t>/</w:t>
        <w:br/>
        <w:t>&gt;</w:t>
        <w:br/>
        <w:t>&lt;</w:t>
        <w:br/>
        <w:t>/div</w:t>
        <w:br/>
        <w:t>&gt;</w:t>
        <w:br/>
        <w:t>&lt;</w:t>
        <w:br/>
        <w:t>div</w:t>
        <w:br/>
        <w:t>className</w:t>
        <w:br/>
        <w:t>=</w:t>
        <w:br/>
        <w:t>"</w:t>
        <w:br/>
        <w:t>col-span-1 space-y-2</w:t>
        <w:br/>
        <w:t>"</w:t>
        <w:br/>
        <w:t>&gt;</w:t>
        <w:br/>
        <w:t>&lt;</w:t>
        <w:br/>
        <w:t>Label</w:t>
        <w:br/>
        <w:t>htmlFor</w:t>
        <w:br/>
        <w:t>=</w:t>
        <w:br/>
        <w:t>"</w:t>
        <w:br/>
        <w:t>salaryRange</w:t>
        <w:br/>
        <w:t>"</w:t>
        <w:br/>
        <w:t>&gt;</w:t>
        <w:br/>
        <w:t>Salary</w:t>
        <w:br/>
        <w:t>Range</w:t>
        <w:br/>
        <w:t>(</w:t>
        <w:br/>
        <w:t>Optional</w:t>
        <w:br/>
        <w:t>)</w:t>
        <w:br/>
        <w:t>&lt;</w:t>
        <w:br/>
        <w:t>/Label</w:t>
        <w:br/>
        <w:t>&gt;</w:t>
        <w:br/>
        <w:t>&lt;</w:t>
        <w:br/>
        <w:t>Input</w:t>
        <w:br/>
        <w:t>id</w:t>
        <w:br/>
        <w:t>=</w:t>
        <w:br/>
        <w:t>"</w:t>
        <w:br/>
        <w:t>salaryRange</w:t>
        <w:br/>
        <w:t>"</w:t>
        <w:br/>
        <w:t>type</w:t>
        <w:br/>
        <w:t>=</w:t>
        <w:br/>
        <w:t>"</w:t>
        <w:br/>
        <w:t>text</w:t>
        <w:br/>
        <w:t>"</w:t>
        <w:br/>
        <w:t>placeholder</w:t>
        <w:br/>
        <w:t>=</w:t>
        <w:br/>
        <w:t>"</w:t>
        <w:br/>
        <w:t>Enter here..</w:t>
        <w:br/>
        <w:t>"</w:t>
        <w:br/>
        <w:t>{...</w:t>
        <w:br/>
        <w:t>register</w:t>
        <w:br/>
        <w:t>(</w:t>
        <w:br/>
        <w:t>"</w:t>
        <w:br/>
        <w:t>salaryRange</w:t>
        <w:br/>
        <w:t>"</w:t>
        <w:br/>
        <w:t>)}</w:t>
        <w:br/>
        <w:t>/</w:t>
        <w:br/>
        <w:t>&gt;</w:t>
        <w:br/>
        <w:t>&lt;</w:t>
        <w:br/>
        <w:t>/div</w:t>
        <w:br/>
        <w:t>&gt;</w:t>
        <w:br/>
        <w:t>&lt;</w:t>
        <w:br/>
        <w:t>div</w:t>
        <w:br/>
        <w:t>className</w:t>
        <w:br/>
        <w:t>=</w:t>
        <w:br/>
        <w:t>"</w:t>
        <w:br/>
        <w:t>col-span-1 space-y-2</w:t>
        <w:br/>
        <w:t>"</w:t>
        <w:br/>
        <w:t>&gt;</w:t>
        <w:br/>
        <w:t>&lt;</w:t>
        <w:br/>
        <w:t>Label</w:t>
        <w:br/>
        <w:t>htmlFor</w:t>
        <w:br/>
        <w:t>=</w:t>
        <w:br/>
        <w:t>"</w:t>
        <w:br/>
        <w:t>sampleAds</w:t>
        <w:br/>
        <w:t>"</w:t>
        <w:br/>
        <w:t>&gt;</w:t>
        <w:br/>
        <w:t>Upload</w:t>
        <w:br/>
        <w:t>Sample</w:t>
        <w:br/>
        <w:t>Ads</w:t>
        <w:br/>
        <w:t>&lt;</w:t>
        <w:br/>
        <w:t>/Label</w:t>
        <w:br/>
        <w:t>&gt;</w:t>
        <w:br/>
        <w:t>&lt;</w:t>
        <w:br/>
        <w:t>Input</w:t>
        <w:br/>
        <w:t>id</w:t>
        <w:br/>
        <w:t>=</w:t>
        <w:br/>
        <w:t>"</w:t>
        <w:br/>
        <w:t>sampleAds</w:t>
        <w:br/>
        <w:t>"</w:t>
        <w:br/>
        <w:t>className</w:t>
        <w:br/>
        <w:t>=</w:t>
        <w:br/>
        <w:t>"</w:t>
        <w:br/>
        <w:t>cursor-pointer</w:t>
        <w:br/>
        <w:t>"</w:t>
        <w:br/>
        <w:t>placeholder</w:t>
        <w:br/>
        <w:t>=</w:t>
        <w:br/>
        <w:t>"</w:t>
        <w:br/>
        <w:t>select here..</w:t>
        <w:br/>
        <w:t>"</w:t>
        <w:br/>
        <w:t>type</w:t>
        <w:br/>
        <w:t>=</w:t>
        <w:br/>
        <w:t>"</w:t>
        <w:br/>
        <w:t>file</w:t>
        <w:br/>
        <w:t>"</w:t>
        <w:br/>
        <w:t>multiple</w:t>
        <w:br/>
        <w:t>onChange</w:t>
        <w:br/>
        <w:t>=</w:t>
        <w:br/>
        <w:t>{</w:t>
        <w:br/>
        <w:t>handleFileUpload</w:t>
        <w:br/>
        <w:t>}</w:t>
        <w:br/>
        <w:t>accept</w:t>
        <w:br/>
        <w:t>=</w:t>
        <w:br/>
        <w:t>{</w:t>
        <w:br/>
        <w:t>ACCEPTED_FILES</w:t>
        <w:br/>
        <w:t>}</w:t>
        <w:br/>
        <w:t>// ".pdf, .doc, .docx"</w:t>
        <w:br/>
        <w:t>/</w:t>
        <w:br/>
        <w:t>&gt;</w:t>
        <w:br/>
        <w:t>&lt;</w:t>
        <w:br/>
        <w:t>/div</w:t>
        <w:br/>
        <w:t>&gt;</w:t>
        <w:br/>
        <w:t>Enter fullscreen mode</w:t>
        <w:br/>
        <w:t>Exit fullscreen mode</w:t>
        <w:br/>
        <w:t>🧠 Preparing FormData with Text + Files</w:t>
        <w:br/>
        <w:t>const</w:t>
        <w:br/>
        <w:t>formData</w:t>
        <w:br/>
        <w:t>=</w:t>
        <w:br/>
        <w:t>new</w:t>
        <w:br/>
        <w:t>FormData</w:t>
        <w:br/>
        <w:t>();</w:t>
        <w:br/>
        <w:t>formData</w:t>
        <w:br/>
        <w:t>.</w:t>
        <w:br/>
        <w:t>append</w:t>
        <w:br/>
        <w:t>(</w:t>
        <w:br/>
        <w:t>"</w:t>
        <w:br/>
        <w:t>name</w:t>
        <w:br/>
        <w:t>"</w:t>
        <w:br/>
        <w:t>,</w:t>
        <w:br/>
        <w:t>name</w:t>
        <w:br/>
        <w:t>.</w:t>
        <w:br/>
        <w:t>trim</w:t>
        <w:br/>
        <w:t>());</w:t>
        <w:br/>
        <w:t>formData</w:t>
        <w:br/>
        <w:t>.</w:t>
        <w:br/>
        <w:t>append</w:t>
        <w:br/>
        <w:t>(</w:t>
        <w:br/>
        <w:t>"</w:t>
        <w:br/>
        <w:t>about</w:t>
        <w:br/>
        <w:t>"</w:t>
        <w:br/>
        <w:t>,</w:t>
        <w:br/>
        <w:t>about</w:t>
        <w:br/>
        <w:t>.</w:t>
        <w:br/>
        <w:t>trim</w:t>
        <w:br/>
        <w:t>());</w:t>
        <w:br/>
        <w:t>formData</w:t>
        <w:br/>
        <w:t>.</w:t>
        <w:br/>
        <w:t>append</w:t>
        <w:br/>
        <w:t>(</w:t>
        <w:br/>
        <w:t>"</w:t>
        <w:br/>
        <w:t>jobLocation</w:t>
        <w:br/>
        <w:t>"</w:t>
        <w:br/>
        <w:t>,</w:t>
        <w:br/>
        <w:t>jobLocation</w:t>
        <w:br/>
        <w:t>);</w:t>
        <w:br/>
        <w:t>formData</w:t>
        <w:br/>
        <w:t>.</w:t>
        <w:br/>
        <w:t>append</w:t>
        <w:br/>
        <w:t>(</w:t>
        <w:br/>
        <w:t>"</w:t>
        <w:br/>
        <w:t>employmentType</w:t>
        <w:br/>
        <w:t>"</w:t>
        <w:br/>
        <w:t>,</w:t>
        <w:br/>
        <w:t>employmentType</w:t>
        <w:br/>
        <w:t>);</w:t>
        <w:br/>
        <w:t>formData</w:t>
        <w:br/>
        <w:t>.</w:t>
        <w:br/>
        <w:t>append</w:t>
        <w:br/>
        <w:t>(</w:t>
        <w:br/>
        <w:t>"</w:t>
        <w:br/>
        <w:t>salaryRange</w:t>
        <w:br/>
        <w:t>"</w:t>
        <w:br/>
        <w:t>,</w:t>
        <w:br/>
        <w:t>salaryRange</w:t>
        <w:br/>
        <w:t>);</w:t>
        <w:br/>
        <w:t>formData</w:t>
        <w:br/>
        <w:t>.</w:t>
        <w:br/>
        <w:t>append</w:t>
        <w:br/>
        <w:t>(</w:t>
        <w:br/>
        <w:t>"</w:t>
        <w:br/>
        <w:t>admins</w:t>
        <w:br/>
        <w:t>"</w:t>
        <w:br/>
        <w:t>,</w:t>
        <w:br/>
        <w:t>JSON</w:t>
        <w:br/>
        <w:t>.</w:t>
        <w:br/>
        <w:t>stringify</w:t>
        <w:br/>
        <w:t>(</w:t>
        <w:br/>
        <w:t>adminsEmail</w:t>
        <w:br/>
        <w:t>));</w:t>
        <w:br/>
        <w:t>formData</w:t>
        <w:br/>
        <w:t>.</w:t>
        <w:br/>
        <w:t>append</w:t>
        <w:br/>
        <w:t>(</w:t>
        <w:br/>
        <w:t>"</w:t>
        <w:br/>
        <w:t>inviteAdmins</w:t>
        <w:br/>
        <w:t>"</w:t>
        <w:br/>
        <w:t>,</w:t>
        <w:br/>
        <w:t>JSON</w:t>
        <w:br/>
        <w:t>.</w:t>
        <w:br/>
        <w:t>stringify</w:t>
        <w:br/>
        <w:t>(</w:t>
        <w:br/>
        <w:t>emails</w:t>
        <w:br/>
        <w:t>));</w:t>
        <w:br/>
        <w:t>formData</w:t>
        <w:br/>
        <w:t>.</w:t>
        <w:br/>
        <w:t>append</w:t>
        <w:br/>
        <w:t>(</w:t>
        <w:br/>
        <w:t>"</w:t>
        <w:br/>
        <w:t>twilioNumbers</w:t>
        <w:br/>
        <w:t>"</w:t>
        <w:br/>
        <w:t>,</w:t>
        <w:br/>
        <w:t>JSON</w:t>
        <w:br/>
        <w:t>.</w:t>
        <w:br/>
        <w:t>stringify</w:t>
        <w:br/>
        <w:t>(</w:t>
        <w:br/>
        <w:t>twilioNumbers</w:t>
        <w:br/>
        <w:t>.</w:t>
        <w:br/>
        <w:t>map</w:t>
        <w:br/>
        <w:t>((</w:t>
        <w:br/>
        <w:t>num</w:t>
        <w:br/>
        <w:t>)</w:t>
        <w:br/>
        <w:t>=&gt;</w:t>
        <w:br/>
        <w:t>num</w:t>
        <w:br/>
        <w:t>.</w:t>
        <w:br/>
        <w:t>value</w:t>
        <w:br/>
        <w:t>)));</w:t>
        <w:br/>
        <w:t>uploadedFiles</w:t>
        <w:br/>
        <w:t>?.</w:t>
        <w:br/>
        <w:t>forEach</w:t>
        <w:br/>
        <w:t>((</w:t>
        <w:br/>
        <w:t>file</w:t>
        <w:br/>
        <w:t>)</w:t>
        <w:br/>
        <w:t>=&gt;</w:t>
        <w:br/>
        <w:t>formData</w:t>
        <w:br/>
        <w:t>.</w:t>
        <w:br/>
        <w:t>append</w:t>
        <w:br/>
        <w:t>(</w:t>
        <w:br/>
        <w:t>"</w:t>
        <w:br/>
        <w:t>files</w:t>
        <w:br/>
        <w:t>"</w:t>
        <w:br/>
        <w:t>,</w:t>
        <w:br/>
        <w:t>file</w:t>
        <w:br/>
        <w:t>));</w:t>
        <w:br/>
        <w:t>Enter fullscreen mode</w:t>
        <w:br/>
        <w:t>Exit fullscreen mode</w:t>
        <w:br/>
        <w:t>🔑</w:t>
        <w:br/>
        <w:t>Tip:</w:t>
        <w:br/>
        <w:t>Always</w:t>
        <w:br/>
        <w:t>JSON.stringify()</w:t>
        <w:br/>
        <w:t>any arrays or objects you append to</w:t>
        <w:br/>
        <w:t>FormData</w:t>
        <w:br/>
        <w:t>.</w:t>
        <w:br/>
        <w:t>🚀 Submitting FormData via Axios (React Query)</w:t>
        <w:br/>
        <w:t>const</w:t>
        <w:br/>
        <w:t>useCreateCompany</w:t>
        <w:br/>
        <w:t>=</w:t>
        <w:br/>
        <w:t>useMutation</w:t>
        <w:br/>
        <w:t>({</w:t>
        <w:br/>
        <w:t>mutationFn</w:t>
        <w:br/>
        <w:t>:</w:t>
        <w:br/>
        <w:t>async</w:t>
        <w:br/>
        <w:t>(</w:t>
        <w:br/>
        <w:t>formData</w:t>
        <w:br/>
        <w:t>:</w:t>
        <w:br/>
        <w:t>FormData</w:t>
        <w:br/>
        <w:t>)</w:t>
        <w:br/>
        <w:t>=&gt;</w:t>
        <w:br/>
        <w:t>{</w:t>
        <w:br/>
        <w:t>const</w:t>
        <w:br/>
        <w:t>response</w:t>
        <w:br/>
        <w:t>=</w:t>
        <w:br/>
        <w:t>await</w:t>
        <w:br/>
        <w:t>apiClient</w:t>
        <w:br/>
        <w:t>.</w:t>
        <w:br/>
        <w:t>post</w:t>
        <w:br/>
        <w:t>(</w:t>
        <w:br/>
        <w:t>`</w:t>
        <w:br/>
        <w:t>${</w:t>
        <w:br/>
        <w:t>API_COMPANY_URL</w:t>
        <w:br/>
        <w:t>}</w:t>
        <w:br/>
        <w:t>`</w:t>
        <w:br/>
        <w:t>,</w:t>
        <w:br/>
        <w:t>formData</w:t>
        <w:br/>
        <w:t>,</w:t>
        <w:br/>
        <w:t>{</w:t>
        <w:br/>
        <w:t>headers</w:t>
        <w:br/>
        <w:t>:</w:t>
        <w:br/>
        <w:t>{</w:t>
        <w:br/>
        <w:t>"</w:t>
        <w:br/>
        <w:t>Content-Type</w:t>
        <w:br/>
        <w:t>"</w:t>
        <w:br/>
        <w:t>:</w:t>
        <w:br/>
        <w:t>"</w:t>
        <w:br/>
        <w:t>multipart/form-data</w:t>
        <w:br/>
        <w:t>"</w:t>
        <w:br/>
        <w:t>,</w:t>
        <w:br/>
        <w:t>},</w:t>
        <w:br/>
        <w:t>});</w:t>
        <w:br/>
        <w:t>return</w:t>
        <w:br/>
        <w:t>response</w:t>
        <w:br/>
        <w:t>.</w:t>
        <w:br/>
        <w:t>data</w:t>
        <w:br/>
        <w:t>;</w:t>
        <w:br/>
        <w:t>},</w:t>
        <w:br/>
        <w:t>});</w:t>
        <w:br/>
        <w:t>Enter fullscreen mode</w:t>
        <w:br/>
        <w:t>Exit fullscreen mode</w:t>
        <w:br/>
        <w:t>📤 Backend in Node.js: Express + Multer</w:t>
        <w:br/>
        <w:t>To handle</w:t>
        <w:br/>
        <w:t>multipart/form-data</w:t>
        <w:br/>
        <w:t>, we’ll use the</w:t>
        <w:br/>
        <w:t>multer</w:t>
        <w:br/>
        <w:t>package.</w:t>
        <w:br/>
        <w:t>🧰 Setting Up Multer with Disk Storage</w:t>
        <w:br/>
        <w:t>import</w:t>
        <w:br/>
        <w:t>multer</w:t>
        <w:br/>
        <w:t>from</w:t>
        <w:br/>
        <w:t>"</w:t>
        <w:br/>
        <w:t>multer</w:t>
        <w:br/>
        <w:t>"</w:t>
        <w:br/>
        <w:t>;</w:t>
        <w:br/>
        <w:t>import</w:t>
        <w:br/>
        <w:t>*</w:t>
        <w:br/>
        <w:t>as</w:t>
        <w:br/>
        <w:t>fs</w:t>
        <w:br/>
        <w:t>from</w:t>
        <w:br/>
        <w:t>"</w:t>
        <w:br/>
        <w:t>node:fs</w:t>
        <w:br/>
        <w:t>"</w:t>
        <w:br/>
        <w:t>;</w:t>
        <w:br/>
        <w:t>import</w:t>
        <w:br/>
        <w:t>*</w:t>
        <w:br/>
        <w:t>as</w:t>
        <w:br/>
        <w:t>path</w:t>
        <w:br/>
        <w:t>from</w:t>
        <w:br/>
        <w:t>"</w:t>
        <w:br/>
        <w:t>node:path</w:t>
        <w:br/>
        <w:t>"</w:t>
        <w:br/>
        <w:t>;</w:t>
        <w:br/>
        <w:t>// Create an upload folder if it doesn't exist</w:t>
        <w:br/>
        <w:t>const</w:t>
        <w:br/>
        <w:t>uploadDir</w:t>
        <w:br/>
        <w:t>=</w:t>
        <w:br/>
        <w:t>path</w:t>
        <w:br/>
        <w:t>.</w:t>
        <w:br/>
        <w:t>join</w:t>
        <w:br/>
        <w:t>(</w:t>
        <w:br/>
        <w:t>process</w:t>
        <w:br/>
        <w:t>.</w:t>
        <w:br/>
        <w:t>cwd</w:t>
        <w:br/>
        <w:t>(),</w:t>
        <w:br/>
        <w:t>"</w:t>
        <w:br/>
        <w:t>upload</w:t>
        <w:br/>
        <w:t>"</w:t>
        <w:br/>
        <w:t>);</w:t>
        <w:br/>
        <w:t>if</w:t>
        <w:br/>
        <w:t>(</w:t>
        <w:br/>
        <w:t>!</w:t>
        <w:br/>
        <w:t>fs</w:t>
        <w:br/>
        <w:t>.</w:t>
        <w:br/>
        <w:t>existsSync</w:t>
        <w:br/>
        <w:t>(</w:t>
        <w:br/>
        <w:t>uploadDir</w:t>
        <w:br/>
        <w:t>))</w:t>
        <w:br/>
        <w:t>{</w:t>
        <w:br/>
        <w:t>fs</w:t>
        <w:br/>
        <w:t>.</w:t>
        <w:br/>
        <w:t>mkdirSync</w:t>
        <w:br/>
        <w:t>(</w:t>
        <w:br/>
        <w:t>uploadDir</w:t>
        <w:br/>
        <w:t>);</w:t>
        <w:br/>
        <w:t>}</w:t>
        <w:br/>
        <w:t>// Disk storage config</w:t>
        <w:br/>
        <w:t>const</w:t>
        <w:br/>
        <w:t>diskStorage</w:t>
        <w:br/>
        <w:t>=</w:t>
        <w:br/>
        <w:t>multer</w:t>
        <w:br/>
        <w:t>.</w:t>
        <w:br/>
        <w:t>diskStorage</w:t>
        <w:br/>
        <w:t>({</w:t>
        <w:br/>
        <w:t>destination</w:t>
        <w:br/>
        <w:t>:</w:t>
        <w:br/>
        <w:t>(</w:t>
        <w:br/>
        <w:t>req</w:t>
        <w:br/>
        <w:t>,</w:t>
        <w:br/>
        <w:t>file</w:t>
        <w:br/>
        <w:t>,</w:t>
        <w:br/>
        <w:t>cb</w:t>
        <w:br/>
        <w:t>)</w:t>
        <w:br/>
        <w:t>=&gt;</w:t>
        <w:br/>
        <w:t>cb</w:t>
        <w:br/>
        <w:t>(</w:t>
        <w:br/>
        <w:t>null</w:t>
        <w:br/>
        <w:t>,</w:t>
        <w:br/>
        <w:t>uploadDir</w:t>
        <w:br/>
        <w:t>),</w:t>
        <w:br/>
        <w:t>filename</w:t>
        <w:br/>
        <w:t>:</w:t>
        <w:br/>
        <w:t>(</w:t>
        <w:br/>
        <w:t>req</w:t>
        <w:br/>
        <w:t>,</w:t>
        <w:br/>
        <w:t>file</w:t>
        <w:br/>
        <w:t>,</w:t>
        <w:br/>
        <w:t>cb</w:t>
        <w:br/>
        <w:t>)</w:t>
        <w:br/>
        <w:t>=&gt;</w:t>
        <w:br/>
        <w:t>cb</w:t>
        <w:br/>
        <w:t>(</w:t>
        <w:br/>
        <w:t>null</w:t>
        <w:br/>
        <w:t>,</w:t>
        <w:br/>
        <w:t>file</w:t>
        <w:br/>
        <w:t>.</w:t>
        <w:br/>
        <w:t>originalname</w:t>
        <w:br/>
        <w:t>),</w:t>
        <w:br/>
        <w:t>});</w:t>
        <w:br/>
        <w:t>Enter fullscreen mode</w:t>
        <w:br/>
        <w:t>Exit fullscreen mode</w:t>
        <w:br/>
        <w:t>✅ File Filter (Allow Only .pdf, .doc, .docx)</w:t>
        <w:br/>
        <w:t>const</w:t>
        <w:br/>
        <w:t>fileFilter</w:t>
        <w:br/>
        <w:t>=</w:t>
        <w:br/>
        <w:t>(</w:t>
        <w:br/>
        <w:t>req</w:t>
        <w:br/>
        <w:t>,</w:t>
        <w:br/>
        <w:t>file</w:t>
        <w:br/>
        <w:t>,</w:t>
        <w:br/>
        <w:t>cb</w:t>
        <w:br/>
        <w:t>)</w:t>
        <w:br/>
        <w:t>=&gt;</w:t>
        <w:br/>
        <w:t>{</w:t>
        <w:br/>
        <w:t>const</w:t>
        <w:br/>
        <w:t>allowedMimeTypes</w:t>
        <w:br/>
        <w:t>=</w:t>
        <w:br/>
        <w:t>[</w:t>
        <w:br/>
        <w:t>"</w:t>
        <w:br/>
        <w:t>application/msword</w:t>
        <w:br/>
        <w:t>"</w:t>
        <w:br/>
        <w:t>,</w:t>
        <w:br/>
        <w:t>"</w:t>
        <w:br/>
        <w:t>application/pdf</w:t>
        <w:br/>
        <w:t>"</w:t>
        <w:br/>
        <w:t>,</w:t>
        <w:br/>
        <w:t>"</w:t>
        <w:br/>
        <w:t>application/vnd.openxmlformats-officedocument.wordprocessingml.document</w:t>
        <w:br/>
        <w:t>"</w:t>
        <w:br/>
        <w:t>,</w:t>
        <w:br/>
        <w:t>];</w:t>
        <w:br/>
        <w:t>allowedMimeTypes</w:t>
        <w:br/>
        <w:t>.</w:t>
        <w:br/>
        <w:t>includes</w:t>
        <w:br/>
        <w:t>(</w:t>
        <w:br/>
        <w:t>file</w:t>
        <w:br/>
        <w:t>.</w:t>
        <w:br/>
        <w:t>mimetype</w:t>
        <w:br/>
        <w:t>)</w:t>
        <w:br/>
        <w:t>?</w:t>
        <w:br/>
        <w:t>cb</w:t>
        <w:br/>
        <w:t>(</w:t>
        <w:br/>
        <w:t>null</w:t>
        <w:br/>
        <w:t>,</w:t>
        <w:br/>
        <w:t>true</w:t>
        <w:br/>
        <w:t>)</w:t>
        <w:br/>
        <w:t>:</w:t>
        <w:br/>
        <w:t>cb</w:t>
        <w:br/>
        <w:t>(</w:t>
        <w:br/>
        <w:t>new</w:t>
        <w:br/>
        <w:t>Error</w:t>
        <w:br/>
        <w:t>(</w:t>
        <w:br/>
        <w:t>"</w:t>
        <w:br/>
        <w:t>Invalid file type. Only doc and PDFs are allowed.</w:t>
        <w:br/>
        <w:t>"</w:t>
        <w:br/>
        <w:t>));</w:t>
        <w:br/>
        <w:t>};</w:t>
        <w:br/>
        <w:t>Enter fullscreen mode</w:t>
        <w:br/>
        <w:t>Exit fullscreen mode</w:t>
        <w:br/>
        <w:t>🧩 Final Multer Config</w:t>
        <w:br/>
        <w:t>export</w:t>
        <w:br/>
        <w:t>const</w:t>
        <w:br/>
        <w:t>upload</w:t>
        <w:br/>
        <w:t>=</w:t>
        <w:br/>
        <w:t>multer</w:t>
        <w:br/>
        <w:t>({</w:t>
        <w:br/>
        <w:t>storage</w:t>
        <w:br/>
        <w:t>:</w:t>
        <w:br/>
        <w:t>diskStorage</w:t>
        <w:br/>
        <w:t>,</w:t>
        <w:br/>
        <w:t>limits</w:t>
        <w:br/>
        <w:t>:</w:t>
        <w:br/>
        <w:t>{</w:t>
        <w:br/>
        <w:t>fileSize</w:t>
        <w:br/>
        <w:t>:</w:t>
        <w:br/>
        <w:t>5</w:t>
        <w:br/>
        <w:t>*</w:t>
        <w:br/>
        <w:t>1024</w:t>
        <w:br/>
        <w:t>*</w:t>
        <w:br/>
        <w:t>1024</w:t>
        <w:br/>
        <w:t>},</w:t>
        <w:br/>
        <w:t>// Max 5MB</w:t>
        <w:br/>
        <w:t>fileFilter</w:t>
        <w:br/>
        <w:t>:</w:t>
        <w:br/>
        <w:t>fileFilter</w:t>
        <w:br/>
        <w:t>,</w:t>
        <w:br/>
        <w:t>}).</w:t>
        <w:br/>
        <w:t>array</w:t>
        <w:br/>
        <w:t>(</w:t>
        <w:br/>
        <w:t>"</w:t>
        <w:br/>
        <w:t>files</w:t>
        <w:br/>
        <w:t>"</w:t>
        <w:br/>
        <w:t>,</w:t>
        <w:br/>
        <w:t>5</w:t>
        <w:br/>
        <w:t>);</w:t>
        <w:br/>
        <w:t>// Max 5 files allowed</w:t>
        <w:br/>
        <w:t>Enter fullscreen mode</w:t>
        <w:br/>
        <w:t>Exit fullscreen mode</w:t>
        <w:br/>
        <w:t>📬 Route Setup with Middleware</w:t>
        <w:br/>
        <w:t>this</w:t>
        <w:br/>
        <w:t>.</w:t>
        <w:br/>
        <w:t>router</w:t>
        <w:br/>
        <w:t>.</w:t>
        <w:br/>
        <w:t>post</w:t>
        <w:br/>
        <w:t>(</w:t>
        <w:br/>
        <w:t>"</w:t>
        <w:br/>
        <w:t>/</w:t>
        <w:br/>
        <w:t>"</w:t>
        <w:br/>
        <w:t>,</w:t>
        <w:br/>
        <w:t>upload</w:t>
        <w:br/>
        <w:t>,</w:t>
        <w:br/>
        <w:t>CompanyRoutes</w:t>
        <w:br/>
        <w:t>.</w:t>
        <w:br/>
        <w:t>createCompany</w:t>
        <w:br/>
        <w:t>);</w:t>
        <w:br/>
        <w:t>Enter fullscreen mode</w:t>
        <w:br/>
        <w:t>Exit fullscreen mode</w:t>
        <w:br/>
        <w:t>📦 Reading Metadata + Files in Controller</w:t>
        <w:br/>
        <w:t>const</w:t>
        <w:br/>
        <w:t>{</w:t>
        <w:br/>
        <w:t>name</w:t>
        <w:br/>
        <w:t>,</w:t>
        <w:br/>
        <w:t>about</w:t>
        <w:br/>
        <w:t>,</w:t>
        <w:br/>
        <w:t>jobLocation</w:t>
        <w:br/>
        <w:t>,</w:t>
        <w:br/>
        <w:t>employmentType</w:t>
        <w:br/>
        <w:t>,</w:t>
        <w:br/>
        <w:t>salaryRange</w:t>
        <w:br/>
        <w:t>}</w:t>
        <w:br/>
        <w:t>=</w:t>
        <w:br/>
        <w:t>req</w:t>
        <w:br/>
        <w:t>.</w:t>
        <w:br/>
        <w:t>body</w:t>
        <w:br/>
        <w:t>;</w:t>
        <w:br/>
        <w:t>const</w:t>
        <w:br/>
        <w:t>admins</w:t>
        <w:br/>
        <w:t>=</w:t>
        <w:br/>
        <w:t>JSON</w:t>
        <w:br/>
        <w:t>.</w:t>
        <w:br/>
        <w:t>parse</w:t>
        <w:br/>
        <w:t>(</w:t>
        <w:br/>
        <w:t>req</w:t>
        <w:br/>
        <w:t>.</w:t>
        <w:br/>
        <w:t>body</w:t>
        <w:br/>
        <w:t>.</w:t>
        <w:br/>
        <w:t>admins</w:t>
        <w:br/>
        <w:t>);</w:t>
        <w:br/>
        <w:t>const</w:t>
        <w:br/>
        <w:t>inviteAdmins</w:t>
        <w:br/>
        <w:t>=</w:t>
        <w:br/>
        <w:t>JSON</w:t>
        <w:br/>
        <w:t>.</w:t>
        <w:br/>
        <w:t>parse</w:t>
        <w:br/>
        <w:t>(</w:t>
        <w:br/>
        <w:t>req</w:t>
        <w:br/>
        <w:t>.</w:t>
        <w:br/>
        <w:t>body</w:t>
        <w:br/>
        <w:t>.</w:t>
        <w:br/>
        <w:t>inviteAdmins</w:t>
        <w:br/>
        <w:t>);</w:t>
        <w:br/>
        <w:t>const</w:t>
        <w:br/>
        <w:t>twilioNumbers</w:t>
        <w:br/>
        <w:t>=</w:t>
        <w:br/>
        <w:t>JSON</w:t>
        <w:br/>
        <w:t>.</w:t>
        <w:br/>
        <w:t>parse</w:t>
        <w:br/>
        <w:t>(</w:t>
        <w:br/>
        <w:t>req</w:t>
        <w:br/>
        <w:t>.</w:t>
        <w:br/>
        <w:t>body</w:t>
        <w:br/>
        <w:t>.</w:t>
        <w:br/>
        <w:t>twilioNumbers</w:t>
        <w:br/>
        <w:t>);</w:t>
        <w:br/>
        <w:t>const</w:t>
        <w:br/>
        <w:t>files</w:t>
        <w:br/>
        <w:t>=</w:t>
        <w:br/>
        <w:t>req</w:t>
        <w:br/>
        <w:t>.</w:t>
        <w:br/>
        <w:t>files</w:t>
        <w:br/>
        <w:t>as</w:t>
        <w:br/>
        <w:t>Express</w:t>
        <w:br/>
        <w:t>.</w:t>
        <w:br/>
        <w:t>Multer</w:t>
        <w:br/>
        <w:t>.</w:t>
        <w:br/>
        <w:t>File</w:t>
        <w:br/>
        <w:t>[];</w:t>
        <w:br/>
        <w:t>if</w:t>
        <w:br/>
        <w:t>(</w:t>
        <w:br/>
        <w:t>files</w:t>
        <w:br/>
        <w:t>&amp;&amp;</w:t>
        <w:br/>
        <w:t>files</w:t>
        <w:br/>
        <w:t>.</w:t>
        <w:br/>
        <w:t>length</w:t>
        <w:br/>
        <w:t>&gt;</w:t>
        <w:br/>
        <w:t>5</w:t>
        <w:br/>
        <w:t>)</w:t>
        <w:br/>
        <w:t>{</w:t>
        <w:br/>
        <w:t>return</w:t>
        <w:br/>
        <w:t>ErrorResponse</w:t>
        <w:br/>
        <w:t>(</w:t>
        <w:br/>
        <w:t>res</w:t>
        <w:br/>
        <w:t>,</w:t>
        <w:br/>
        <w:t>422</w:t>
        <w:br/>
        <w:t>,</w:t>
        <w:br/>
        <w:t>{</w:t>
        <w:br/>
        <w:t>message</w:t>
        <w:br/>
        <w:t>:</w:t>
        <w:br/>
        <w:t>"</w:t>
        <w:br/>
        <w:t>Not more than 5 files are allowed</w:t>
        <w:br/>
        <w:t>"</w:t>
        <w:br/>
        <w:t>,</w:t>
        <w:br/>
        <w:t>});</w:t>
        <w:br/>
        <w:t>}</w:t>
        <w:br/>
        <w:t>Enter fullscreen mode</w:t>
        <w:br/>
        <w:t>Exit fullscreen mode</w:t>
        <w:br/>
        <w:t>🧽 Bonus: Delete Uploaded Files After Processing</w:t>
        <w:br/>
        <w:t>If you're using</w:t>
        <w:br/>
        <w:t>disk storage</w:t>
        <w:br/>
        <w:t>, files are saved on your server. After processing (like uploading to a cloud or OpenAI), you should delete them to avoid clutter.</w:t>
        <w:br/>
        <w:t>import</w:t>
        <w:br/>
        <w:t>*</w:t>
        <w:br/>
        <w:t>as</w:t>
        <w:br/>
        <w:t>fs</w:t>
        <w:br/>
        <w:t>from</w:t>
        <w:br/>
        <w:t>"</w:t>
        <w:br/>
        <w:t>fs</w:t>
        <w:br/>
        <w:t>"</w:t>
        <w:br/>
        <w:t>;</w:t>
        <w:br/>
        <w:t>import</w:t>
        <w:br/>
        <w:t>*</w:t>
        <w:br/>
        <w:t>as</w:t>
        <w:br/>
        <w:t>path</w:t>
        <w:br/>
        <w:t>from</w:t>
        <w:br/>
        <w:t>"</w:t>
        <w:br/>
        <w:t>path</w:t>
        <w:br/>
        <w:t>"</w:t>
        <w:br/>
        <w:t>;</w:t>
        <w:br/>
        <w:t>// Delete files after processing</w:t>
        <w:br/>
        <w:t>files</w:t>
        <w:br/>
        <w:t>.</w:t>
        <w:br/>
        <w:t>forEach</w:t>
        <w:br/>
        <w:t>((</w:t>
        <w:br/>
        <w:t>file</w:t>
        <w:br/>
        <w:t>)</w:t>
        <w:br/>
        <w:t>=&gt;</w:t>
        <w:br/>
        <w:t>{</w:t>
        <w:br/>
        <w:t>const</w:t>
        <w:br/>
        <w:t>filePath</w:t>
        <w:br/>
        <w:t>=</w:t>
        <w:br/>
        <w:t>path</w:t>
        <w:br/>
        <w:t>.</w:t>
        <w:br/>
        <w:t>join</w:t>
        <w:br/>
        <w:t>(</w:t>
        <w:br/>
        <w:t>process</w:t>
        <w:br/>
        <w:t>.</w:t>
        <w:br/>
        <w:t>cwd</w:t>
        <w:br/>
        <w:t>(),</w:t>
        <w:br/>
        <w:t>"</w:t>
        <w:br/>
        <w:t>upload</w:t>
        <w:br/>
        <w:t>"</w:t>
        <w:br/>
        <w:t>,</w:t>
        <w:br/>
        <w:t>file</w:t>
        <w:br/>
        <w:t>.</w:t>
        <w:br/>
        <w:t>filename</w:t>
        <w:br/>
        <w:t>);</w:t>
        <w:br/>
        <w:t>fs</w:t>
        <w:br/>
        <w:t>.</w:t>
        <w:br/>
        <w:t>unlink</w:t>
        <w:br/>
        <w:t>(</w:t>
        <w:br/>
        <w:t>filePath</w:t>
        <w:br/>
        <w:t>,</w:t>
        <w:br/>
        <w:t>(</w:t>
        <w:br/>
        <w:t>err</w:t>
        <w:br/>
        <w:t>)</w:t>
        <w:br/>
        <w:t>=&gt;</w:t>
        <w:br/>
        <w:t>{</w:t>
        <w:br/>
        <w:t>if</w:t>
        <w:br/>
        <w:t>(</w:t>
        <w:br/>
        <w:t>err</w:t>
        <w:br/>
        <w:t>)</w:t>
        <w:br/>
        <w:t>{</w:t>
        <w:br/>
        <w:t>console</w:t>
        <w:br/>
        <w:t>.</w:t>
        <w:br/>
        <w:t>error</w:t>
        <w:br/>
        <w:t>(</w:t>
        <w:br/>
        <w:t>`Failed to delete file</w:t>
        <w:br/>
        <w:t>${</w:t>
        <w:br/>
        <w:t>file</w:t>
        <w:br/>
        <w:t>.</w:t>
        <w:br/>
        <w:t>filename</w:t>
        <w:br/>
        <w:t>}</w:t>
        <w:br/>
        <w:t>:`</w:t>
        <w:br/>
        <w:t>,</w:t>
        <w:br/>
        <w:t>err</w:t>
        <w:br/>
        <w:t>);</w:t>
        <w:br/>
        <w:t>}</w:t>
        <w:br/>
        <w:t>else</w:t>
        <w:br/>
        <w:t>{</w:t>
        <w:br/>
        <w:t>console</w:t>
        <w:br/>
        <w:t>.</w:t>
        <w:br/>
        <w:t>log</w:t>
        <w:br/>
        <w:t>(</w:t>
        <w:br/>
        <w:t>`Deleted file:</w:t>
        <w:br/>
        <w:t>${</w:t>
        <w:br/>
        <w:t>file</w:t>
        <w:br/>
        <w:t>.</w:t>
        <w:br/>
        <w:t>filename</w:t>
        <w:br/>
        <w:t>}</w:t>
        <w:br/>
        <w:t>`</w:t>
        <w:br/>
        <w:t>);</w:t>
        <w:br/>
        <w:t>}</w:t>
        <w:br/>
        <w:t>});</w:t>
        <w:br/>
        <w:t>});</w:t>
        <w:br/>
        <w:t>Enter fullscreen mode</w:t>
        <w:br/>
        <w:t>Exit fullscreen mode</w:t>
        <w:br/>
        <w:t>🏁 Conclusion</w:t>
        <w:br/>
        <w:t>With this full-stack setup, you can reliably handle both</w:t>
        <w:br/>
        <w:t>multiple file uploads</w:t>
        <w:br/>
        <w:t>and</w:t>
        <w:br/>
        <w:t>structured metadata</w:t>
        <w:br/>
        <w:t>in your apps. Whether you're building a form for job ads, templates, or resumes — this pattern is scalable, secure, and easy to maintain.</w:t>
        <w:br/>
        <w:t>💡 Pro Tip: If you're planning to use cloud storage (e.g., AWS S3, GCS, or OpenAI), process the file in-memory or store temporarily, then delete the local copy to save space.</w:t>
      </w:r>
    </w:p>
    <w:p>
      <w:pPr>
        <w:pStyle w:val="Heading1"/>
      </w:pPr>
      <w:r>
        <w:t>Перевод на русский</w:t>
      </w:r>
    </w:p>
    <w:p>
      <w:r>
        <w:t>👋 Hey there, welcome!</w:t>
        <w:br/>
        <w:t>Today, we’re diving into a very practical and essential feature in modern web development:</w:t>
        <w:br/>
        <w:t>📂 Uploading multiple files along with metadata (text inputs).</w:t>
        <w:br/>
        <w:t>This is a common requirement across many applications — from job portals and admin dashboards to content platforms. In this blog, I’ll guide you step-by-step on how to implement this feature using:</w:t>
        <w:br/>
        <w:t>🔧 React (Frontend) — for collecting files and text inputs</w:t>
        <w:br/>
        <w:t>🚀 Node.js with Express + Multer (Backend) — to handle and store the uploaded data</w:t>
        <w:br/>
        <w:t>You'll see how to accept user inputs like "employment type" and "salary range" along with multiple file uploads, all in one request.</w:t>
        <w:br/>
        <w:t>🚀 What You’ll Build</w:t>
        <w:br/>
        <w:t>A form where the user can:</w:t>
        <w:br/>
        <w:t>Upload up to</w:t>
        <w:br/>
        <w:t>5</w:t>
        <w:br/>
        <w:t>.pdf</w:t>
        <w:br/>
        <w:t>,</w:t>
        <w:br/>
        <w:t>.doc</w:t>
        <w:br/>
        <w:t>, or</w:t>
        <w:br/>
        <w:t>.docx</w:t>
        <w:br/>
        <w:t>files</w:t>
        <w:br/>
        <w:t>Fill in metadata like</w:t>
        <w:br/>
        <w:t>employmentType</w:t>
        <w:br/>
        <w:t>,</w:t>
        <w:br/>
        <w:t>salaryRange</w:t>
        <w:br/>
        <w:t>, etc.</w:t>
        <w:br/>
        <w:t>Submit everything to a backend that handles both file storage and metadata parsing</w:t>
        <w:br/>
        <w:t>🧪 Frontend in React: Uploading Files + Metadata</w:t>
        <w:br/>
        <w:t>We’ll use React Hook Form and</w:t>
        <w:br/>
        <w:t>FormData</w:t>
        <w:br/>
        <w:t>to handle file + text data submission.</w:t>
        <w:br/>
        <w:t>📌 Form Inputs: Text + File Upload</w:t>
        <w:br/>
        <w:t>&lt;</w:t>
        <w:br/>
        <w:t>div</w:t>
        <w:br/>
        <w:t>className</w:t>
        <w:br/>
        <w:t>=</w:t>
        <w:br/>
        <w:t>"</w:t>
        <w:br/>
        <w:t>col-span-1 space-y-2</w:t>
        <w:br/>
        <w:t>"</w:t>
        <w:br/>
        <w:t>&gt;</w:t>
        <w:br/>
        <w:t>&lt;</w:t>
        <w:br/>
        <w:t>Label</w:t>
        <w:br/>
        <w:t>htmlFor</w:t>
        <w:br/>
        <w:t>=</w:t>
        <w:br/>
        <w:t>"</w:t>
        <w:br/>
        <w:t>employmentType</w:t>
        <w:br/>
        <w:t>"</w:t>
        <w:br/>
        <w:t>&gt;</w:t>
        <w:br/>
        <w:t>Employment</w:t>
        <w:br/>
        <w:t>Type</w:t>
        <w:br/>
        <w:t>(</w:t>
        <w:br/>
        <w:t>Optional</w:t>
        <w:br/>
        <w:t>)</w:t>
        <w:br/>
        <w:t>&lt;</w:t>
        <w:br/>
        <w:t>/Label</w:t>
        <w:br/>
        <w:t>&gt;</w:t>
        <w:br/>
        <w:t>&lt;</w:t>
        <w:br/>
        <w:t>Input</w:t>
        <w:br/>
        <w:t>id</w:t>
        <w:br/>
        <w:t>=</w:t>
        <w:br/>
        <w:t>"</w:t>
        <w:br/>
        <w:t>employmentType</w:t>
        <w:br/>
        <w:t>"</w:t>
        <w:br/>
        <w:t>type</w:t>
        <w:br/>
        <w:t>=</w:t>
        <w:br/>
        <w:t>"</w:t>
        <w:br/>
        <w:t>text</w:t>
        <w:br/>
        <w:t>"</w:t>
        <w:br/>
        <w:t>placeholder</w:t>
        <w:br/>
        <w:t>=</w:t>
        <w:br/>
        <w:t>"</w:t>
        <w:br/>
        <w:t>Enter here..</w:t>
        <w:br/>
        <w:t>"</w:t>
        <w:br/>
        <w:t>{...</w:t>
        <w:br/>
        <w:t>register</w:t>
        <w:br/>
        <w:t>(</w:t>
        <w:br/>
        <w:t>"</w:t>
        <w:br/>
        <w:t>employmentType</w:t>
        <w:br/>
        <w:t>"</w:t>
        <w:br/>
        <w:t>)}</w:t>
        <w:br/>
        <w:t>/</w:t>
        <w:br/>
        <w:t>&gt;</w:t>
        <w:br/>
        <w:t>&lt;</w:t>
        <w:br/>
        <w:t>/div</w:t>
        <w:br/>
        <w:t>&gt;</w:t>
        <w:br/>
        <w:t>&lt;</w:t>
        <w:br/>
        <w:t>div</w:t>
        <w:br/>
        <w:t>className</w:t>
        <w:br/>
        <w:t>=</w:t>
        <w:br/>
        <w:t>"</w:t>
        <w:br/>
        <w:t>col-span-1 space-y-2</w:t>
        <w:br/>
        <w:t>"</w:t>
        <w:br/>
        <w:t>&gt;</w:t>
        <w:br/>
        <w:t>&lt;</w:t>
        <w:br/>
        <w:t>Label</w:t>
        <w:br/>
        <w:t>htmlFor</w:t>
        <w:br/>
        <w:t>=</w:t>
        <w:br/>
        <w:t>"</w:t>
        <w:br/>
        <w:t>salaryRange</w:t>
        <w:br/>
        <w:t>"</w:t>
        <w:br/>
        <w:t>&gt;</w:t>
        <w:br/>
        <w:t>Salary</w:t>
        <w:br/>
        <w:t>Range</w:t>
        <w:br/>
        <w:t>(</w:t>
        <w:br/>
        <w:t>Optional</w:t>
        <w:br/>
        <w:t>)</w:t>
        <w:br/>
        <w:t>&lt;</w:t>
        <w:br/>
        <w:t>/Label</w:t>
        <w:br/>
        <w:t>&gt;</w:t>
        <w:br/>
        <w:t>&lt;</w:t>
        <w:br/>
        <w:t>Input</w:t>
        <w:br/>
        <w:t>id</w:t>
        <w:br/>
        <w:t>=</w:t>
        <w:br/>
        <w:t>"</w:t>
        <w:br/>
        <w:t>salaryRange</w:t>
        <w:br/>
        <w:t>"</w:t>
        <w:br/>
        <w:t>type</w:t>
        <w:br/>
        <w:t>=</w:t>
        <w:br/>
        <w:t>"</w:t>
        <w:br/>
        <w:t>text</w:t>
        <w:br/>
        <w:t>"</w:t>
        <w:br/>
        <w:t>placeholder</w:t>
        <w:br/>
        <w:t>=</w:t>
        <w:br/>
        <w:t>"</w:t>
        <w:br/>
        <w:t>Enter here..</w:t>
        <w:br/>
        <w:t>"</w:t>
        <w:br/>
        <w:t>{...</w:t>
        <w:br/>
        <w:t>register</w:t>
        <w:br/>
        <w:t>(</w:t>
        <w:br/>
        <w:t>"</w:t>
        <w:br/>
        <w:t>salaryRange</w:t>
        <w:br/>
        <w:t>"</w:t>
        <w:br/>
        <w:t>)}</w:t>
        <w:br/>
        <w:t>/</w:t>
        <w:br/>
        <w:t>&gt;</w:t>
        <w:br/>
        <w:t>&lt;</w:t>
        <w:br/>
        <w:t>/div</w:t>
        <w:br/>
        <w:t>&gt;</w:t>
        <w:br/>
        <w:t>&lt;</w:t>
        <w:br/>
        <w:t>div</w:t>
        <w:br/>
        <w:t>className</w:t>
        <w:br/>
        <w:t>=</w:t>
        <w:br/>
        <w:t>"</w:t>
        <w:br/>
        <w:t>col-span-1 space-y-2</w:t>
        <w:br/>
        <w:t>"</w:t>
        <w:br/>
        <w:t>&gt;</w:t>
        <w:br/>
        <w:t>&lt;</w:t>
        <w:br/>
        <w:t>Label</w:t>
        <w:br/>
        <w:t>htmlFor</w:t>
        <w:br/>
        <w:t>=</w:t>
        <w:br/>
        <w:t>"</w:t>
        <w:br/>
        <w:t>sampleAds</w:t>
        <w:br/>
        <w:t>"</w:t>
        <w:br/>
        <w:t>&gt;</w:t>
        <w:br/>
        <w:t>Upload</w:t>
        <w:br/>
        <w:t>Sample</w:t>
        <w:br/>
        <w:t>Ads</w:t>
        <w:br/>
        <w:t>&lt;</w:t>
        <w:br/>
        <w:t>/Label</w:t>
        <w:br/>
        <w:t>&gt;</w:t>
        <w:br/>
        <w:t>&lt;</w:t>
        <w:br/>
        <w:t>Input</w:t>
        <w:br/>
        <w:t>id</w:t>
        <w:br/>
        <w:t>=</w:t>
        <w:br/>
        <w:t>"</w:t>
        <w:br/>
        <w:t>sampleAds</w:t>
        <w:br/>
        <w:t>"</w:t>
        <w:br/>
        <w:t>className</w:t>
        <w:br/>
        <w:t>=</w:t>
        <w:br/>
        <w:t>"</w:t>
        <w:br/>
        <w:t>cursor-pointer</w:t>
        <w:br/>
        <w:t>"</w:t>
        <w:br/>
        <w:t>placeholder</w:t>
        <w:br/>
        <w:t>=</w:t>
        <w:br/>
        <w:t>"</w:t>
        <w:br/>
        <w:t>select here..</w:t>
        <w:br/>
        <w:t>"</w:t>
        <w:br/>
        <w:t>type</w:t>
        <w:br/>
        <w:t>=</w:t>
        <w:br/>
        <w:t>"</w:t>
        <w:br/>
        <w:t>file</w:t>
        <w:br/>
        <w:t>"</w:t>
        <w:br/>
        <w:t>multiple</w:t>
        <w:br/>
        <w:t>onChange</w:t>
        <w:br/>
        <w:t>=</w:t>
        <w:br/>
        <w:t>{</w:t>
        <w:br/>
        <w:t>handleFileUpload</w:t>
        <w:br/>
        <w:t>}</w:t>
        <w:br/>
        <w:t>accept</w:t>
        <w:br/>
        <w:t>=</w:t>
        <w:br/>
        <w:t>{</w:t>
        <w:br/>
        <w:t>ACCEPTED_FILES</w:t>
        <w:br/>
        <w:t>}</w:t>
        <w:br/>
        <w:t>// ".pdf, .doc, .docx"</w:t>
        <w:br/>
        <w:t>/</w:t>
        <w:br/>
        <w:t>&gt;</w:t>
        <w:br/>
        <w:t>&lt;</w:t>
        <w:br/>
        <w:t>/div</w:t>
        <w:br/>
        <w:t>&gt;</w:t>
        <w:br/>
        <w:t>Enter fullscreen mode</w:t>
        <w:br/>
        <w:t>Exit fullscreen mode</w:t>
        <w:br/>
        <w:t>🧠 Preparing FormData with Text + Files</w:t>
        <w:br/>
        <w:t>const</w:t>
        <w:br/>
        <w:t>formData</w:t>
        <w:br/>
        <w:t>=</w:t>
        <w:br/>
        <w:t>new</w:t>
        <w:br/>
        <w:t>FormData</w:t>
        <w:br/>
        <w:t>();</w:t>
        <w:br/>
        <w:t>formData</w:t>
        <w:br/>
        <w:t>.</w:t>
        <w:br/>
        <w:t>append</w:t>
        <w:br/>
        <w:t>(</w:t>
        <w:br/>
        <w:t>"</w:t>
        <w:br/>
        <w:t>name</w:t>
        <w:br/>
        <w:t>"</w:t>
        <w:br/>
        <w:t>,</w:t>
        <w:br/>
        <w:t>name</w:t>
        <w:br/>
        <w:t>.</w:t>
        <w:br/>
        <w:t>trim</w:t>
        <w:br/>
        <w:t>());</w:t>
        <w:br/>
        <w:t>formData</w:t>
        <w:br/>
        <w:t>.</w:t>
        <w:br/>
        <w:t>append</w:t>
        <w:br/>
        <w:t>(</w:t>
        <w:br/>
        <w:t>"</w:t>
        <w:br/>
        <w:t>about</w:t>
        <w:br/>
        <w:t>"</w:t>
        <w:br/>
        <w:t>,</w:t>
        <w:br/>
        <w:t>about</w:t>
        <w:br/>
        <w:t>.</w:t>
        <w:br/>
        <w:t>trim</w:t>
        <w:br/>
        <w:t>());</w:t>
        <w:br/>
        <w:t>formData</w:t>
        <w:br/>
        <w:t>.</w:t>
        <w:br/>
        <w:t>append</w:t>
        <w:br/>
        <w:t>(</w:t>
        <w:br/>
        <w:t>"</w:t>
        <w:br/>
        <w:t>jobLocation</w:t>
        <w:br/>
        <w:t>"</w:t>
        <w:br/>
        <w:t>,</w:t>
        <w:br/>
        <w:t>jobLocation</w:t>
        <w:br/>
        <w:t>);</w:t>
        <w:br/>
        <w:t>formData</w:t>
        <w:br/>
        <w:t>.</w:t>
        <w:br/>
        <w:t>append</w:t>
        <w:br/>
        <w:t>(</w:t>
        <w:br/>
        <w:t>"</w:t>
        <w:br/>
        <w:t>employmentType</w:t>
        <w:br/>
        <w:t>"</w:t>
        <w:br/>
        <w:t>,</w:t>
        <w:br/>
        <w:t>employmentType</w:t>
        <w:br/>
        <w:t>);</w:t>
        <w:br/>
        <w:t>formData</w:t>
        <w:br/>
        <w:t>.</w:t>
        <w:br/>
        <w:t>append</w:t>
        <w:br/>
        <w:t>(</w:t>
        <w:br/>
        <w:t>"</w:t>
        <w:br/>
        <w:t>salaryRange</w:t>
        <w:br/>
        <w:t>"</w:t>
        <w:br/>
        <w:t>,</w:t>
        <w:br/>
        <w:t>salaryRange</w:t>
        <w:br/>
        <w:t>);</w:t>
        <w:br/>
        <w:t>formData</w:t>
        <w:br/>
        <w:t>.</w:t>
        <w:br/>
        <w:t>append</w:t>
        <w:br/>
        <w:t>(</w:t>
        <w:br/>
        <w:t>"</w:t>
        <w:br/>
        <w:t>admins</w:t>
        <w:br/>
        <w:t>"</w:t>
        <w:br/>
        <w:t>,</w:t>
        <w:br/>
        <w:t>JSON</w:t>
        <w:br/>
        <w:t>.</w:t>
        <w:br/>
        <w:t>stringify</w:t>
        <w:br/>
        <w:t>(</w:t>
        <w:br/>
        <w:t>adminsEmail</w:t>
        <w:br/>
        <w:t>));</w:t>
        <w:br/>
        <w:t>formData</w:t>
        <w:br/>
        <w:t>.</w:t>
        <w:br/>
        <w:t>append</w:t>
        <w:br/>
        <w:t>(</w:t>
        <w:br/>
        <w:t>"</w:t>
        <w:br/>
        <w:t>inviteAdmins</w:t>
        <w:br/>
        <w:t>"</w:t>
        <w:br/>
        <w:t>,</w:t>
        <w:br/>
        <w:t>JSON</w:t>
        <w:br/>
        <w:t>.</w:t>
        <w:br/>
        <w:t>stringify</w:t>
        <w:br/>
        <w:t>(</w:t>
        <w:br/>
        <w:t>emails</w:t>
        <w:br/>
        <w:t>));</w:t>
        <w:br/>
        <w:t>formData</w:t>
        <w:br/>
        <w:t>.</w:t>
        <w:br/>
        <w:t>append</w:t>
        <w:br/>
        <w:t>(</w:t>
        <w:br/>
        <w:t>"</w:t>
        <w:br/>
        <w:t>twilioNumbers</w:t>
        <w:br/>
        <w:t>"</w:t>
        <w:br/>
        <w:t>,</w:t>
        <w:br/>
        <w:t>JSON</w:t>
        <w:br/>
        <w:t>.</w:t>
        <w:br/>
        <w:t>stringify</w:t>
        <w:br/>
        <w:t>(</w:t>
        <w:br/>
        <w:t>twilioNumbers</w:t>
        <w:br/>
        <w:t>.</w:t>
        <w:br/>
        <w:t>map</w:t>
        <w:br/>
        <w:t>((</w:t>
        <w:br/>
        <w:t>num</w:t>
        <w:br/>
        <w:t>)</w:t>
        <w:br/>
        <w:t>=&gt;</w:t>
        <w:br/>
        <w:t>num</w:t>
        <w:br/>
        <w:t>.</w:t>
        <w:br/>
        <w:t>value</w:t>
        <w:br/>
        <w:t>)));</w:t>
        <w:br/>
        <w:t>uploadedFiles</w:t>
        <w:br/>
        <w:t>?.</w:t>
        <w:br/>
        <w:t>forEach</w:t>
        <w:br/>
        <w:t>((</w:t>
        <w:br/>
        <w:t>file</w:t>
        <w:br/>
        <w:t>)</w:t>
        <w:br/>
        <w:t>=&gt;</w:t>
        <w:br/>
        <w:t>formData</w:t>
        <w:br/>
        <w:t>.</w:t>
        <w:br/>
        <w:t>append</w:t>
        <w:br/>
        <w:t>(</w:t>
        <w:br/>
        <w:t>"</w:t>
        <w:br/>
        <w:t>files</w:t>
        <w:br/>
        <w:t>"</w:t>
        <w:br/>
        <w:t>,</w:t>
        <w:br/>
        <w:t>file</w:t>
        <w:br/>
        <w:t>));</w:t>
        <w:br/>
        <w:t>Enter fullscreen mode</w:t>
        <w:br/>
        <w:t>Exit fullscreen mode</w:t>
        <w:br/>
        <w:t>🔑</w:t>
        <w:br/>
        <w:t>Tip:</w:t>
        <w:br/>
        <w:t>Always</w:t>
        <w:br/>
        <w:t>JSON.stringify()</w:t>
        <w:br/>
        <w:t>any arrays or objects you append to</w:t>
        <w:br/>
        <w:t>FormData</w:t>
        <w:br/>
        <w:t>.</w:t>
        <w:br/>
        <w:t>🚀 Submitting FormData via Axios (React Query)</w:t>
        <w:br/>
        <w:t>const</w:t>
        <w:br/>
        <w:t>useCreateCompany</w:t>
        <w:br/>
        <w:t>=</w:t>
        <w:br/>
        <w:t>useMutation</w:t>
        <w:br/>
        <w:t>({</w:t>
        <w:br/>
        <w:t>mutationFn</w:t>
        <w:br/>
        <w:t>:</w:t>
        <w:br/>
        <w:t>async</w:t>
        <w:br/>
        <w:t>(</w:t>
        <w:br/>
        <w:t>formData</w:t>
        <w:br/>
        <w:t>:</w:t>
        <w:br/>
        <w:t>FormData</w:t>
        <w:br/>
        <w:t>)</w:t>
        <w:br/>
        <w:t>=&gt;</w:t>
        <w:br/>
        <w:t>{</w:t>
        <w:br/>
        <w:t>const</w:t>
        <w:br/>
        <w:t>response</w:t>
        <w:br/>
        <w:t>=</w:t>
        <w:br/>
        <w:t>await</w:t>
        <w:br/>
        <w:t>apiClient</w:t>
        <w:br/>
        <w:t>.</w:t>
        <w:br/>
        <w:t>post</w:t>
        <w:br/>
        <w:t>(</w:t>
        <w:br/>
        <w:t>`</w:t>
        <w:br/>
        <w:t>${</w:t>
        <w:br/>
        <w:t>API_COMPANY_URL</w:t>
        <w:br/>
        <w:t>}</w:t>
        <w:br/>
        <w:t>`</w:t>
        <w:br/>
        <w:t>,</w:t>
        <w:br/>
        <w:t>formData</w:t>
        <w:br/>
        <w:t>,</w:t>
        <w:br/>
        <w:t>{</w:t>
        <w:br/>
        <w:t>headers</w:t>
        <w:br/>
        <w:t>:</w:t>
        <w:br/>
        <w:t>{</w:t>
        <w:br/>
        <w:t>"</w:t>
        <w:br/>
        <w:t>Content-Type</w:t>
        <w:br/>
        <w:t>"</w:t>
        <w:br/>
        <w:t>:</w:t>
        <w:br/>
        <w:t>"</w:t>
        <w:br/>
        <w:t>multipart/form-data</w:t>
        <w:br/>
        <w:t>"</w:t>
        <w:br/>
        <w:t>,</w:t>
        <w:br/>
        <w:t>},</w:t>
        <w:br/>
        <w:t>});</w:t>
        <w:br/>
        <w:t>return</w:t>
        <w:br/>
        <w:t>response</w:t>
        <w:br/>
        <w:t>.</w:t>
        <w:br/>
        <w:t>data</w:t>
        <w:br/>
        <w:t>;</w:t>
        <w:br/>
        <w:t>},</w:t>
        <w:br/>
        <w:t>});</w:t>
        <w:br/>
        <w:t>Enter fullscreen mode</w:t>
        <w:br/>
        <w:t>Exit fullscreen mode</w:t>
        <w:br/>
        <w:t>📤 Backend in Node.js: Express + Multer</w:t>
        <w:br/>
        <w:t>To handle</w:t>
        <w:br/>
        <w:t>multipart/form-data</w:t>
        <w:br/>
        <w:t>, we’ll use the</w:t>
        <w:br/>
        <w:t>multer</w:t>
        <w:br/>
        <w:t>package.</w:t>
        <w:br/>
        <w:t>🧰 Setting Up Multer with Disk Storage</w:t>
        <w:br/>
        <w:t>import</w:t>
        <w:br/>
        <w:t>multer</w:t>
        <w:br/>
        <w:t>from</w:t>
        <w:br/>
        <w:t>"</w:t>
        <w:br/>
        <w:t>multer</w:t>
        <w:br/>
        <w:t>"</w:t>
        <w:br/>
        <w:t>;</w:t>
        <w:br/>
        <w:t>import</w:t>
        <w:br/>
        <w:t>*</w:t>
        <w:br/>
        <w:t>as</w:t>
        <w:br/>
        <w:t>fs</w:t>
        <w:br/>
        <w:t>from</w:t>
        <w:br/>
        <w:t>"</w:t>
        <w:br/>
        <w:t>node:fs</w:t>
        <w:br/>
        <w:t>"</w:t>
        <w:br/>
        <w:t>;</w:t>
        <w:br/>
        <w:t>import</w:t>
        <w:br/>
        <w:t>*</w:t>
        <w:br/>
        <w:t>as</w:t>
        <w:br/>
        <w:t>path</w:t>
        <w:br/>
        <w:t>from</w:t>
        <w:br/>
        <w:t>"</w:t>
        <w:br/>
        <w:t>node:path</w:t>
        <w:br/>
        <w:t>"</w:t>
        <w:br/>
        <w:t>;</w:t>
        <w:br/>
        <w:t>// Create an upload folder if it doesn't exist</w:t>
        <w:br/>
        <w:t>const</w:t>
        <w:br/>
        <w:t>uploadDir</w:t>
        <w:br/>
        <w:t>=</w:t>
        <w:br/>
        <w:t>path</w:t>
        <w:br/>
        <w:t>.</w:t>
        <w:br/>
        <w:t>join</w:t>
        <w:br/>
        <w:t>(</w:t>
        <w:br/>
        <w:t>process</w:t>
        <w:br/>
        <w:t>.</w:t>
        <w:br/>
        <w:t>cwd</w:t>
        <w:br/>
        <w:t>(),</w:t>
        <w:br/>
        <w:t>"</w:t>
        <w:br/>
        <w:t>upload</w:t>
        <w:br/>
        <w:t>"</w:t>
        <w:br/>
        <w:t>);</w:t>
        <w:br/>
        <w:t>if</w:t>
        <w:br/>
        <w:t>(</w:t>
        <w:br/>
        <w:t>!</w:t>
        <w:br/>
        <w:t>fs</w:t>
        <w:br/>
        <w:t>.</w:t>
        <w:br/>
        <w:t>existsSync</w:t>
        <w:br/>
        <w:t>(</w:t>
        <w:br/>
        <w:t>uploadDir</w:t>
        <w:br/>
        <w:t>))</w:t>
        <w:br/>
        <w:t>{</w:t>
        <w:br/>
        <w:t>fs</w:t>
        <w:br/>
        <w:t>.</w:t>
        <w:br/>
        <w:t>mkdirSync</w:t>
        <w:br/>
        <w:t>(</w:t>
        <w:br/>
        <w:t>uploadDir</w:t>
        <w:br/>
        <w:t>);</w:t>
        <w:br/>
        <w:t>}</w:t>
        <w:br/>
        <w:t>// Disk storage config</w:t>
        <w:br/>
        <w:t>const</w:t>
        <w:br/>
        <w:t>diskStorage</w:t>
        <w:br/>
        <w:t>=</w:t>
        <w:br/>
        <w:t>multer</w:t>
        <w:br/>
        <w:t>.</w:t>
        <w:br/>
        <w:t>diskStorage</w:t>
        <w:br/>
        <w:t>({</w:t>
        <w:br/>
        <w:t>destination</w:t>
        <w:br/>
        <w:t>:</w:t>
        <w:br/>
        <w:t>(</w:t>
        <w:br/>
        <w:t>req</w:t>
        <w:br/>
        <w:t>,</w:t>
        <w:br/>
        <w:t>file</w:t>
        <w:br/>
        <w:t>,</w:t>
        <w:br/>
        <w:t>cb</w:t>
        <w:br/>
        <w:t>)</w:t>
        <w:br/>
        <w:t>=&gt;</w:t>
        <w:br/>
        <w:t>cb</w:t>
        <w:br/>
        <w:t>(</w:t>
        <w:br/>
        <w:t>null</w:t>
        <w:br/>
        <w:t>,</w:t>
        <w:br/>
        <w:t>uploadDir</w:t>
        <w:br/>
        <w:t>),</w:t>
        <w:br/>
        <w:t>filename</w:t>
        <w:br/>
        <w:t>:</w:t>
        <w:br/>
        <w:t>(</w:t>
        <w:br/>
        <w:t>req</w:t>
        <w:br/>
        <w:t>,</w:t>
        <w:br/>
        <w:t>file</w:t>
        <w:br/>
        <w:t>,</w:t>
        <w:br/>
        <w:t>cb</w:t>
        <w:br/>
        <w:t>)</w:t>
        <w:br/>
        <w:t>=&gt;</w:t>
        <w:br/>
        <w:t>cb</w:t>
        <w:br/>
        <w:t>(</w:t>
        <w:br/>
        <w:t>null</w:t>
        <w:br/>
        <w:t>,</w:t>
        <w:br/>
        <w:t>file</w:t>
        <w:br/>
        <w:t>.</w:t>
        <w:br/>
        <w:t>originalname</w:t>
        <w:br/>
        <w:t>),</w:t>
        <w:br/>
        <w:t>});</w:t>
        <w:br/>
        <w:t>Enter fullscreen mode</w:t>
        <w:br/>
        <w:t>Exit fullscreen mode</w:t>
        <w:br/>
        <w:t>✅ File Filter (Allow Only .pdf, .doc, .docx)</w:t>
        <w:br/>
        <w:t>const</w:t>
        <w:br/>
        <w:t>fileFilter</w:t>
        <w:br/>
        <w:t>=</w:t>
        <w:br/>
        <w:t>(</w:t>
        <w:br/>
        <w:t>req</w:t>
        <w:br/>
        <w:t>,</w:t>
        <w:br/>
        <w:t>file</w:t>
        <w:br/>
        <w:t>,</w:t>
        <w:br/>
        <w:t>cb</w:t>
        <w:br/>
        <w:t>)</w:t>
        <w:br/>
        <w:t>=&gt;</w:t>
        <w:br/>
        <w:t>{</w:t>
        <w:br/>
        <w:t>const</w:t>
        <w:br/>
        <w:t>allowedMimeTypes</w:t>
        <w:br/>
        <w:t>=</w:t>
        <w:br/>
        <w:t>[</w:t>
        <w:br/>
        <w:t>"</w:t>
        <w:br/>
        <w:t>application/msword</w:t>
        <w:br/>
        <w:t>"</w:t>
        <w:br/>
        <w:t>,</w:t>
        <w:br/>
        <w:t>"</w:t>
        <w:br/>
        <w:t>application/pdf</w:t>
        <w:br/>
        <w:t>"</w:t>
        <w:br/>
        <w:t>,</w:t>
        <w:br/>
        <w:t>"</w:t>
        <w:br/>
        <w:t>application/vnd.openxmlformats-officedocument.wordprocessingml.document</w:t>
        <w:br/>
        <w:t>"</w:t>
        <w:br/>
        <w:t>,</w:t>
        <w:br/>
        <w:t>];</w:t>
        <w:br/>
        <w:t>allowedMimeTypes</w:t>
        <w:br/>
        <w:t>.</w:t>
        <w:br/>
        <w:t>includes</w:t>
        <w:br/>
        <w:t>(</w:t>
        <w:br/>
        <w:t>file</w:t>
        <w:br/>
        <w:t>.</w:t>
        <w:br/>
        <w:t>mimetype</w:t>
        <w:br/>
        <w:t>)</w:t>
        <w:br/>
        <w:t>?</w:t>
        <w:br/>
        <w:t>cb</w:t>
        <w:br/>
        <w:t>(</w:t>
        <w:br/>
        <w:t>null</w:t>
        <w:br/>
        <w:t>,</w:t>
        <w:br/>
        <w:t>true</w:t>
        <w:br/>
        <w:t>)</w:t>
        <w:br/>
        <w:t>:</w:t>
        <w:br/>
        <w:t>cb</w:t>
        <w:br/>
        <w:t>(</w:t>
        <w:br/>
        <w:t>new</w:t>
        <w:br/>
        <w:t>Error</w:t>
        <w:br/>
        <w:t>(</w:t>
        <w:br/>
        <w:t>"</w:t>
        <w:br/>
        <w:t>Invalid file type. Only doc and PDFs are allowed.</w:t>
        <w:br/>
        <w:t>"</w:t>
        <w:br/>
        <w:t>));</w:t>
        <w:br/>
        <w:t>};</w:t>
        <w:br/>
        <w:t>Enter fullscreen mode</w:t>
        <w:br/>
        <w:t>Exit fullscreen mode</w:t>
        <w:br/>
        <w:t>🧩 Final Multer Config</w:t>
        <w:br/>
        <w:t>export</w:t>
        <w:br/>
        <w:t>const</w:t>
        <w:br/>
        <w:t>upload</w:t>
        <w:br/>
        <w:t>=</w:t>
        <w:br/>
        <w:t>multer</w:t>
        <w:br/>
        <w:t>({</w:t>
        <w:br/>
        <w:t>storage</w:t>
        <w:br/>
        <w:t>:</w:t>
        <w:br/>
        <w:t>diskStorage</w:t>
        <w:br/>
        <w:t>,</w:t>
        <w:br/>
        <w:t>limits</w:t>
        <w:br/>
        <w:t>:</w:t>
        <w:br/>
        <w:t>{</w:t>
        <w:br/>
        <w:t>fileSize</w:t>
        <w:br/>
        <w:t>:</w:t>
        <w:br/>
        <w:t>5</w:t>
        <w:br/>
        <w:t>*</w:t>
        <w:br/>
        <w:t>1024</w:t>
        <w:br/>
        <w:t>*</w:t>
        <w:br/>
        <w:t>1024</w:t>
        <w:br/>
        <w:t>},</w:t>
        <w:br/>
        <w:t>// Max 5MB</w:t>
        <w:br/>
        <w:t>fileFilter</w:t>
        <w:br/>
        <w:t>:</w:t>
        <w:br/>
        <w:t>fileFilter</w:t>
        <w:br/>
        <w:t>,</w:t>
        <w:br/>
        <w:t>}).</w:t>
        <w:br/>
        <w:t>array</w:t>
        <w:br/>
        <w:t>(</w:t>
        <w:br/>
        <w:t>"</w:t>
        <w:br/>
        <w:t>files</w:t>
        <w:br/>
        <w:t>"</w:t>
        <w:br/>
        <w:t>,</w:t>
        <w:br/>
        <w:t>5</w:t>
        <w:br/>
        <w:t>);</w:t>
        <w:br/>
        <w:t>// Max 5 files allowed</w:t>
        <w:br/>
        <w:t>Enter fullscreen mode</w:t>
        <w:br/>
        <w:t>Exit fullscreen mode</w:t>
        <w:br/>
        <w:t>📬 Route Setup with Middleware</w:t>
        <w:br/>
        <w:t>this</w:t>
        <w:br/>
        <w:t>.</w:t>
        <w:br/>
        <w:t>router</w:t>
        <w:br/>
        <w:t>.</w:t>
        <w:br/>
        <w:t>post</w:t>
        <w:br/>
        <w:t>(</w:t>
        <w:br/>
        <w:t>"</w:t>
        <w:br/>
        <w:t>/</w:t>
        <w:br/>
        <w:t>"</w:t>
        <w:br/>
        <w:t>,</w:t>
        <w:br/>
        <w:t>upload</w:t>
        <w:br/>
        <w:t>,</w:t>
        <w:br/>
        <w:t>CompanyRoutes</w:t>
        <w:br/>
        <w:t>.</w:t>
        <w:br/>
        <w:t>createCompany</w:t>
        <w:br/>
        <w:t>);</w:t>
        <w:br/>
        <w:t>Enter fullscreen mode</w:t>
        <w:br/>
        <w:t>Exit fullscreen mode</w:t>
        <w:br/>
        <w:t>📦 Reading Metadata + Files in Controller</w:t>
        <w:br/>
        <w:t>const</w:t>
        <w:br/>
        <w:t>{</w:t>
        <w:br/>
        <w:t>name</w:t>
        <w:br/>
        <w:t>,</w:t>
        <w:br/>
        <w:t>about</w:t>
        <w:br/>
        <w:t>,</w:t>
        <w:br/>
        <w:t>jobLocation</w:t>
        <w:br/>
        <w:t>,</w:t>
        <w:br/>
        <w:t>employmentType</w:t>
        <w:br/>
        <w:t>,</w:t>
        <w:br/>
        <w:t>salaryRange</w:t>
        <w:br/>
        <w:t>}</w:t>
        <w:br/>
        <w:t>=</w:t>
        <w:br/>
        <w:t>req</w:t>
        <w:br/>
        <w:t>.</w:t>
        <w:br/>
        <w:t>body</w:t>
        <w:br/>
        <w:t>;</w:t>
        <w:br/>
        <w:t>const</w:t>
        <w:br/>
        <w:t>admins</w:t>
        <w:br/>
        <w:t>=</w:t>
        <w:br/>
        <w:t>JSON</w:t>
        <w:br/>
        <w:t>.</w:t>
        <w:br/>
        <w:t>parse</w:t>
        <w:br/>
        <w:t>(</w:t>
        <w:br/>
        <w:t>req</w:t>
        <w:br/>
        <w:t>.</w:t>
        <w:br/>
        <w:t>body</w:t>
        <w:br/>
        <w:t>.</w:t>
        <w:br/>
        <w:t>admins</w:t>
        <w:br/>
        <w:t>);</w:t>
        <w:br/>
        <w:t>const</w:t>
        <w:br/>
        <w:t>inviteAdmins</w:t>
        <w:br/>
        <w:t>=</w:t>
        <w:br/>
        <w:t>JSON</w:t>
        <w:br/>
        <w:t>.</w:t>
        <w:br/>
        <w:t>parse</w:t>
        <w:br/>
        <w:t>(</w:t>
        <w:br/>
        <w:t>req</w:t>
        <w:br/>
        <w:t>.</w:t>
        <w:br/>
        <w:t>body</w:t>
        <w:br/>
        <w:t>.</w:t>
        <w:br/>
        <w:t>inviteAdmins</w:t>
        <w:br/>
        <w:t>);</w:t>
        <w:br/>
        <w:t>const</w:t>
        <w:br/>
        <w:t>twilioNumbers</w:t>
        <w:br/>
        <w:t>=</w:t>
        <w:br/>
        <w:t>JSON</w:t>
        <w:br/>
        <w:t>.</w:t>
        <w:br/>
        <w:t>parse</w:t>
        <w:br/>
        <w:t>(</w:t>
        <w:br/>
        <w:t>req</w:t>
        <w:br/>
        <w:t>.</w:t>
        <w:br/>
        <w:t>body</w:t>
        <w:br/>
        <w:t>.</w:t>
        <w:br/>
        <w:t>twilioNumbers</w:t>
        <w:br/>
        <w:t>);</w:t>
        <w:br/>
        <w:t>const</w:t>
        <w:br/>
        <w:t>files</w:t>
        <w:br/>
        <w:t>=</w:t>
        <w:br/>
        <w:t>req</w:t>
        <w:br/>
        <w:t>.</w:t>
        <w:br/>
        <w:t>files</w:t>
        <w:br/>
        <w:t>as</w:t>
        <w:br/>
        <w:t>Express</w:t>
        <w:br/>
        <w:t>.</w:t>
        <w:br/>
        <w:t>Multer</w:t>
        <w:br/>
        <w:t>.</w:t>
        <w:br/>
        <w:t>File</w:t>
        <w:br/>
        <w:t>[];</w:t>
        <w:br/>
        <w:t>if</w:t>
        <w:br/>
        <w:t>(</w:t>
        <w:br/>
        <w:t>files</w:t>
        <w:br/>
        <w:t>&amp;&amp;</w:t>
        <w:br/>
        <w:t>files</w:t>
        <w:br/>
        <w:t>.</w:t>
        <w:br/>
        <w:t>length</w:t>
        <w:br/>
        <w:t>&gt;</w:t>
        <w:br/>
        <w:t>5</w:t>
        <w:br/>
        <w:t>)</w:t>
        <w:br/>
        <w:t>{</w:t>
        <w:br/>
        <w:t>return</w:t>
        <w:br/>
        <w:t>ErrorResponse</w:t>
        <w:br/>
        <w:t>(</w:t>
        <w:br/>
        <w:t>res</w:t>
        <w:br/>
        <w:t>,</w:t>
        <w:br/>
        <w:t>422</w:t>
        <w:br/>
        <w:t>,</w:t>
        <w:br/>
        <w:t>{</w:t>
        <w:br/>
        <w:t>message</w:t>
        <w:br/>
        <w:t>:</w:t>
        <w:br/>
        <w:t>"</w:t>
        <w:br/>
        <w:t>Not more than 5 files are allowed</w:t>
        <w:br/>
        <w:t>"</w:t>
        <w:br/>
        <w:t>,</w:t>
        <w:br/>
        <w:t>});</w:t>
        <w:br/>
        <w:t>}</w:t>
        <w:br/>
        <w:t>Enter fullscreen mode</w:t>
        <w:br/>
        <w:t>Exit fullscreen mode</w:t>
        <w:br/>
        <w:t>🧽 Bonus: Delete Uploaded Files After Processing</w:t>
        <w:br/>
        <w:t>If you're using</w:t>
        <w:br/>
        <w:t>disk storage</w:t>
        <w:br/>
        <w:t>, files are saved on your server. After processing (like uploading to a cloud or OpenAI), you should delete them to avoid clutter.</w:t>
        <w:br/>
        <w:t>import</w:t>
        <w:br/>
        <w:t>*</w:t>
        <w:br/>
        <w:t>as</w:t>
        <w:br/>
        <w:t>fs</w:t>
        <w:br/>
        <w:t>from</w:t>
        <w:br/>
        <w:t>"</w:t>
        <w:br/>
        <w:t>fs</w:t>
        <w:br/>
        <w:t>"</w:t>
        <w:br/>
        <w:t>;</w:t>
        <w:br/>
        <w:t>import</w:t>
        <w:br/>
        <w:t>*</w:t>
        <w:br/>
        <w:t>as</w:t>
        <w:br/>
        <w:t>path</w:t>
        <w:br/>
        <w:t>from</w:t>
        <w:br/>
        <w:t>"</w:t>
        <w:br/>
        <w:t>path</w:t>
        <w:br/>
        <w:t>"</w:t>
        <w:br/>
        <w:t>;</w:t>
        <w:br/>
        <w:t>// Delete files after processing</w:t>
        <w:br/>
        <w:t>files</w:t>
        <w:br/>
        <w:t>.</w:t>
        <w:br/>
        <w:t>forEach</w:t>
        <w:br/>
        <w:t>((</w:t>
        <w:br/>
        <w:t>file</w:t>
        <w:br/>
        <w:t>)</w:t>
        <w:br/>
        <w:t>=&gt;</w:t>
        <w:br/>
        <w:t>{</w:t>
        <w:br/>
        <w:t>const</w:t>
        <w:br/>
        <w:t>filePath</w:t>
        <w:br/>
        <w:t>=</w:t>
        <w:br/>
        <w:t>path</w:t>
        <w:br/>
        <w:t>.</w:t>
        <w:br/>
        <w:t>join</w:t>
        <w:br/>
        <w:t>(</w:t>
        <w:br/>
        <w:t>process</w:t>
        <w:br/>
        <w:t>.</w:t>
        <w:br/>
        <w:t>cwd</w:t>
        <w:br/>
        <w:t>(),</w:t>
        <w:br/>
        <w:t>"</w:t>
        <w:br/>
        <w:t>upload</w:t>
        <w:br/>
        <w:t>"</w:t>
        <w:br/>
        <w:t>,</w:t>
        <w:br/>
        <w:t>file</w:t>
        <w:br/>
        <w:t>.</w:t>
        <w:br/>
        <w:t>filename</w:t>
        <w:br/>
        <w:t>);</w:t>
        <w:br/>
        <w:t>fs</w:t>
        <w:br/>
        <w:t>.</w:t>
        <w:br/>
        <w:t>unlink</w:t>
        <w:br/>
        <w:t>(</w:t>
        <w:br/>
        <w:t>filePath</w:t>
        <w:br/>
        <w:t>,</w:t>
        <w:br/>
        <w:t>(</w:t>
        <w:br/>
        <w:t>err</w:t>
        <w:br/>
        <w:t>)</w:t>
        <w:br/>
        <w:t>=&gt;</w:t>
        <w:br/>
        <w:t>{</w:t>
        <w:br/>
        <w:t>if</w:t>
        <w:br/>
        <w:t>(</w:t>
        <w:br/>
        <w:t>err</w:t>
        <w:br/>
        <w:t>)</w:t>
        <w:br/>
        <w:t>{</w:t>
        <w:br/>
        <w:t>console</w:t>
        <w:br/>
        <w:t>.</w:t>
        <w:br/>
        <w:t>error</w:t>
        <w:br/>
        <w:t>(</w:t>
        <w:br/>
        <w:t>`Failed to delete file</w:t>
        <w:br/>
        <w:t>${</w:t>
        <w:br/>
        <w:t>file</w:t>
        <w:br/>
        <w:t>.</w:t>
        <w:br/>
        <w:t>filename</w:t>
        <w:br/>
        <w:t>}</w:t>
        <w:br/>
        <w:t>:`</w:t>
        <w:br/>
        <w:t>,</w:t>
        <w:br/>
        <w:t>err</w:t>
        <w:br/>
        <w:t>);</w:t>
        <w:br/>
        <w:t>}</w:t>
        <w:br/>
        <w:t>else</w:t>
        <w:br/>
        <w:t>{</w:t>
        <w:br/>
        <w:t>console</w:t>
        <w:br/>
        <w:t>.</w:t>
        <w:br/>
        <w:t>log</w:t>
        <w:br/>
        <w:t>(</w:t>
        <w:br/>
        <w:t>`Deleted file:</w:t>
        <w:br/>
        <w:t>${</w:t>
        <w:br/>
        <w:t>file</w:t>
        <w:br/>
        <w:t>.</w:t>
        <w:br/>
        <w:t>filename</w:t>
        <w:br/>
        <w:t>}</w:t>
        <w:br/>
        <w:t>`</w:t>
        <w:br/>
        <w:t>);</w:t>
        <w:br/>
        <w:t>}</w:t>
        <w:br/>
        <w:t>});</w:t>
        <w:br/>
        <w:t>});</w:t>
        <w:br/>
        <w:t>Enter fullscreen mode</w:t>
        <w:br/>
        <w:t>Exit fullscreen mode</w:t>
        <w:br/>
        <w:t>🏁 Conclusion</w:t>
        <w:br/>
        <w:t>With this full-stack setup, you can reliably handle both</w:t>
        <w:br/>
        <w:t>multiple file uploads</w:t>
        <w:br/>
        <w:t>and</w:t>
        <w:br/>
        <w:t>structured metadata</w:t>
        <w:br/>
        <w:t>in your apps. Whether you're building a form for job ads, templates, or resumes — this pattern is scalable, secure, and easy to maintain.</w:t>
        <w:br/>
        <w:t>💡 Pro Tip: If you're planning to use cloud storage (e.g., AWS S3, GCS, or OpenAI), process the file in-memory or store temporarily, then delete the local copy to save space.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