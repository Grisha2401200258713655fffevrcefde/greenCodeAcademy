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Integrating PDF generation into Node.js backends: tips &amp; gotchas</w:t>
      </w:r>
    </w:p>
    <w:p>
      <w:r>
        <w:t>Язык оригинала: en</w:t>
      </w:r>
    </w:p>
    <w:p>
      <w:pPr>
        <w:pStyle w:val="Heading1"/>
      </w:pPr>
      <w:r>
        <w:t>Оригинал</w:t>
      </w:r>
    </w:p>
    <w:p>
      <w:r>
        <w:t>Whether you’re building an invoicing system, dynamic reports, or downloadable forms, server-side PDF generation can feel like the “set it and forget it” solution. Compared to rendering PDFs in the browser, doing it on the backend means you have more control over templates, heavier libraries, and the underlying OS. No pop-up blockers, no cross-origin headaches, no client-side processing limits.</w:t>
        <w:br/>
        <w:t>But with that flexibility comes new pitfalls: memory-hungry rendering engines, blocking calls that bottleneck your API, bloated serverless deployments, and tricky font or asset management. Even the best open-source libraries can eat CPU or throw cryptic errors when you’re generating large, multi-page PDFs on demand.</w:t>
        <w:br/>
        <w:t>This guide breaks down what’s possible, which libraries are worth your time, common performance and security gotchas—and practical tips for running PDF workflows reliably in production.</w:t>
        <w:br/>
        <w:t>Why Generate PDFs on the Server?</w:t>
        <w:br/>
        <w:t>Client-side PDF generation is handy for small, one-off documents. But once your workflows get bigger—or you need more design precision and data security—moving PDF rendering to your backend just makes sense.</w:t>
        <w:br/>
        <w:t>Here’s why many teams choose server-side generation with Node.js:</w:t>
        <w:br/>
        <w:t>Consistent output:</w:t>
        <w:br/>
        <w:t>You’re not at the mercy of different browsers or device quirks. The server generates the same PDF every time.</w:t>
        <w:br/>
        <w:t>Full access to assets:</w:t>
        <w:br/>
        <w:t>Your server can bundle custom fonts, high-resolution images, and templates that might bloat a client-side bundle.</w:t>
        <w:br/>
        <w:t>Powerful rendering engines:</w:t>
        <w:br/>
        <w:t>You can use headless browsers (like</w:t>
        <w:br/>
        <w:t>Puppeteer</w:t>
        <w:br/>
        <w:t>) or dedicated Node.js libraries (like</w:t>
        <w:br/>
        <w:t>PDFKit</w:t>
        <w:br/>
        <w:t>) that do the heavy lifting without blocking the user’s device.</w:t>
        <w:br/>
        <w:t>Data security:</w:t>
        <w:br/>
        <w:t>Sensitive data never leaves your infrastructure—crucial for things like invoices, medical reports, or contracts.</w:t>
        <w:br/>
        <w:t>Better multi-page handling:</w:t>
        <w:br/>
        <w:t>Complex pagination, tables, and dynamic layouts are often easier to manage with server-side tools and full HTML/CSS rendering.</w:t>
        <w:br/>
        <w:t>Of course, this power comes with trade-offs—resource spikes, concurrency headaches, and potential security holes if you don’t sandbox properly. But for many SaaS, finance, or form-heavy apps, it’s the best way to deliver polished, reliable PDFs.</w:t>
        <w:br/>
        <w:t>Common Approaches (and Their Trade-Offs)</w:t>
        <w:br/>
        <w:t>When you’re generating PDFs on a Node.js backend, you’ll typically run into three main approaches — each with its own strengths, pitfalls, and gotchas.</w:t>
        <w:br/>
        <w:t>1.</w:t>
        <w:br/>
        <w:t>Headless Browser Rendering</w:t>
        <w:br/>
        <w:t>What it is:</w:t>
        <w:br/>
        <w:t>Tools like</w:t>
        <w:br/>
        <w:t>Puppeteer</w:t>
        <w:br/>
        <w:t>or</w:t>
        <w:br/>
        <w:t>Playwright</w:t>
        <w:br/>
        <w:t>launch a headless Chromium instance. You feed it your HTML and CSS, it renders a pixel-perfect page in a virtual browser, then prints that page as a PDF.</w:t>
        <w:br/>
        <w:t>Why teams use it:</w:t>
        <w:br/>
        <w:t>Best fidelity for complex designs.</w:t>
        <w:br/>
        <w:t>Supports modern CSS, web fonts,</w:t>
        <w:br/>
        <w:t>@media print</w:t>
        <w:br/>
        <w:t>, and interactive layouts.</w:t>
        <w:br/>
        <w:t>Mimics what users see in an actual browser — WYSIWYG (What You See Is What You Get).</w:t>
        <w:br/>
        <w:t>Gotchas:</w:t>
        <w:br/>
        <w:t>Requires bundling a headless browser binary with your server environment.</w:t>
        <w:br/>
        <w:t>Cold starts and rendering can be resource-intensive (CPU/memory spikes).</w:t>
        <w:br/>
        <w:t>Scaling with many concurrent requests often needs a queue or a serverless function pool to avoid timeouts.</w:t>
        <w:br/>
        <w:t>2.</w:t>
        <w:br/>
        <w:t>Programmatic PDF Generation</w:t>
        <w:br/>
        <w:t>What it is:</w:t>
        <w:br/>
        <w:t>Libraries like</w:t>
        <w:br/>
        <w:t>PDFKit</w:t>
        <w:br/>
        <w:t>or</w:t>
        <w:br/>
        <w:t>pdf-lib</w:t>
        <w:br/>
        <w:t>let you construct PDFs line-by-line: adding text, shapes, images, and tables via a JavaScript API.</w:t>
        <w:br/>
        <w:t>Why teams use it:</w:t>
        <w:br/>
        <w:t>Great for simple reports, receipts, invoices.</w:t>
        <w:br/>
        <w:t>No need for a full browser engine — runs lightweight in pure Node.js.</w:t>
        <w:br/>
        <w:t>More predictable for static content (e.g., financial statements).</w:t>
        <w:br/>
        <w:t>Gotchas:</w:t>
        <w:br/>
        <w:t>No “free” rendering from HTML/CSS — you must recreate layout logic manually.</w:t>
        <w:br/>
        <w:t>Complex or responsive designs get tricky fast.</w:t>
        <w:br/>
        <w:t>Managing fonts, multi-page layout, or internationalization often requires extra work.</w:t>
        <w:br/>
        <w:t>3.</w:t>
        <w:br/>
        <w:t>Hybrid or Third-Party PDF Services</w:t>
        <w:br/>
        <w:t>What it is:</w:t>
        <w:br/>
        <w:t>Some teams use a</w:t>
        <w:br/>
        <w:t>hybrid</w:t>
        <w:br/>
        <w:t>setup: generating a PDF server-side using headless rendering but offloading the actual heavy lifting to a managed service (like Cloudlayer, DocRaptor, or a serverless function with</w:t>
        <w:br/>
        <w:t>Puppeteer</w:t>
        <w:br/>
        <w:t>).</w:t>
        <w:br/>
        <w:t>Why teams use it:</w:t>
        <w:br/>
        <w:t>Handles big spikes in traffic without choking your main Node.js app.</w:t>
        <w:br/>
        <w:t>Offloads CPU-hungry rendering tasks to separate infrastructure.</w:t>
        <w:br/>
        <w:t>Easier to plug into multi-tenant SaaS platforms.</w:t>
        <w:br/>
        <w:t>Gotchas:</w:t>
        <w:br/>
        <w:t>Adds cost and an extra dependency.</w:t>
        <w:br/>
        <w:t>Potential data privacy considerations — user data must travel to a third-party.</w:t>
        <w:br/>
        <w:t>Debugging can get complicated if PDF rendering fails outside your core backend.</w:t>
        <w:br/>
        <w:t>There’s no one-size-fits-all. For many teams, the best solution combines elements from all three: fast direct generation for simple PDFs, headless browsers for HTML-heavy documents, and hybrid workflows to handle scaling.</w:t>
        <w:br/>
        <w:t>In the next section, we’ll break down how to choose the best library or tool for your use case—so you can match these approaches to real-world developer needs.</w:t>
        <w:br/>
        <w:t>Choosing the Right PDF Library or Tool</w:t>
        <w:br/>
        <w:t>When you’re picking a PDF generation tool for your Node.js backend, remember: what works in the browser often doesn’t translate to the server. Client-side libraries like</w:t>
        <w:br/>
        <w:t>html2pdf.js</w:t>
        <w:br/>
        <w:t>or</w:t>
        <w:br/>
        <w:t>jsPDF</w:t>
        <w:br/>
        <w:t>rely on the DOM or</w:t>
        <w:br/>
        <w:t>&lt;canvas&gt;</w:t>
        <w:br/>
        <w:t>—things your server simply doesn’t have.</w:t>
        <w:br/>
        <w:t>Instead, you’ll choose between:</w:t>
        <w:br/>
        <w:t>Headless browser renderers</w:t>
        <w:br/>
        <w:t>like</w:t>
        <w:br/>
        <w:t>Puppeteer</w:t>
        <w:br/>
        <w:t>or</w:t>
        <w:br/>
        <w:t>Playwright</w:t>
        <w:br/>
        <w:t>— great for HTML-to-PDF when you want pixel-perfect output that mirrors your frontend.</w:t>
        <w:br/>
        <w:t>Pure Node libraries</w:t>
        <w:br/>
        <w:t>like</w:t>
        <w:br/>
        <w:t>PDFKit</w:t>
        <w:br/>
        <w:t>,</w:t>
        <w:br/>
        <w:t>pdf-lib</w:t>
        <w:br/>
        <w:t>, or</w:t>
        <w:br/>
        <w:t>node-pdfmake</w:t>
        <w:br/>
        <w:t>— ideal for structured, data-driven documents like invoices, reports, or receipts.</w:t>
        <w:br/>
        <w:t>Cross-environment note:</w:t>
        <w:br/>
        <w:t>A few libraries like</w:t>
        <w:br/>
        <w:t>pdf-lib</w:t>
        <w:br/>
        <w:t>do run both in the browser and Node.js, but their use cases shift. In the backend, they’re best for</w:t>
        <w:br/>
        <w:t>programmatic PDF creation</w:t>
        <w:br/>
        <w:t>(not rendering HTML). If your workflow is “take HTML → PDF,” you’ll almost always need a headless renderer or server-side template approach.</w:t>
        <w:br/>
        <w:t>Here’s a quick practical breakdown:</w:t>
        <w:br/>
        <w:t>Library/Tool</w:t>
        <w:br/>
        <w:t>Best For</w:t>
        <w:br/>
        <w:t>Pros</w:t>
        <w:br/>
        <w:t>Cons</w:t>
        <w:br/>
        <w:t>Puppeteer</w:t>
        <w:br/>
        <w:t>HTML/CSS → PDF (high fidelity)</w:t>
        <w:br/>
        <w:t>Precise output, supports full CSS, web fonts</w:t>
        <w:br/>
        <w:t>Heavy binary, slower cold starts, CPU-intensive</w:t>
        <w:br/>
        <w:t>Playwright</w:t>
        <w:br/>
        <w:t>Similar to</w:t>
        <w:br/>
        <w:t>Puppeteer</w:t>
        <w:br/>
        <w:t>Better multi-browser support</w:t>
        <w:br/>
        <w:t>Same scaling/resource considerations</w:t>
        <w:br/>
        <w:t>PDFKit</w:t>
        <w:br/>
        <w:t>Invoices, reports, statements</w:t>
        <w:br/>
        <w:t>Lightweight, pure Node.js, fast</w:t>
        <w:br/>
        <w:t>No HTML/CSS → must build layout manually</w:t>
        <w:br/>
        <w:t>pdf-lib</w:t>
        <w:br/>
        <w:t>Modifying/merging PDFs, low-level creation</w:t>
        <w:br/>
        <w:t>Runs client and server, flexible API</w:t>
        <w:br/>
        <w:t>No HTML parsing — you handle structure yourself</w:t>
        <w:br/>
        <w:t>node-pdfmake</w:t>
        <w:br/>
        <w:t>Structured, multi-page docs</w:t>
        <w:br/>
        <w:t>Declarative JSON syntax, tables, i18n</w:t>
        <w:br/>
        <w:t>Limited CSS-like styling, learning curve</w:t>
        <w:br/>
        <w:t>Tip:</w:t>
        <w:br/>
        <w:t>If your Node.js app already generates styled HTML for emails or web views, it often makes sense to reuse that markup with a headless renderer. If your PDFs are more static (e.g., simple receipts, data summaries), then a programmatic tool is lighter and faster.</w:t>
        <w:br/>
        <w:t>In the next section, we’ll see how these tools fit into real backend workflows—and which integration patterns make scaling and error handling a lot smoother.</w:t>
        <w:br/>
        <w:t>Key Integration Patterns with Node.js</w:t>
        <w:br/>
        <w:t>It’s one thing to pick the right PDF generation tool — it’s another to integrate it cleanly into your backend architecture. How you wire up PDF creation affects everything from latency to scalability to your app’s overall stability.</w:t>
        <w:br/>
        <w:t>Here are the three most common patterns (and their real-world trade-offs):</w:t>
        <w:br/>
        <w:t>1.</w:t>
        <w:br/>
        <w:t>On-Demand PDF Generation</w:t>
        <w:br/>
        <w:t>How it works:</w:t>
        <w:br/>
        <w:t>Your Node.js app generates the PDF in real time when the user requests it (e.g., an invoice download). The server holds the process open, streams or buffers the file, then sends it as a response.</w:t>
        <w:br/>
        <w:t>When it’s good:</w:t>
        <w:br/>
        <w:t>Dynamic content that changes frequently</w:t>
        <w:br/>
        <w:t>User-specific reports or receipts</w:t>
        <w:br/>
        <w:t>Small- to medium-sized PDFs with low rendering cost</w:t>
        <w:br/>
        <w:t>Trade-offs:</w:t>
        <w:br/>
        <w:t>Spikes in requests can lead to high CPU/memory usage, especially with headless browsers</w:t>
        <w:br/>
        <w:t>Large files or long render times can cause request timeouts</w:t>
        <w:br/>
        <w:t>Harder to scale if you can’t offload the work</w:t>
        <w:br/>
        <w:t>2.</w:t>
        <w:br/>
        <w:t>Queued or Deferred Generation</w:t>
        <w:br/>
        <w:t>How it works:</w:t>
        <w:br/>
        <w:t>Instead of generating PDFs synchronously, you add the task to a queue (e.g., using</w:t>
        <w:br/>
        <w:t>BullMQ</w:t>
        <w:br/>
        <w:t>, RabbitMQ, or a serverless function). The PDF is rendered asynchronously, then stored (e.g., in S3 or a database). The user gets a link to download it later.</w:t>
        <w:br/>
        <w:t>When it’s good:</w:t>
        <w:br/>
        <w:t>Heavy reports with complex layouts or big data sets</w:t>
        <w:br/>
        <w:t>Use cases where the PDF isn’t needed instantly (e.g., end-of-day batch reports)</w:t>
        <w:br/>
        <w:t>Lets you throttle CPU-heavy rendering</w:t>
        <w:br/>
        <w:t>Trade-offs:</w:t>
        <w:br/>
        <w:t>Adds latency (users may wait for a download link)</w:t>
        <w:br/>
        <w:t>Needs extra logic for job status, retries, and storage cleanup</w:t>
        <w:br/>
        <w:t>More moving parts: queues, workers, storage</w:t>
        <w:br/>
        <w:t>3.</w:t>
        <w:br/>
        <w:t>Pre-Generated Templates</w:t>
        <w:br/>
        <w:t>How it works:</w:t>
        <w:br/>
        <w:t>You generate static PDFs ahead of time (like policy documents or T&amp;Cs) and serve them as static files from your CDN or file storage. Node.js only delivers or updates these when the source data changes.</w:t>
        <w:br/>
        <w:t>When it’s good:</w:t>
        <w:br/>
        <w:t>PDFs with rarely changing content</w:t>
        <w:br/>
        <w:t>High-traffic sites needing instant downloads</w:t>
        <w:br/>
        <w:t>Keeps server compute costs low</w:t>
        <w:br/>
        <w:t>Trade-offs:</w:t>
        <w:br/>
        <w:t>Not suitable for personalized or frequently updated data</w:t>
        <w:br/>
        <w:t>Changes require regenerating and invalidating caches</w:t>
        <w:br/>
        <w:t>Takeaway: Combine Approaches When It Makes Sense</w:t>
        <w:br/>
        <w:t>No matter which pattern you pick, the real goal is to balance speed, user experience, and server health. Many SaaS platforms combine all three: static templates for generic files, real-time generation for dynamic exports, and queued jobs for heavy, data-driven reports.</w:t>
        <w:br/>
        <w:t>Next up: performance and scaling tips to keep these workflows reliable at production scale.</w:t>
        <w:br/>
        <w:t>Performance &amp; Scalability Considerations</w:t>
        <w:br/>
        <w:t>Generating PDFs on a Node.js backend can be deceptively resource-intensive. A single HTML-to-PDF render with a headless browser can spike CPU and memory usage, while multiple concurrent requests can cause queue backlogs, timeouts, or even server crashes if not handled well.</w:t>
        <w:br/>
        <w:t>Here’s how teams keep things snappy and production-safe:</w:t>
        <w:br/>
        <w:t>Optimize Rendering with Caching</w:t>
        <w:br/>
        <w:t>Pre-generate common PDFs:</w:t>
        <w:br/>
        <w:t>For invoices, receipts, or static agreements that rarely change, store them as static files or cache them in a CDN.</w:t>
        <w:br/>
        <w:t>Cache intermediate HTML:</w:t>
        <w:br/>
        <w:t>If you’re rendering the same template multiple times with minor data changes, cache the compiled HTML to avoid redundant server-side templating work.</w:t>
        <w:br/>
        <w:t>Reuse headless browser instances:</w:t>
        <w:br/>
        <w:t>If you’re using</w:t>
        <w:br/>
        <w:t>Puppeteer</w:t>
        <w:br/>
        <w:t>/</w:t>
        <w:br/>
        <w:t>Playwright</w:t>
        <w:br/>
        <w:t>, spin up a pool of headless browser instances instead of launching a new one for every request. This cuts down cold start times and keeps resource usage predictable.</w:t>
        <w:br/>
        <w:t>Queue Heavy Jobs</w:t>
        <w:br/>
        <w:t>For big reports or multi-page documents, don’t block your main request thread. Instead, push jobs to a queue (e.g., using</w:t>
        <w:br/>
        <w:t>BullMQ</w:t>
        <w:br/>
        <w:t>or RabbitMQ) and generate the PDF asynchronously.</w:t>
        <w:br/>
        <w:t>Notify the user when it’s ready via email, in-app notification, or a download link. This pattern avoids spikes during traffic surges and improves user experience for big exports.</w:t>
        <w:br/>
        <w:t>Monitor Memory &amp; CPU</w:t>
        <w:br/>
        <w:t>Headless browser rendering is notorious for CPU spikes. Use metrics tools (like PM2, Datadog, or New Relic) to monitor resource usage in real-time.</w:t>
        <w:br/>
        <w:t>Set reasonable limits on concurrent PDF jobs. If you’re in serverless, watch out for cold starts and execution timeouts.</w:t>
        <w:br/>
        <w:t>Consider Serverless Gotchas</w:t>
        <w:br/>
        <w:t>Serverless functions (like AWS Lambda or Vercel functions) are popular for HTML-to-PDF rendering, but they have quirks:</w:t>
        <w:br/>
        <w:t>Cold start delays:</w:t>
        <w:br/>
        <w:t>Spinning up a headless Chromium binary can add several seconds of latency.</w:t>
        <w:br/>
        <w:t>Size limits:</w:t>
        <w:br/>
        <w:t>Bundled binaries for</w:t>
        <w:br/>
        <w:t>Puppeteer</w:t>
        <w:br/>
        <w:t>or</w:t>
        <w:br/>
        <w:t>Playwright</w:t>
        <w:br/>
        <w:t>can bloat deployment packages.</w:t>
        <w:br/>
        <w:t>Timeout risk:</w:t>
        <w:br/>
        <w:t>Long-running renders (large files or complex pages) may exceed execution limits.</w:t>
        <w:br/>
        <w:t>When done right, server-side PDF generation is fast, scalable, and user-friendly. But ignoring these performance details—and overlooking the security implications of handling user data during PDF creation—can sabotage production apps in more ways than one.</w:t>
        <w:br/>
        <w:t>Security Risks and Mitigations</w:t>
        <w:br/>
        <w:t>When generating PDFs on the backend, especially in multi-tenant or user-facing applications, it’s not just about rendering documents—it’s about doing it</w:t>
        <w:br/>
        <w:t>securely</w:t>
        <w:br/>
        <w:t>. PDF generation may seem innocuous, but it introduces several attack surfaces that can be exploited if left unchecked.</w:t>
        <w:br/>
        <w:t>1.</w:t>
        <w:br/>
        <w:t>User Input Injection</w:t>
        <w:br/>
        <w:t>If your system accepts raw HTML, text, or URLs from users to include in PDFs, it opens the door to malicious payloads—such as injected JavaScript, malformed content, or links that compromise the rendering environment.</w:t>
        <w:br/>
        <w:t>Mitigations:</w:t>
        <w:br/>
        <w:t>Sanitize all incoming data, especially if injecting into templates.</w:t>
        <w:br/>
        <w:t>Whitelist HTML tags and attributes (or use libraries like</w:t>
        <w:br/>
        <w:t>sanitize-html</w:t>
        <w:br/>
        <w:t>).</w:t>
        <w:br/>
        <w:t>Escape user content before insertion into document renderers.</w:t>
        <w:br/>
        <w:t>2.</w:t>
        <w:br/>
        <w:t>Exposing Internal Resources via Headless Browsers</w:t>
        <w:br/>
        <w:t>If using tools like</w:t>
        <w:br/>
        <w:t>Puppeteer</w:t>
        <w:br/>
        <w:t>or</w:t>
        <w:br/>
        <w:t>Playwright</w:t>
        <w:br/>
        <w:t>, users could submit URLs or HTML that reference</w:t>
        <w:br/>
        <w:t>internal services</w:t>
        <w:br/>
        <w:t>, environment variables, or localhost APIs—turning your PDF service into an internal scanner.</w:t>
        <w:br/>
        <w:t>Mitigations:</w:t>
        <w:br/>
        <w:t>Set strict</w:t>
        <w:br/>
        <w:t>-no-sandbox</w:t>
        <w:br/>
        <w:t>or</w:t>
        <w:br/>
        <w:t>-disable-web-security</w:t>
        <w:br/>
        <w:t>flags with caution.</w:t>
        <w:br/>
        <w:t>Use</w:t>
        <w:br/>
        <w:t>page.setRequestInterception()</w:t>
        <w:br/>
        <w:t>to block non-whitelisted domains.</w:t>
        <w:br/>
        <w:t>Run rendering in a secure containerized environment (e.g., with firejail or Docker).</w:t>
        <w:br/>
        <w:t>3.</w:t>
        <w:br/>
        <w:t>Denial of Service (DoS) Through Large or Complex Inputs</w:t>
        <w:br/>
        <w:t>Unbounded or deeply nested HTML can crash headless browsers or memory-starve your Node.js process. An attacker could submit oversized images, recursive DOM trees, or massive tables to overload rendering.</w:t>
        <w:br/>
        <w:t>Mitigations:</w:t>
        <w:br/>
        <w:t>Set maximum input size or DOM depth.</w:t>
        <w:br/>
        <w:t>Use a timeout or watchdog to kill long-running renders.</w:t>
        <w:br/>
        <w:t>Pre-validate templates or throttle expensive jobs using a queue.</w:t>
        <w:br/>
        <w:t>4.</w:t>
        <w:br/>
        <w:t>Temporary File Exposure</w:t>
        <w:br/>
        <w:t>Some tools render to disk before serving the final PDF. If not properly handled, this could leak files or expose a race condition where one user accesses another’s output.</w:t>
        <w:br/>
        <w:t>Mitigations:</w:t>
        <w:br/>
        <w:t>Use unique file names and directories per request.</w:t>
        <w:br/>
        <w:t>Immediately delete temp files after serving or use in-memory buffers.</w:t>
        <w:br/>
        <w:t>Never expose file paths in responses or logs.</w:t>
        <w:br/>
        <w:t>5.</w:t>
        <w:br/>
        <w:t>Third-Party API or Font Fetching</w:t>
        <w:br/>
        <w:t>If your HTML includes links to Google Fonts, external stylesheets, or CDNs, the rendering engine may fetch those over the internet—potentially leaking document content or metadata.</w:t>
        <w:br/>
        <w:t>Mitigations:</w:t>
        <w:br/>
        <w:t>Self-host critical fonts and stylesheets.</w:t>
        <w:br/>
        <w:t>Preload all required assets to avoid runtime fetching.</w:t>
        <w:br/>
        <w:t>Use a CSP (Content Security Policy) during rendering where possible.</w:t>
        <w:br/>
        <w:t>Security isn’t just about locking the door—it’s about knowing where your walls, windows, and crawlspaces are. In the next section, we’ll look at real-world gotchas that can trip up even experienced teams.</w:t>
        <w:br/>
        <w:t>Practical Gotchas Developers Run Into</w:t>
        <w:br/>
        <w:t>Even with the right libraries and architecture in place, PDF generation in Node.js backends is still full of edge cases and invisible traps. These aren’t theoretical—they’re the kinds of issues that derail timelines and frustrate teams mid-sprint.</w:t>
        <w:br/>
        <w:t>Headless Browser Rendering Can Be… Moody</w:t>
        <w:br/>
        <w:t>Tools like</w:t>
        <w:br/>
        <w:t>Puppeteer</w:t>
        <w:br/>
        <w:t>and</w:t>
        <w:br/>
        <w:t>Playwright</w:t>
        <w:br/>
        <w:t>are fantastic—until they’re not. Differences in local vs. production rendering, flaky CI (Continuous Integration) behavior, or subtle layout shifts due to missing fonts can all appear seemingly at random.</w:t>
        <w:br/>
        <w:t>What to watch for:</w:t>
        <w:br/>
        <w:t>Rendering differences between local development and Dockerized production (especially around fonts, screen resolution, or environment flags).</w:t>
        <w:br/>
        <w:t>Print media queries (</w:t>
        <w:br/>
        <w:t>@media print</w:t>
        <w:br/>
        <w:t>) not behaving as expected in headless mode.</w:t>
        <w:br/>
        <w:t>Failing renders due to invisible timeouts or blocked resource loading (e.g., missing external CSS or JS).</w:t>
        <w:br/>
        <w:t>Fixes:</w:t>
        <w:br/>
        <w:t>Test your rendering pipeline in an environment that mirrors production.</w:t>
        <w:br/>
        <w:t>Preload all fonts and styles locally (don’t rely on CDNs).</w:t>
        <w:br/>
        <w:t>Use</w:t>
        <w:br/>
        <w:t>Puppeteer</w:t>
        <w:br/>
        <w:t>’s</w:t>
        <w:br/>
        <w:t>waitUntil: 'networkidle0'</w:t>
        <w:br/>
        <w:t>or</w:t>
        <w:br/>
        <w:t>page.emulateMedia()</w:t>
        <w:br/>
        <w:t>correctly before calling</w:t>
        <w:br/>
        <w:t>.pdf()</w:t>
        <w:br/>
        <w:t>.</w:t>
        <w:br/>
        <w:t>Async Logic Inside Templates</w:t>
        <w:br/>
        <w:t>Templating engines (like EJS, Handlebars, or Pug) often support dynamic data injection. But combining that with asynchronous data fetching (e.g., API calls, DB queries) can produce</w:t>
        <w:br/>
        <w:t>timing bugs</w:t>
        <w:br/>
        <w:t>, partial renders, or even blank PDFs if the data hasn’t resolved in time.</w:t>
        <w:br/>
        <w:t>What to watch for:</w:t>
        <w:br/>
        <w:t>PDF output missing data that exists in logs.</w:t>
        <w:br/>
        <w:t>Pages generated with placeholder values (e.g.,</w:t>
        <w:br/>
        <w:t>{{name}}</w:t>
        <w:br/>
        <w:t>) still present.</w:t>
        <w:br/>
        <w:t>Race conditions when parallelizing PDF jobs.</w:t>
        <w:br/>
        <w:t>Fixes:</w:t>
        <w:br/>
        <w:t>Resolve all data before rendering templates.</w:t>
        <w:br/>
        <w:t>Wrap async logic in</w:t>
        <w:br/>
        <w:t>Promise.all()</w:t>
        <w:br/>
        <w:t>or data loaders</w:t>
        <w:br/>
        <w:t>outside</w:t>
        <w:br/>
        <w:t>the rendering phase.</w:t>
        <w:br/>
        <w:t>Use render pipelines that fail early if data is incomplete.</w:t>
        <w:br/>
        <w:t>Long Renders Can Crash or Time Out</w:t>
        <w:br/>
        <w:t>You won’t notice this on small test PDFs—but once your app hits production with multi-page reports, high-resolution charts, or dozens of invoices in a single batch, memory usage skyrockets.</w:t>
        <w:br/>
        <w:t>What to watch for:</w:t>
        <w:br/>
        <w:t>Out-of-memory errors from Node.js or</w:t>
        <w:br/>
        <w:t>Puppeteer</w:t>
        <w:br/>
        <w:t>.</w:t>
        <w:br/>
        <w:t>Timeout failures in cloud functions (e.g., AWS Lambda, Vercel Functions).</w:t>
        <w:br/>
        <w:t>Huge PDFs that download slowly or crash PDF viewers.</w:t>
        <w:br/>
        <w:t>Fixes:</w:t>
        <w:br/>
        <w:t>Cap the number of pages or items per document.</w:t>
        <w:br/>
        <w:t>Use chunked rendering (e.g., 10 invoices per PDF).</w:t>
        <w:br/>
        <w:t>For serverless: bump function memory/timeout or queue jobs for async processing.</w:t>
        <w:br/>
        <w:t>Version Drift and Inconsistent Output</w:t>
        <w:br/>
        <w:t>PDF libraries often have breaking changes or behavior shifts between versions. Even a minor update to</w:t>
        <w:br/>
        <w:t>Puppeteer</w:t>
        <w:br/>
        <w:t>or</w:t>
        <w:br/>
        <w:t>pdf-lib</w:t>
        <w:br/>
        <w:t>can alter line spacing, page dimensions, or font rendering.</w:t>
        <w:br/>
        <w:t>What to watch for:</w:t>
        <w:br/>
        <w:t>“Why does this look different from last week?”</w:t>
        <w:br/>
        <w:t>“This PDF works on staging but breaks on production.”</w:t>
        <w:br/>
        <w:t>“The button moved. Again.”</w:t>
        <w:br/>
        <w:t>Fixes:</w:t>
        <w:br/>
        <w:t>Lock down versions tightly in</w:t>
        <w:br/>
        <w:t>package.json</w:t>
        <w:br/>
        <w:t>.</w:t>
        <w:br/>
        <w:t>Test visual output regularly in CI with diff tools (e.g., pixelmatch, Resemble.js).</w:t>
        <w:br/>
        <w:t>Avoid upgrading rendering tools casually—treat them like front-end rendering engines.</w:t>
        <w:br/>
        <w:t>PDF generation is powerful, but fragile. In the next section, we’ll look at</w:t>
        <w:br/>
        <w:t>when it makes sense to offload</w:t>
        <w:br/>
        <w:t>this task entirely to managed services—and how to decide based on your app’s scale and needs.</w:t>
        <w:br/>
        <w:t>When to Offload to a Managed Service?</w:t>
        <w:br/>
        <w:t>Not every team wants—or needs—to own the full complexity of PDF generation. In many cases, offloading the heavy lifting to a managed service or API can dramatically reduce development time and operational overhead.</w:t>
        <w:br/>
        <w:t>Why Offload?</w:t>
        <w:br/>
        <w:t>Infrastructure Simplification:</w:t>
        <w:br/>
        <w:t>No need to install and maintain headless browsers, handle font embedding, or debug rendering quirks across OS environments.</w:t>
        <w:br/>
        <w:t>Scalability Without Headaches:</w:t>
        <w:br/>
        <w:t>Services like</w:t>
        <w:br/>
        <w:t>Joyfill</w:t>
        <w:br/>
        <w:t>offer infrastructure that automatically scales to meet demand—even during traffic spikes.</w:t>
        <w:br/>
        <w:t>Speed to Market:</w:t>
        <w:br/>
        <w:t>You focus on templating and business logic, not browser automation or PDF layout engines.</w:t>
        <w:br/>
        <w:t>Cross-Platform Consistency:</w:t>
        <w:br/>
        <w:t>Output is typically generated in isolated, controlled environments—ensuring predictable results regardless of where your app runs.</w:t>
        <w:br/>
        <w:t>When It Makes Sense</w:t>
        <w:br/>
        <w:t>Managed PDF services are a great fit when:</w:t>
        <w:br/>
        <w:t>You need</w:t>
        <w:br/>
        <w:t>pixel-perfect rendering</w:t>
        <w:br/>
        <w:t>with minimal setup.</w:t>
        <w:br/>
        <w:t>You’re dealing with</w:t>
        <w:br/>
        <w:t>multi-tenant SaaS</w:t>
        <w:br/>
        <w:t>workloads and want to decouple PDF generation from your main Node.js app.</w:t>
        <w:br/>
        <w:t>You require</w:t>
        <w:br/>
        <w:t>audit trails</w:t>
        <w:br/>
        <w:t>,</w:t>
        <w:br/>
        <w:t>form intelligence</w:t>
        <w:br/>
        <w:t>, or</w:t>
        <w:br/>
        <w:t>advanced metadata</w:t>
        <w:br/>
        <w:t>in your documents.</w:t>
        <w:br/>
        <w:t>You’d rather avoid the churn of maintaining browser dependencies and system-level font rendering.</w:t>
        <w:br/>
        <w:t>Gotchas to Consider</w:t>
        <w:br/>
        <w:t>Cost at Scale:</w:t>
        <w:br/>
        <w:t>Most services charge per document or usage tier. If you're generating tens of thousands of PDFs, costs can balloon quickly.</w:t>
        <w:br/>
        <w:t>Data Privacy Concerns:</w:t>
        <w:br/>
        <w:t>Sensitive data is sent to a third-party provider. Ensure compliance with regulations like GDPR, HIPAA, or SOC 2 if applicable.</w:t>
        <w:br/>
        <w:t>Takeaway: If your core business isn't PDF generation, managed services can offer significant leverage—freeing your team to focus on product, not PDF rendering quirks. But be mindful of vendor lock-in, compliance, and long-term cost as your workload grows.</w:t>
        <w:br/>
        <w:t>Final Thoughts: Build Smart, Ship Confidently</w:t>
        <w:br/>
        <w:t>Generating PDFs on the server with Node.js isn’t hard—but doing it</w:t>
        <w:br/>
        <w:t>well</w:t>
        <w:br/>
        <w:t>, at scale, and without surprises takes planning.</w:t>
        <w:br/>
        <w:t>You have a growing ecosystem of tools to choose from. Some give you pixel-perfect HTML rendering. Others let you build reports line by line with full control. And a few take the entire burden off your infrastructure with managed APIs. Each path has trade-offs—your best choice depends on the demands of your product and users.</w:t>
        <w:br/>
        <w:t>To wrap up:</w:t>
        <w:br/>
        <w:t>If you need total control over layout and styling, headless browser tools like</w:t>
        <w:br/>
        <w:t>Puppeteer</w:t>
        <w:br/>
        <w:t>or</w:t>
        <w:br/>
        <w:t>Playwright</w:t>
        <w:br/>
        <w:t>give you full HTML-to-PDF rendering power.</w:t>
        <w:br/>
        <w:t>If you’re building template-driven documents like invoices or receipts, libraries like</w:t>
        <w:br/>
        <w:t>pdf-lib</w:t>
        <w:br/>
        <w:t>or</w:t>
        <w:br/>
        <w:t>PDFKit</w:t>
        <w:br/>
        <w:t>work well for predictable layouts.</w:t>
        <w:br/>
        <w:t>If your app needs to scale across many tenants or workloads, consider using queues, caching, and async workflows to manage performance.</w:t>
        <w:br/>
        <w:t>If you want to offload PDF rendering entirely, managed services like</w:t>
        <w:br/>
        <w:t>Joyfill</w:t>
        <w:br/>
        <w:t>provide a fast path to production with audit trails, field logic, and scalable infrastructure.</w:t>
        <w:br/>
        <w:t>No matter what you choose, here’s the golden rule:</w:t>
        <w:br/>
        <w:t>don’t treat PDF rendering as an afterthought.</w:t>
        <w:br/>
        <w:t>It’s part of your product experience. If a user clicks “Download” and sees a blurry, broken, or misaligned PDF, it’s your brand that takes the hit.</w:t>
        <w:br/>
        <w:t>Start with clarity. Test early. Scale intentionally. That’s how you build PDF workflows that won’t let your product—or your users—down.</w:t>
        <w:br/>
        <w:t>Need to build PDF capabilities inside your SaaS application?</w:t>
        <w:br/>
        <w:t>Joyfill</w:t>
        <w:br/>
        <w:t>makes it easy for developers to natively build and embed form and PDF experiences inside their own SaaS applications.</w:t>
      </w:r>
    </w:p>
    <w:p>
      <w:pPr>
        <w:pStyle w:val="Heading1"/>
      </w:pPr>
      <w:r>
        <w:t>Перевод на русский</w:t>
      </w:r>
    </w:p>
    <w:p>
      <w:r>
        <w:t>Whether you’re building an invoicing system, dynamic reports, or downloadable forms, server-side PDF generation can feel like the “set it and forget it” solution. Compared to rendering PDFs in the browser, doing it on the backend means you have more control over templates, heavier libraries, and the underlying OS. No pop-up blockers, no cross-origin headaches, no client-side processing limits.</w:t>
        <w:br/>
        <w:t>But with that flexibility comes new pitfalls: memory-hungry rendering engines, blocking calls that bottleneck your API, bloated serverless deployments, and tricky font or asset management. Even the best open-source libraries can eat CPU or throw cryptic errors when you’re generating large, multi-page PDFs on demand.</w:t>
        <w:br/>
        <w:t>This guide breaks down what’s possible, which libraries are worth your time, common performance and security gotchas—and practical tips for running PDF workflows reliably in production.</w:t>
        <w:br/>
        <w:t>Why Generate PDFs on the Server?</w:t>
        <w:br/>
        <w:t>Client-side PDF generation is handy for small, one-off documents. But once your workflows get bigger—or you need more design precision and data security—moving PDF rendering to your backend just makes sense.</w:t>
        <w:br/>
        <w:t>Here’s why many teams choose server-side generation with Node.js:</w:t>
        <w:br/>
        <w:t>Consistent output:</w:t>
        <w:br/>
        <w:t>You’re not at the mercy of different browsers or device quirks. The server generates the same PDF every time.</w:t>
        <w:br/>
        <w:t>Full access to assets:</w:t>
        <w:br/>
        <w:t>Your server can bundle custom fonts, high-resolution images, and templates that might bloat a client-side bundle.</w:t>
        <w:br/>
        <w:t>Powerful rendering engines:</w:t>
        <w:br/>
        <w:t>You can use headless browsers (like</w:t>
        <w:br/>
        <w:t>Puppeteer</w:t>
        <w:br/>
        <w:t>) or dedicated Node.js libraries (like</w:t>
        <w:br/>
        <w:t>PDFKit</w:t>
        <w:br/>
        <w:t>) that do the heavy lifting without blocking the user’s device.</w:t>
        <w:br/>
        <w:t>Data security:</w:t>
        <w:br/>
        <w:t>Sensitive data never leaves your infrastructure—crucial for things like invoices, medical reports, or contracts.</w:t>
        <w:br/>
        <w:t>Better multi-page handling:</w:t>
        <w:br/>
        <w:t>Complex pagination, tables, and dynamic layouts are often easier to manage with server-side tools and full HTML/CSS rendering.</w:t>
        <w:br/>
        <w:t>Of course, this power comes with trade-offs—resource spikes, concurrency headaches, and potential security holes if you don’t sandbox properly. But for many SaaS, finance, or form-heavy apps, it’s the best way to deliver polished, reliable PDFs.</w:t>
        <w:br/>
        <w:t>Common Approaches (and Their Trade-Offs)</w:t>
        <w:br/>
        <w:t>When you’re generating PDFs on a Node.js backend, you’ll typically run into three main approaches — each with its own strengths, pitfalls, and gotchas.</w:t>
        <w:br/>
        <w:t>1.</w:t>
        <w:br/>
        <w:t>Headless Browser Rendering</w:t>
        <w:br/>
        <w:t>What it is:</w:t>
        <w:br/>
        <w:t>Tools like</w:t>
        <w:br/>
        <w:t>Puppeteer</w:t>
        <w:br/>
        <w:t>or</w:t>
        <w:br/>
        <w:t>Playwright</w:t>
        <w:br/>
        <w:t>launch a headless Chromium instance. You feed it your HTML and CSS, it renders a pixel-perfect page in a virtual browser, then prints that page as a PDF.</w:t>
        <w:br/>
        <w:t>Why teams use it:</w:t>
        <w:br/>
        <w:t>Best fidelity for complex designs.</w:t>
        <w:br/>
        <w:t>Supports modern CSS, web fonts,</w:t>
        <w:br/>
        <w:t>@media print</w:t>
        <w:br/>
        <w:t>, and interactive layouts.</w:t>
        <w:br/>
        <w:t>Mimics what users see in an actual browser — WYSIWYG (What You See Is What You Get).</w:t>
        <w:br/>
        <w:t>Gotchas:</w:t>
        <w:br/>
        <w:t>Requires bundling a headless browser binary with your server environment.</w:t>
        <w:br/>
        <w:t>Cold starts and rendering can be resource-intensive (CPU/memory spikes).</w:t>
        <w:br/>
        <w:t>Scaling with many concurrent requests often needs a queue or a serverless function pool to avoid timeouts.</w:t>
        <w:br/>
        <w:t>2.</w:t>
        <w:br/>
        <w:t>Programmatic PDF Generation</w:t>
        <w:br/>
        <w:t>What it is:</w:t>
        <w:br/>
        <w:t>Libraries like</w:t>
        <w:br/>
        <w:t>PDFKit</w:t>
        <w:br/>
        <w:t>or</w:t>
        <w:br/>
        <w:t>pdf-lib</w:t>
        <w:br/>
        <w:t>let you construct PDFs line-by-line: adding text, shapes, images, and tables via a JavaScript API.</w:t>
        <w:br/>
        <w:t>Why teams use it:</w:t>
        <w:br/>
        <w:t>Great for simple reports, receipts, invoices.</w:t>
        <w:br/>
        <w:t>No need for a full browser engine — runs lightweight in pure Node.js.</w:t>
        <w:br/>
        <w:t>More predictable for static content (e.g., financial statements).</w:t>
        <w:br/>
        <w:t>Gotchas:</w:t>
        <w:br/>
        <w:t>No “free” rendering from HTML/CSS — you must recreate layout logic manually.</w:t>
        <w:br/>
        <w:t>Complex or responsive designs get tricky fast.</w:t>
        <w:br/>
        <w:t>Managing fonts, multi-page layout, or internationalization often requires extra work.</w:t>
        <w:br/>
        <w:t>3.</w:t>
        <w:br/>
        <w:t>Hybrid or Third-Party PDF Services</w:t>
        <w:br/>
        <w:t>What it is:</w:t>
        <w:br/>
        <w:t>Some teams use a</w:t>
        <w:br/>
        <w:t>hybrid</w:t>
        <w:br/>
        <w:t>setup: generating a PDF server-side using headless rendering but offloading the actual heavy lifting to a managed service (like Cloudlayer, DocRaptor, or a serverless function with</w:t>
        <w:br/>
        <w:t>Puppeteer</w:t>
        <w:br/>
        <w:t>).</w:t>
        <w:br/>
        <w:t>Why teams use it:</w:t>
        <w:br/>
        <w:t>Handles big spikes in traffic without choking your main Node.js app.</w:t>
        <w:br/>
        <w:t>Offloads CPU-hungry rendering tasks to separate infrastructure.</w:t>
        <w:br/>
        <w:t>Easier to plug into multi-tenant SaaS platforms.</w:t>
        <w:br/>
        <w:t>Gotchas:</w:t>
        <w:br/>
        <w:t>Adds cost and an extra dependency.</w:t>
        <w:br/>
        <w:t>Potential data privacy considerations — user data must travel to a third-party.</w:t>
        <w:br/>
        <w:t>Debugging can get complicated if PDF rendering fails outside your core backend.</w:t>
        <w:br/>
        <w:t>There’s no one-size-fits-all. For many teams, the best solution combines elements from all three: fast direct generation for simple PDFs, headless browsers for HTML-heavy documents, and hybrid workflows to handle scaling.</w:t>
        <w:br/>
        <w:t>In the next section, we’ll break down how to choose the best library or tool for your use case—so you can match these approaches to real-world developer needs.</w:t>
        <w:br/>
        <w:t>Choosing the Right PDF Library or Tool</w:t>
        <w:br/>
        <w:t>When you’re picking a PDF generation tool for your Node.js backend, remember: what works in the browser often doesn’t translate to the server. Client-side libraries like</w:t>
        <w:br/>
        <w:t>html2pdf.js</w:t>
        <w:br/>
        <w:t>or</w:t>
        <w:br/>
        <w:t>jsPDF</w:t>
        <w:br/>
        <w:t>rely on the DOM or</w:t>
        <w:br/>
        <w:t>&lt;canvas&gt;</w:t>
        <w:br/>
        <w:t>—things your server simply doesn’t have.</w:t>
        <w:br/>
        <w:t>Instead, you’ll choose between:</w:t>
        <w:br/>
        <w:t>Headless browser renderers</w:t>
        <w:br/>
        <w:t>like</w:t>
        <w:br/>
        <w:t>Puppeteer</w:t>
        <w:br/>
        <w:t>or</w:t>
        <w:br/>
        <w:t>Playwright</w:t>
        <w:br/>
        <w:t>— great for HTML-to-PDF when you want pixel-perfect output that mirrors your frontend.</w:t>
        <w:br/>
        <w:t>Pure Node libraries</w:t>
        <w:br/>
        <w:t>like</w:t>
        <w:br/>
        <w:t>PDFKit</w:t>
        <w:br/>
        <w:t>,</w:t>
        <w:br/>
        <w:t>pdf-lib</w:t>
        <w:br/>
        <w:t>, or</w:t>
        <w:br/>
        <w:t>node-pdfmake</w:t>
        <w:br/>
        <w:t>— ideal for structured, data-driven documents like invoices, reports, or receipts.</w:t>
        <w:br/>
        <w:t>Cross-environment note:</w:t>
        <w:br/>
        <w:t>A few libraries like</w:t>
        <w:br/>
        <w:t>pdf-lib</w:t>
        <w:br/>
        <w:t>do run both in the browser and Node.js, but their use cases shift. In the backend, they’re best for</w:t>
        <w:br/>
        <w:t>programmatic PDF creation</w:t>
        <w:br/>
        <w:t>(not rendering HTML). If your workflow is “take HTML → PDF,” you’ll almost always need a headless renderer or server-side template approach.</w:t>
        <w:br/>
        <w:t>Here’s a quick practical breakdown:</w:t>
        <w:br/>
        <w:t>Library/Tool</w:t>
        <w:br/>
        <w:t>Best For</w:t>
        <w:br/>
        <w:t>Pros</w:t>
        <w:br/>
        <w:t>Cons</w:t>
        <w:br/>
        <w:t>Puppeteer</w:t>
        <w:br/>
        <w:t>HTML/CSS → PDF (high fidelity)</w:t>
        <w:br/>
        <w:t>Precise output, supports full CSS, web fonts</w:t>
        <w:br/>
        <w:t>Heavy binary, slower cold starts, CPU-intensive</w:t>
        <w:br/>
        <w:t>Playwright</w:t>
        <w:br/>
        <w:t>Similar to</w:t>
        <w:br/>
        <w:t>Puppeteer</w:t>
        <w:br/>
        <w:t>Better multi-browser support</w:t>
        <w:br/>
        <w:t>Same scaling/resource considerations</w:t>
        <w:br/>
        <w:t>PDFKit</w:t>
        <w:br/>
        <w:t>Invoices, reports, statements</w:t>
        <w:br/>
        <w:t>Lightweight, pure Node.js, fast</w:t>
        <w:br/>
        <w:t>No HTML/CSS → must build layout manually</w:t>
        <w:br/>
        <w:t>pdf-lib</w:t>
        <w:br/>
        <w:t>Modifying/merging PDFs, low-level creation</w:t>
        <w:br/>
        <w:t>Runs client and server, flexible API</w:t>
        <w:br/>
        <w:t>No HTML parsing — you handle structure yourself</w:t>
        <w:br/>
        <w:t>node-pdfmake</w:t>
        <w:br/>
        <w:t>Structured, multi-page docs</w:t>
        <w:br/>
        <w:t>Declarative JSON syntax, tables, i18n</w:t>
        <w:br/>
        <w:t>Limited CSS-like styling, learning curve</w:t>
        <w:br/>
        <w:t>Tip:</w:t>
        <w:br/>
        <w:t>If your Node.js app already generates styled HTML for emails or web views, it often makes sense to reuse that markup with a headless renderer. If your PDFs are more static (e.g., simple receipts, data summaries), then a programmatic tool is lighter and faster.</w:t>
        <w:br/>
        <w:t>In the next section, we’ll see how these tools fit into real backend workflows—and which integration patterns make scaling and error handling a lot smoother.</w:t>
        <w:br/>
        <w:t>Key Integration Patterns with Node.js</w:t>
        <w:br/>
        <w:t>It’s one thing to pick the right PDF generation tool — it’s another to integrate it cleanly into your backend architecture. How you wire up PDF creation affects everything from latency to scalability to your app’s overall stability.</w:t>
        <w:br/>
        <w:t>Here are the three most common patterns (and their real-world trade-offs):</w:t>
        <w:br/>
        <w:t>1.</w:t>
        <w:br/>
        <w:t>On-Demand PDF Generation</w:t>
        <w:br/>
        <w:t>How it works:</w:t>
        <w:br/>
        <w:t>Your Node.js app generates the PDF in real time when the user requests it (e.g., an invoice download). The server holds the process open, streams or buffers the file, then sends it as a response.</w:t>
        <w:br/>
        <w:t>When it’s good:</w:t>
        <w:br/>
        <w:t>Dynamic content that changes frequently</w:t>
        <w:br/>
        <w:t>User-specific reports or receipts</w:t>
        <w:br/>
        <w:t>Small- to medium-sized PDFs with low rendering cost</w:t>
        <w:br/>
        <w:t>Trade-offs:</w:t>
        <w:br/>
        <w:t>Spikes in requests can lead to high CPU/memory usage, especially with headless browsers</w:t>
        <w:br/>
        <w:t>Large files or long render times can cause request timeouts</w:t>
        <w:br/>
        <w:t>Harder to scale if you can’t offload the work</w:t>
        <w:br/>
        <w:t>2.</w:t>
        <w:br/>
        <w:t>Queued or Deferred Generation</w:t>
        <w:br/>
        <w:t>How it works:</w:t>
        <w:br/>
        <w:t>Instead of generating PDFs synchronously, you add the task to a queue (e.g., using</w:t>
        <w:br/>
        <w:t>BullMQ</w:t>
        <w:br/>
        <w:t>, RabbitMQ, or a serverless function). The PDF is rendered asynchronously, then stored (e.g., in S3 or a database). The user gets a link to download it later.</w:t>
        <w:br/>
        <w:t>When it’s good:</w:t>
        <w:br/>
        <w:t>Heavy reports with complex layouts or big data sets</w:t>
        <w:br/>
        <w:t>Use cases where the PDF isn’t needed instantly (e.g., end-of-day batch reports)</w:t>
        <w:br/>
        <w:t>Lets you throttle CPU-heavy rendering</w:t>
        <w:br/>
        <w:t>Trade-offs:</w:t>
        <w:br/>
        <w:t>Adds latency (users may wait for a download link)</w:t>
        <w:br/>
        <w:t>Needs extra logic for job status, retries, and storage cleanup</w:t>
        <w:br/>
        <w:t>More moving parts: queues, workers, storage</w:t>
        <w:br/>
        <w:t>3.</w:t>
        <w:br/>
        <w:t>Pre-Generated Templates</w:t>
        <w:br/>
        <w:t>How it works:</w:t>
        <w:br/>
        <w:t>You generate static PDFs ahead of time (like policy documents or T&amp;Cs) and serve them as static files from your CDN or file storage. Node.js only delivers or updates these when the source data changes.</w:t>
        <w:br/>
        <w:t>When it’s good:</w:t>
        <w:br/>
        <w:t>PDFs with rarely changing content</w:t>
        <w:br/>
        <w:t>High-traffic sites needing instant downloads</w:t>
        <w:br/>
        <w:t>Keeps server compute costs low</w:t>
        <w:br/>
        <w:t>Trade-offs:</w:t>
        <w:br/>
        <w:t>Not suitable for personalized or frequently updated data</w:t>
        <w:br/>
        <w:t>Changes require regenerating and invalidating caches</w:t>
        <w:br/>
        <w:t>Takeaway: Combine Approaches When It Makes Sense</w:t>
        <w:br/>
        <w:t>No matter which pattern you pick, the real goal is to balance speed, user experience, and server health. Many SaaS platforms combine all three: static templates for generic files, real-time generation for dynamic exports, and queued jobs for heavy, data-driven reports.</w:t>
        <w:br/>
        <w:t>Next up: performance and scaling tips to keep these workflows reliable at production scale.</w:t>
        <w:br/>
        <w:t>Performance &amp; Scalability Considerations</w:t>
        <w:br/>
        <w:t>Generating PDFs on a Node.js backend can be deceptively resource-intensive. A single HTML-to-PDF render with a headless browser can spike CPU and memory usage, while multiple concurrent requests can cause queue backlogs, timeouts, or even server crashes if not handled well.</w:t>
        <w:br/>
        <w:t>Here’s how teams keep things snappy and production-safe:</w:t>
        <w:br/>
        <w:t>Optimize Rendering with Caching</w:t>
        <w:br/>
        <w:t>Pre-generate common PDFs:</w:t>
        <w:br/>
        <w:t>For invoices, receipts, or static agreements that rarely change, store them as static files or cache them in a CDN.</w:t>
        <w:br/>
        <w:t>Cache intermediate HTML:</w:t>
        <w:br/>
        <w:t>If you’re rendering the same template multiple times with minor data changes, cache the compiled HTML to avoid redundant server-side templating work.</w:t>
        <w:br/>
        <w:t>Reuse headless browser instances:</w:t>
        <w:br/>
        <w:t>If you’re using</w:t>
        <w:br/>
        <w:t>Puppeteer</w:t>
        <w:br/>
        <w:t>/</w:t>
        <w:br/>
        <w:t>Playwright</w:t>
        <w:br/>
        <w:t>, spin up a pool of headless browser instances instead of launching a new one for every request. This cuts down cold start times and keeps resource usage predictable.</w:t>
        <w:br/>
        <w:t>Queue Heavy Jobs</w:t>
        <w:br/>
        <w:t>For big reports or multi-page documents, don’t block your main request thread. Instead, push jobs to a queue (e.g., using</w:t>
        <w:br/>
        <w:t>BullMQ</w:t>
        <w:br/>
        <w:t>or RabbitMQ) and generate the PDF asynchronously.</w:t>
        <w:br/>
        <w:t>Notify the user when it’s ready via email, in-app notification, or a download link. This pattern avoids spikes during traffic surges and improves user experience for big exports.</w:t>
        <w:br/>
        <w:t>Monitor Memory &amp; CPU</w:t>
        <w:br/>
        <w:t>Headless browser rendering is notorious for CPU spikes. Use metrics tools (like PM2, Datadog, or New Relic) to monitor resource usage in real-time.</w:t>
        <w:br/>
        <w:t>Set reasonable limits on concurrent PDF jobs. If you’re in serverless, watch out for cold starts and execution timeouts.</w:t>
        <w:br/>
        <w:t>Consider Serverless Gotchas</w:t>
        <w:br/>
        <w:t>Serverless functions (like AWS Lambda or Vercel functions) are popular for HTML-to-PDF rendering, but they have quirks:</w:t>
        <w:br/>
        <w:t>Cold start delays:</w:t>
        <w:br/>
        <w:t>Spinning up a headless Chromium binary can add several seconds of latency.</w:t>
        <w:br/>
        <w:t>Size limits:</w:t>
        <w:br/>
        <w:t>Bundled binaries for</w:t>
        <w:br/>
        <w:t>Puppeteer</w:t>
        <w:br/>
        <w:t>or</w:t>
        <w:br/>
        <w:t>Playwright</w:t>
        <w:br/>
        <w:t>can bloat deployment packages.</w:t>
        <w:br/>
        <w:t>Timeout risk:</w:t>
        <w:br/>
        <w:t>Long-running renders (large files or complex pages) may exceed execution limits.</w:t>
        <w:br/>
        <w:t>When done right, server-side PDF generation is fast, scalable, and user-friendly. But ignoring these performance details—and overlooking the security implications of handling user data during PDF creation—can sabotage production apps in more ways than one.</w:t>
        <w:br/>
        <w:t>Security Risks and Mitigations</w:t>
        <w:br/>
        <w:t>When generating PDFs on the backend, especially in multi-tenant or user-facing applications, it’s not just about rendering documents—it’s about doing it</w:t>
        <w:br/>
        <w:t>securely</w:t>
        <w:br/>
        <w:t>. PDF generation may seem innocuous, but it introduces several attack surfaces that can be exploited if left unchecked.</w:t>
        <w:br/>
        <w:t>1.</w:t>
        <w:br/>
        <w:t>User Input Injection</w:t>
        <w:br/>
        <w:t>If your system accepts raw HTML, text, or URLs from users to include in PDFs, it opens the door to malicious payloads—such as injected JavaScript, malformed content, or links that compromise the rendering environment.</w:t>
        <w:br/>
        <w:t>Mitigations:</w:t>
        <w:br/>
        <w:t>Sanitize all incoming data, especially if injecting into templates.</w:t>
        <w:br/>
        <w:t>Whitelist HTML tags and attributes (or use libraries like</w:t>
        <w:br/>
        <w:t>sanitize-html</w:t>
        <w:br/>
        <w:t>).</w:t>
        <w:br/>
        <w:t>Escape user content before insertion into document renderers.</w:t>
        <w:br/>
        <w:t>2.</w:t>
        <w:br/>
        <w:t>Exposing Internal Resources via Headless Browsers</w:t>
        <w:br/>
        <w:t>If using tools like</w:t>
        <w:br/>
        <w:t>Puppeteer</w:t>
        <w:br/>
        <w:t>or</w:t>
        <w:br/>
        <w:t>Playwright</w:t>
        <w:br/>
        <w:t>, users could submit URLs or HTML that reference</w:t>
        <w:br/>
        <w:t>internal services</w:t>
        <w:br/>
        <w:t>, environment variables, or localhost APIs—turning your PDF service into an internal scanner.</w:t>
        <w:br/>
        <w:t>Mitigations:</w:t>
        <w:br/>
        <w:t>Set strict</w:t>
        <w:br/>
        <w:t>-no-sandbox</w:t>
        <w:br/>
        <w:t>or</w:t>
        <w:br/>
        <w:t>-disable-web-security</w:t>
        <w:br/>
        <w:t>flags with caution.</w:t>
        <w:br/>
        <w:t>Use</w:t>
        <w:br/>
        <w:t>page.setRequestInterception()</w:t>
        <w:br/>
        <w:t>to block non-whitelisted domains.</w:t>
        <w:br/>
        <w:t>Run rendering in a secure containerized environment (e.g., with firejail or Docker).</w:t>
        <w:br/>
        <w:t>3.</w:t>
        <w:br/>
        <w:t>Denial of Service (DoS) Through Large or Complex Inputs</w:t>
        <w:br/>
        <w:t>Unbounded or deeply nested HTML can crash headless browsers or memory-starve your Node.js process. An attacker could submit oversized images, recursive DOM trees, or massive tables to overload rendering.</w:t>
        <w:br/>
        <w:t>Mitigations:</w:t>
        <w:br/>
        <w:t>Set maximum input size or DOM depth.</w:t>
        <w:br/>
        <w:t>Use a timeout or watchdog to kill long-running renders.</w:t>
        <w:br/>
        <w:t>Pre-validate templates or throttle expensive jobs using a queue.</w:t>
        <w:br/>
        <w:t>4.</w:t>
        <w:br/>
        <w:t>Temporary File Exposure</w:t>
        <w:br/>
        <w:t>Some tools render to disk before serving the final PDF. If not properly handled, this could leak files or expose a race condition where one user accesses another’s output.</w:t>
        <w:br/>
        <w:t>Mitigations:</w:t>
        <w:br/>
        <w:t>Use unique file names and directories per request.</w:t>
        <w:br/>
        <w:t>Immediately delete temp files after serving or use in-memory buffers.</w:t>
        <w:br/>
        <w:t>Never expose file paths in responses or logs.</w:t>
        <w:br/>
        <w:t>5.</w:t>
        <w:br/>
        <w:t>Third-Party API or Font Fetching</w:t>
        <w:br/>
        <w:t>If your HTML includes links to Google Fonts, external stylesheets, or CDNs, the rendering engine may fetch those over the internet—potentially leaking document content or metadata.</w:t>
        <w:br/>
        <w:t>Mitigations:</w:t>
        <w:br/>
        <w:t>Self-host critical fonts and stylesheets.</w:t>
        <w:br/>
        <w:t>Preload all required assets to avoid runtime fetching.</w:t>
        <w:br/>
        <w:t>Use a CSP (Content Security Policy) during rendering where possible.</w:t>
        <w:br/>
        <w:t>Security isn’t just about locking the door—it’s about knowing where your walls, windows, and crawlspaces are. In the next section, we’ll look at real-world gotchas that can trip up even experienced teams.</w:t>
        <w:br/>
        <w:t>Practical Gotchas Developers Run Into</w:t>
        <w:br/>
        <w:t>Even with the right libraries and architecture in place, PDF generation in Node.js backends is still full of edge cases and invisible traps. These aren’t theoretical—they’re the kinds of issues that derail timelines and frustrate teams mid-sprint.</w:t>
        <w:br/>
        <w:t>Headless Browser Rendering Can Be… Moody</w:t>
        <w:br/>
        <w:t>Tools like</w:t>
        <w:br/>
        <w:t>Puppeteer</w:t>
        <w:br/>
        <w:t>and</w:t>
        <w:br/>
        <w:t>Playwright</w:t>
        <w:br/>
        <w:t>are fantastic—until they’re not. Differences in local vs. production rendering, flaky CI (Continuous Integration) behavior, or subtle layout shifts due to missing fonts can all appear seemingly at random.</w:t>
        <w:br/>
        <w:t>What to watch for:</w:t>
        <w:br/>
        <w:t>Rendering differences between local development and Dockerized production (especially around fonts, screen resolution, or environment flags).</w:t>
        <w:br/>
        <w:t>Print media queries (</w:t>
        <w:br/>
        <w:t>@media print</w:t>
        <w:br/>
        <w:t>) not behaving as expected in headless mode.</w:t>
        <w:br/>
        <w:t>Failing renders due to invisible timeouts or blocked resource loading (e.g., missing external CSS or JS).</w:t>
        <w:br/>
        <w:t>Fixes:</w:t>
        <w:br/>
        <w:t>Test your rendering pipeline in an environment that mirrors production.</w:t>
        <w:br/>
        <w:t>Preload all fonts and styles locally (don’t rely on CDNs).</w:t>
        <w:br/>
        <w:t>Use</w:t>
        <w:br/>
        <w:t>Puppeteer</w:t>
        <w:br/>
        <w:t>’s</w:t>
        <w:br/>
        <w:t>waitUntil: 'networkidle0'</w:t>
        <w:br/>
        <w:t>or</w:t>
        <w:br/>
        <w:t>page.emulateMedia()</w:t>
        <w:br/>
        <w:t>correctly before calling</w:t>
        <w:br/>
        <w:t>.pdf()</w:t>
        <w:br/>
        <w:t>.</w:t>
        <w:br/>
        <w:t>Async Logic Inside Templates</w:t>
        <w:br/>
        <w:t>Templating engines (like EJS, Handlebars, or Pug) often support dynamic data injection. But combining that with asynchronous data fetching (e.g., API calls, DB queries) can produce</w:t>
        <w:br/>
        <w:t>timing bugs</w:t>
        <w:br/>
        <w:t>, partial renders, or even blank PDFs if the data hasn’t resolved in time.</w:t>
        <w:br/>
        <w:t>What to watch for:</w:t>
        <w:br/>
        <w:t>PDF output missing data that exists in logs.</w:t>
        <w:br/>
        <w:t>Pages generated with placeholder values (e.g.,</w:t>
        <w:br/>
        <w:t>{{name}}</w:t>
        <w:br/>
        <w:t>) still present.</w:t>
        <w:br/>
        <w:t>Race conditions when parallelizing PDF jobs.</w:t>
        <w:br/>
        <w:t>Fixes:</w:t>
        <w:br/>
        <w:t>Resolve all data before rendering templates.</w:t>
        <w:br/>
        <w:t>Wrap async logic in</w:t>
        <w:br/>
        <w:t>Promise.all()</w:t>
        <w:br/>
        <w:t>or data loaders</w:t>
        <w:br/>
        <w:t>outside</w:t>
        <w:br/>
        <w:t>the rendering phase.</w:t>
        <w:br/>
        <w:t>Use render pipelines that fail early if data is incomplete.</w:t>
        <w:br/>
        <w:t>Long Renders Can Crash or Time Out</w:t>
        <w:br/>
        <w:t>You won’t notice this on small test PDFs—but once your app hits production with multi-page reports, high-resolution charts, or dozens of invoices in a single batch, memory usage skyrockets.</w:t>
        <w:br/>
        <w:t>What to watch for:</w:t>
        <w:br/>
        <w:t>Out-of-memory errors from Node.js or</w:t>
        <w:br/>
        <w:t>Puppeteer</w:t>
        <w:br/>
        <w:t>.</w:t>
        <w:br/>
        <w:t>Timeout failures in cloud functions (e.g., AWS Lambda, Vercel Functions).</w:t>
        <w:br/>
        <w:t>Huge PDFs that download slowly or crash PDF viewers.</w:t>
        <w:br/>
        <w:t>Fixes:</w:t>
        <w:br/>
        <w:t>Cap the number of pages or items per document.</w:t>
        <w:br/>
        <w:t>Use chunked rendering (e.g., 10 invoices per PDF).</w:t>
        <w:br/>
        <w:t>For serverless: bump function memory/timeout or queue jobs for async processing.</w:t>
        <w:br/>
        <w:t>Version Drift and Inconsistent Output</w:t>
        <w:br/>
        <w:t>PDF libraries often have breaking changes or behavior shifts between versions. Even a minor update to</w:t>
        <w:br/>
        <w:t>Puppeteer</w:t>
        <w:br/>
        <w:t>or</w:t>
        <w:br/>
        <w:t>pdf-lib</w:t>
        <w:br/>
        <w:t>can alter line spacing, page dimensions, or font rendering.</w:t>
        <w:br/>
        <w:t>What to watch for:</w:t>
        <w:br/>
        <w:t>“Why does this look different from last week?”</w:t>
        <w:br/>
        <w:t>“This PDF works on staging but breaks on production.”</w:t>
        <w:br/>
        <w:t>“The button moved. Again.”</w:t>
        <w:br/>
        <w:t>Fixes:</w:t>
        <w:br/>
        <w:t>Lock down versions tightly in</w:t>
        <w:br/>
        <w:t>package.json</w:t>
        <w:br/>
        <w:t>.</w:t>
        <w:br/>
        <w:t>Test visual output regularly in CI with diff tools (e.g., pixelmatch, Resemble.js).</w:t>
        <w:br/>
        <w:t>Avoid upgrading rendering tools casually—treat them like front-end rendering engines.</w:t>
        <w:br/>
        <w:t>PDF generation is powerful, but fragile. In the next section, we’ll look at</w:t>
        <w:br/>
        <w:t>when it makes sense to offload</w:t>
        <w:br/>
        <w:t>this task entirely to managed services—and how to decide based on your app’s scale and needs.</w:t>
        <w:br/>
        <w:t>When to Offload to a Managed Service?</w:t>
        <w:br/>
        <w:t>Not every team wants—or needs—to own the full complexity of PDF generation. In many cases, offloading the heavy lifting to a managed service or API can dramatically reduce development time and operational overhead.</w:t>
        <w:br/>
        <w:t>Why Offload?</w:t>
        <w:br/>
        <w:t>Infrastructure Simplification:</w:t>
        <w:br/>
        <w:t>No need to install and maintain headless browsers, handle font embedding, or debug rendering quirks across OS environments.</w:t>
        <w:br/>
        <w:t>Scalability Without Headaches:</w:t>
        <w:br/>
        <w:t>Services like</w:t>
        <w:br/>
        <w:t>Joyfill</w:t>
        <w:br/>
        <w:t>offer infrastructure that automatically scales to meet demand—even during traffic spikes.</w:t>
        <w:br/>
        <w:t>Speed to Market:</w:t>
        <w:br/>
        <w:t>You focus on templating and business logic, not browser automation or PDF layout engines.</w:t>
        <w:br/>
        <w:t>Cross-Platform Consistency:</w:t>
        <w:br/>
        <w:t>Output is typically generated in isolated, controlled environments—ensuring predictable results regardless of where your app runs.</w:t>
        <w:br/>
        <w:t>When It Makes Sense</w:t>
        <w:br/>
        <w:t>Managed PDF services are a great fit when:</w:t>
        <w:br/>
        <w:t>You need</w:t>
        <w:br/>
        <w:t>pixel-perfect rendering</w:t>
        <w:br/>
        <w:t>with minimal setup.</w:t>
        <w:br/>
        <w:t>You’re dealing with</w:t>
        <w:br/>
        <w:t>multi-tenant SaaS</w:t>
        <w:br/>
        <w:t>workloads and want to decouple PDF generation from your main Node.js app.</w:t>
        <w:br/>
        <w:t>You require</w:t>
        <w:br/>
        <w:t>audit trails</w:t>
        <w:br/>
        <w:t>,</w:t>
        <w:br/>
        <w:t>form intelligence</w:t>
        <w:br/>
        <w:t>, or</w:t>
        <w:br/>
        <w:t>advanced metadata</w:t>
        <w:br/>
        <w:t>in your documents.</w:t>
        <w:br/>
        <w:t>You’d rather avoid the churn of maintaining browser dependencies and system-level font rendering.</w:t>
        <w:br/>
        <w:t>Gotchas to Consider</w:t>
        <w:br/>
        <w:t>Cost at Scale:</w:t>
        <w:br/>
        <w:t>Most services charge per document or usage tier. If you're generating tens of thousands of PDFs, costs can balloon quickly.</w:t>
        <w:br/>
        <w:t>Data Privacy Concerns:</w:t>
        <w:br/>
        <w:t>Sensitive data is sent to a third-party provider. Ensure compliance with regulations like GDPR, HIPAA, or SOC 2 if applicable.</w:t>
        <w:br/>
        <w:t>Takeaway: If your core business isn't PDF generation, managed services can offer significant leverage—freeing your team to focus on product, not PDF rendering quirks. But be mindful of vendor lock-in, compliance, and long-term cost as your workload grows.</w:t>
        <w:br/>
        <w:t>Final Thoughts: Build Smart, Ship Confidently</w:t>
        <w:br/>
        <w:t>Generating PDFs on the server with Node.js isn’t hard—but doing it</w:t>
        <w:br/>
        <w:t>well</w:t>
        <w:br/>
        <w:t>, at scale, and without surprises takes planning.</w:t>
        <w:br/>
        <w:t>You have a growing ecosystem of tools to choose from. Some give you pixel-perfect HTML rendering. Others let you build reports line by line with full control. And a few take the entire burden off your infrastructure with managed APIs. Each path has trade-offs—your best choice depends on the demands of your product and users.</w:t>
        <w:br/>
        <w:t>To wrap up:</w:t>
        <w:br/>
        <w:t>If you need total control over layout and styling, headless browser tools like</w:t>
        <w:br/>
        <w:t>Puppeteer</w:t>
        <w:br/>
        <w:t>or</w:t>
        <w:br/>
        <w:t>Playwright</w:t>
        <w:br/>
        <w:t>give you full HTML-to-PDF rendering power.</w:t>
        <w:br/>
        <w:t>If you’re building template-driven documents like invoices or receipts, libraries like</w:t>
        <w:br/>
        <w:t>pdf-lib</w:t>
        <w:br/>
        <w:t>or</w:t>
        <w:br/>
        <w:t>PDFKit</w:t>
        <w:br/>
        <w:t>work well for predictable layouts.</w:t>
        <w:br/>
        <w:t>If your app needs to scale across many tenants or workloads, consider using queues, caching, and async workflows to manage performance.</w:t>
        <w:br/>
        <w:t>If you want to offload PDF rendering entirely, managed services like</w:t>
        <w:br/>
        <w:t>Joyfill</w:t>
        <w:br/>
        <w:t>provide a fast path to production with audit trails, field logic, and scalable infrastructure.</w:t>
        <w:br/>
        <w:t>No matter what you choose, here’s the golden rule:</w:t>
        <w:br/>
        <w:t>don’t treat PDF rendering as an afterthought.</w:t>
        <w:br/>
        <w:t>It’s part of your product experience. If a user clicks “Download” and sees a blurry, broken, or misaligned PDF, it’s your brand that takes the hit.</w:t>
        <w:br/>
        <w:t>Start with clarity. Test early. Scale intentionally. That’s how you build PDF workflows that won’t let your product—or your users—down.</w:t>
        <w:br/>
        <w:t>Need to build PDF capabilities inside your SaaS application?</w:t>
        <w:br/>
        <w:t>Joyfill</w:t>
        <w:br/>
        <w:t>makes it easy for developers to natively build and embed form and PDF experiences inside their own SaaS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