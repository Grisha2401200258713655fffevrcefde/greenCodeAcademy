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Работа с файлами.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Работа с файлами.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