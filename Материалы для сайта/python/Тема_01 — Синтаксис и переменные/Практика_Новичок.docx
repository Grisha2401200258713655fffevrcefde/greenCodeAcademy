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Синтаксис и переменные.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Синтаксис и переменные.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Синтаксис и переменные.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Синтаксис и переменные.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Синтаксис и переменные.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