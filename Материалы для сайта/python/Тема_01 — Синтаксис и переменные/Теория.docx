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1: Синтаксис и переменные</w:t>
      </w:r>
    </w:p>
    <w:p>
      <w:r>
        <w:t>Подробная теория по теме: Синтаксис и переменные.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