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Модули и пакеты.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