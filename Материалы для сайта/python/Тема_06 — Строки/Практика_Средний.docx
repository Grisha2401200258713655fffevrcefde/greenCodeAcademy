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Строки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Строки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Строки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Строки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Строки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