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Обработка ошибок.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