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Типы данных.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Типы данных.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Типы данных.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Типы данных.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Типы данных.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