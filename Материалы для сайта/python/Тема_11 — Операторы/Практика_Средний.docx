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Операторы.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Операторы.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Операторы.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Операторы.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Операторы.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