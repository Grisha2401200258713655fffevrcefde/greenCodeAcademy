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ООП.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ООП.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ООП.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ООП.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ООП.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