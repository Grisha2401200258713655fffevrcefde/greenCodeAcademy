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Новичок</w:t>
      </w:r>
    </w:p>
    <w:p>
      <w:pPr>
        <w:pStyle w:val="Heading2"/>
      </w:pPr>
      <w:r>
        <w:t>Задание 1</w:t>
      </w:r>
    </w:p>
    <w:p>
      <w:r>
        <w:t>Описание задания 1 уровня новичок по теме Абстракция.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новичок по теме Абстракция.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новичок по теме Абстракция.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новичок по теме Абстракция.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новичок по теме Абстракция.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