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Практика — Средний</w:t>
      </w:r>
    </w:p>
    <w:p>
      <w:pPr>
        <w:pStyle w:val="Heading2"/>
      </w:pPr>
      <w:r>
        <w:t>Задание 1</w:t>
      </w:r>
    </w:p>
    <w:p>
      <w:r>
        <w:t>Описание задания 1 уровня средний по теме Абстракция.</w:t>
      </w:r>
    </w:p>
    <w:p>
      <w:r>
        <w:t># Здесь твоя реализация</w:t>
      </w:r>
    </w:p>
    <w:p>
      <w:pPr>
        <w:pStyle w:val="Heading2"/>
      </w:pPr>
      <w:r>
        <w:t>Задание 2</w:t>
      </w:r>
    </w:p>
    <w:p>
      <w:r>
        <w:t>Описание задания 2 уровня средний по теме Абстракция.</w:t>
      </w:r>
    </w:p>
    <w:p>
      <w:r>
        <w:t># Здесь твоя реализация</w:t>
      </w:r>
    </w:p>
    <w:p>
      <w:pPr>
        <w:pStyle w:val="Heading2"/>
      </w:pPr>
      <w:r>
        <w:t>Задание 3</w:t>
      </w:r>
    </w:p>
    <w:p>
      <w:r>
        <w:t>Описание задания 3 уровня средний по теме Абстракция.</w:t>
      </w:r>
    </w:p>
    <w:p>
      <w:r>
        <w:t># Здесь твоя реализация</w:t>
      </w:r>
    </w:p>
    <w:p>
      <w:pPr>
        <w:pStyle w:val="Heading2"/>
      </w:pPr>
      <w:r>
        <w:t>Задание 4</w:t>
      </w:r>
    </w:p>
    <w:p>
      <w:r>
        <w:t>Описание задания 4 уровня средний по теме Абстракция.</w:t>
      </w:r>
    </w:p>
    <w:p>
      <w:r>
        <w:t># Здесь твоя реализация</w:t>
      </w:r>
    </w:p>
    <w:p>
      <w:pPr>
        <w:pStyle w:val="Heading2"/>
      </w:pPr>
      <w:r>
        <w:t>Задание 5</w:t>
      </w:r>
    </w:p>
    <w:p>
      <w:r>
        <w:t>Описание задания 5 уровня средний по теме Абстракция.</w:t>
      </w:r>
    </w:p>
    <w:p>
      <w:r>
        <w:t># Здесь твоя реализация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