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Коллекции.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Коллекции.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