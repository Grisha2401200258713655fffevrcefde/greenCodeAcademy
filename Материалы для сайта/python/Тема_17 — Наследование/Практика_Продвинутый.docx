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Наследование.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Наследование.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Наследование.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Наследование.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Наследование.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