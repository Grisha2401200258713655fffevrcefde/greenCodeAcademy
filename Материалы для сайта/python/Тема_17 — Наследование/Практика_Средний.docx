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Наследование.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