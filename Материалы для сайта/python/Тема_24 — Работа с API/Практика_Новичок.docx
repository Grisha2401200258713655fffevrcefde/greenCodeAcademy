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Работа с API.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