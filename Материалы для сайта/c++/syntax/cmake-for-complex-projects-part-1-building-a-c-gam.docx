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CMake for Complex Projects (Part 1): Building a C++ Game Engine from Scratch for Desktop and WebAssembly</w:t>
      </w:r>
    </w:p>
    <w:p>
      <w:r>
        <w:t>Язык оригинала: en</w:t>
      </w:r>
    </w:p>
    <w:p>
      <w:pPr>
        <w:pStyle w:val="Heading1"/>
      </w:pPr>
      <w:r>
        <w:t>Оригинал</w:t>
      </w:r>
    </w:p>
    <w:p>
      <w:r>
        <w:t>A practical guide to modern CMake through a real-world C++ game engine project - Compilation &amp; Build Management</w:t>
        <w:br/>
        <w:t>If you've ever tried to build a C++ project with multiple dependencies and cross-platform support, you know the pain. Makefiles become unwieldy, Visual Studio solutions don't work on Linux, and don't even get me started on trying to distribute your library for others to use.</w:t>
        <w:br/>
        <w:t>This is where CMake shines. But most CMake tutorials show you toy examples with a single</w:t>
        <w:br/>
        <w:t>hello.cpp</w:t>
        <w:br/>
        <w:t>file. Today, we're going deep with a</w:t>
        <w:br/>
        <w:t>complex project</w:t>
        <w:br/>
        <w:t>- a complete game engine called ColumbaEngine (source code available</w:t>
        <w:br/>
        <w:t>here</w:t>
        <w:br/>
        <w:t>) with 80+ source files, multiple platforms (including web compilation), and a sophisticated build system.</w:t>
        <w:br/>
        <w:t>This is</w:t>
        <w:br/>
        <w:t>Part 1</w:t>
        <w:br/>
        <w:t>of a two-part series. In this article, we'll focus on the</w:t>
        <w:br/>
        <w:t>compilation and build management</w:t>
        <w:br/>
        <w:t>aspects: setting up the project, handling dependencies, cross-platform builds, and testing. In Part 2, we'll cover the</w:t>
        <w:br/>
        <w:t>deployment side</w:t>
        <w:br/>
        <w:t>: installation systems, package generation, and distribution.</w:t>
        <w:br/>
        <w:t>By the end of this article, you'll understand how to structure CMake for medium to large projects, handle complex dependencies, and create professional build systems that compile reliably across platforms.</w:t>
        <w:br/>
        <w:t>What Makes This Project Interesting?</w:t>
        <w:br/>
        <w:t>Before we dive into CMake, let's understand what we're building:</w:t>
        <w:br/>
        <w:t>80+ C++ source files</w:t>
        <w:br/>
        <w:t>organized in modules (ECS, Renderer, Audio, UI, etc.)</w:t>
        <w:br/>
        <w:t>Cross-platform</w:t>
        <w:br/>
        <w:t>: Windows, Linux, and Web (via Emscripten)</w:t>
        <w:br/>
        <w:t>Multiple dependencies</w:t>
        <w:br/>
        <w:t>: SDL2, OpenGL, FreeType, custom libraries</w:t>
        <w:br/>
        <w:t>Installable library</w:t>
        <w:br/>
        <w:t>: Other projects can use it with</w:t>
        <w:br/>
        <w:t>find_package()</w:t>
        <w:br/>
        <w:t>Example applications</w:t>
        <w:br/>
        <w:t>: Several games and tools</w:t>
        <w:br/>
        <w:t>Package generation</w:t>
        <w:br/>
        <w:t>: Creates</w:t>
        <w:br/>
        <w:t>.deb</w:t>
        <w:br/>
        <w:t>,</w:t>
        <w:br/>
        <w:t>.rpm</w:t>
        <w:br/>
        <w:t>, and other installers</w:t>
        <w:br/>
        <w:t>This isn't a toy project - it's a real game engine that needs a robust build system.</w:t>
        <w:br/>
        <w:t>Project Structure: The Foundation</w:t>
        <w:br/>
        <w:t>Here's how our game engine is organized:</w:t>
        <w:br/>
        <w:t>ColumbaEngine/</w:t>
        <w:br/>
        <w:t>├── CMakeLists.txt              # Main build file</w:t>
        <w:br/>
        <w:t>├── src/</w:t>
        <w:br/>
        <w:t>│   ├── Engine/                 # Core engine code</w:t>
        <w:br/>
        <w:t>│   │   ├── ECS/               # Entity-Component-System</w:t>
        <w:br/>
        <w:t>│   │   ├── Renderer/          # Graphics rendering</w:t>
        <w:br/>
        <w:t>│   │   └── Audio/             # Sound system</w:t>
        <w:br/>
        <w:t>│   └── main.cpp               # Editor application</w:t>
        <w:br/>
        <w:t>├── examples/                   # Example games</w:t>
        <w:br/>
        <w:t>├── import/                     # Vendored dependencies</w:t>
        <w:br/>
        <w:t>├── cmake/                      # CMake modules</w:t>
        <w:br/>
        <w:t>└── test/                      # Unit tests</w:t>
        <w:br/>
        <w:t>Enter fullscreen mode</w:t>
        <w:br/>
        <w:t>Exit fullscreen mode</w:t>
        <w:br/>
        <w:t>The</w:t>
        <w:br/>
        <w:t>CMakeLists.txt</w:t>
        <w:br/>
        <w:t>is our blueprint. Let's build it step by step.</w:t>
        <w:br/>
        <w:t>Step 1: Project Setup and Configuration</w:t>
        <w:br/>
        <w:t>cmake_minimum_required</w:t>
        <w:br/>
        <w:t>(</w:t>
        <w:br/>
        <w:t>VERSION 3.18</w:t>
        <w:br/>
        <w:t>)</w:t>
        <w:br/>
        <w:t>project</w:t>
        <w:br/>
        <w:t>(</w:t>
        <w:br/>
        <w:t>ColumbaEngine VERSION 1.0</w:t>
        <w:br/>
        <w:t>)</w:t>
        <w:br/>
        <w:t># User-configurable options</w:t>
        <w:br/>
        <w:t>option</w:t>
        <w:br/>
        <w:t>(</w:t>
        <w:br/>
        <w:t>BUILD_EXAMPLES</w:t>
        <w:br/>
        <w:t>"Build example applications"</w:t>
        <w:br/>
        <w:t>ON</w:t>
        <w:br/>
        <w:t>)</w:t>
        <w:br/>
        <w:t>option</w:t>
        <w:br/>
        <w:t>(</w:t>
        <w:br/>
        <w:t>BUILD_STATIC_LIB</w:t>
        <w:br/>
        <w:t>"Build static library only"</w:t>
        <w:br/>
        <w:t>OFF</w:t>
        <w:br/>
        <w:t>)</w:t>
        <w:br/>
        <w:t>option</w:t>
        <w:br/>
        <w:t>(</w:t>
        <w:br/>
        <w:t>ENABLE_TIME_TRACE</w:t>
        <w:br/>
        <w:t>"Add -ftime-trace to Clang builds"</w:t>
        <w:br/>
        <w:t>OFF</w:t>
        <w:br/>
        <w:t>)</w:t>
        <w:br/>
        <w:t># Global settings</w:t>
        <w:br/>
        <w:t>set</w:t>
        <w:br/>
        <w:t>(</w:t>
        <w:br/>
        <w:t>CMAKE_EXPORT_COMPILE_COMMANDS ON</w:t>
        <w:br/>
        <w:t>)</w:t>
        <w:br/>
        <w:t># For IDE support</w:t>
        <w:br/>
        <w:t>set</w:t>
        <w:br/>
        <w:t>(</w:t>
        <w:br/>
        <w:t>CMAKE_CXX_STANDARD 17</w:t>
        <w:br/>
        <w:t>)</w:t>
        <w:br/>
        <w:t>set</w:t>
        <w:br/>
        <w:t>(</w:t>
        <w:br/>
        <w:t>CMAKE_CXX_STANDARD_REQUIRED True</w:t>
        <w:br/>
        <w:t>)</w:t>
        <w:br/>
        <w:t>Enter fullscreen mode</w:t>
        <w:br/>
        <w:t>Exit fullscreen mode</w:t>
        <w:br/>
        <w:t>Key concepts here:</w:t>
        <w:br/>
        <w:t>cmake_minimum_required</w:t>
        <w:br/>
        <w:t>: We use 3.18+ for modern features like precompiled headers</w:t>
        <w:br/>
        <w:t>option()</w:t>
        <w:br/>
        <w:t>: Creates user-configurable boolean flags. Users can run</w:t>
        <w:br/>
        <w:t>cmake -DBUILD_EXAMPLES=OFF ..</w:t>
        <w:br/>
        <w:t>CMAKE_EXPORT_COMPILE_COMMANDS</w:t>
        <w:br/>
        <w:t>: Generates</w:t>
        <w:br/>
        <w:t>compile_commands.json</w:t>
        <w:br/>
        <w:t>for IDEs and tools like clangd</w:t>
        <w:br/>
        <w:t>Step 2: The Dependency Challenge</w:t>
        <w:br/>
        <w:t>Real projects have dependencies. Lots of them. Our game engine needs SDL2 for windowing, FreeType for text rendering, OpenGL for graphics, and more.</w:t>
        <w:br/>
        <w:t>We use a</w:t>
        <w:br/>
        <w:t>vendoring approach</w:t>
        <w:br/>
        <w:t>- including dependencies directly in our source tree:</w:t>
        <w:br/>
        <w:t># Dependency paths - everything is self-contained</w:t>
        <w:br/>
        <w:t>set</w:t>
        <w:br/>
        <w:t>(</w:t>
        <w:br/>
        <w:t>SDL2_DIR</w:t>
        <w:br/>
        <w:t>"import/SDL2-2.28.5"</w:t>
        <w:br/>
        <w:t>)</w:t>
        <w:br/>
        <w:t>set</w:t>
        <w:br/>
        <w:t>(</w:t>
        <w:br/>
        <w:t>SDL2MIXER_DIR</w:t>
        <w:br/>
        <w:t>"import/SDL2_mixer-2.6.3"</w:t>
        <w:br/>
        <w:t>)</w:t>
        <w:br/>
        <w:t>set</w:t>
        <w:br/>
        <w:t>(</w:t>
        <w:br/>
        <w:t>GLM_DIR</w:t>
        <w:br/>
        <w:t>"import/glm"</w:t>
        <w:br/>
        <w:t>)</w:t>
        <w:br/>
        <w:t>set</w:t>
        <w:br/>
        <w:t>(</w:t>
        <w:br/>
        <w:t>TASKFLOW_DIR</w:t>
        <w:br/>
        <w:t>"import/taskflow-3.6.0"</w:t>
        <w:br/>
        <w:t>)</w:t>
        <w:br/>
        <w:t>set</w:t>
        <w:br/>
        <w:t>(</w:t>
        <w:br/>
        <w:t>GTEST_DIR</w:t>
        <w:br/>
        <w:t>"import/googletest-1.14.0"</w:t>
        <w:br/>
        <w:t>)</w:t>
        <w:br/>
        <w:t># Configure dependencies before building them</w:t>
        <w:br/>
        <w:t>set</w:t>
        <w:br/>
        <w:t>(</w:t>
        <w:br/>
        <w:t>TF_BUILD_EXAMPLES OFF</w:t>
        <w:br/>
        <w:t>)</w:t>
        <w:br/>
        <w:t># Don't build taskflow examples</w:t>
        <w:br/>
        <w:t>set</w:t>
        <w:br/>
        <w:t>(</w:t>
        <w:br/>
        <w:t>TF_BUILD_TESTS OFF</w:t>
        <w:br/>
        <w:t>)</w:t>
        <w:br/>
        <w:t># Don't build taskflow tests</w:t>
        <w:br/>
        <w:t>set</w:t>
        <w:br/>
        <w:t>(</w:t>
        <w:br/>
        <w:t>BUILD_SHARED_LIBS OFF</w:t>
        <w:br/>
        <w:t>)</w:t>
        <w:br/>
        <w:t># Force static linking</w:t>
        <w:br/>
        <w:t>set</w:t>
        <w:br/>
        <w:t>(</w:t>
        <w:br/>
        <w:t>SDL2_DISABLE_INSTALL ON</w:t>
        <w:br/>
        <w:t>)</w:t>
        <w:br/>
        <w:t># We'll handle installation ourselves</w:t>
        <w:br/>
        <w:t>Enter fullscreen mode</w:t>
        <w:br/>
        <w:t>Exit fullscreen mode</w:t>
        <w:br/>
        <w:t>Why vendor dependencies?</w:t>
        <w:br/>
        <w:t>✅</w:t>
        <w:br/>
        <w:t>Pros</w:t>
        <w:br/>
        <w:t>: Exact version control, works offline, simplified build</w:t>
        <w:br/>
        <w:t>❌</w:t>
        <w:br/>
        <w:t>Cons</w:t>
        <w:br/>
        <w:t>: Larger repo size, manual updates</w:t>
        <w:br/>
        <w:t>For a game engine where stability is crucial, vendoring makes sense. For web services that need frequent security updates, you might prefer package managers.</w:t>
        <w:br/>
        <w:t>Deep Dive: Dependency Management Strategies</w:t>
        <w:br/>
        <w:t>Choosing how to handle dependencies is one of the most critical architectural decisions in C++. Let's compare the approaches:</w:t>
        <w:br/>
        <w:t>1. Vendoring (Our Current Approach)</w:t>
        <w:br/>
        <w:t># Everything is self-contained in import/</w:t>
        <w:br/>
        <w:t>set</w:t>
        <w:br/>
        <w:t>(</w:t>
        <w:br/>
        <w:t>SDL2_DIR</w:t>
        <w:br/>
        <w:t>"import/SDL2-2.28.5"</w:t>
        <w:br/>
        <w:t>)</w:t>
        <w:br/>
        <w:t>set</w:t>
        <w:br/>
        <w:t>(</w:t>
        <w:br/>
        <w:t>GLM_DIR</w:t>
        <w:br/>
        <w:t>"import/glm"</w:t>
        <w:br/>
        <w:t>)</w:t>
        <w:br/>
        <w:t>add_subdirectory</w:t>
        <w:br/>
        <w:t>(</w:t>
        <w:br/>
        <w:t>${</w:t>
        <w:br/>
        <w:t>SDL2_DIR</w:t>
        <w:br/>
        <w:t>}</w:t>
        <w:br/>
        <w:t>)</w:t>
        <w:br/>
        <w:t>add_subdirectory</w:t>
        <w:br/>
        <w:t>(</w:t>
        <w:br/>
        <w:t>${</w:t>
        <w:br/>
        <w:t>GLM_DIR</w:t>
        <w:br/>
        <w:t>}</w:t>
        <w:br/>
        <w:t>)</w:t>
        <w:br/>
        <w:t>Enter fullscreen mode</w:t>
        <w:br/>
        <w:t>Exit fullscreen mode</w:t>
        <w:br/>
        <w:t>Advantages:</w:t>
        <w:br/>
        <w:t>Reproducible builds</w:t>
        <w:br/>
        <w:t>: Exact same versions everywhere</w:t>
        <w:br/>
        <w:t>Offline builds</w:t>
        <w:br/>
        <w:t>: No internet required after initial clone</w:t>
        <w:br/>
        <w:t>Control</w:t>
        <w:br/>
        <w:t>: Can patch dependencies if needed</w:t>
        <w:br/>
        <w:t>Simplicity</w:t>
        <w:br/>
        <w:t>: No external tools or package managers</w:t>
        <w:br/>
        <w:t>Disadvantages:</w:t>
        <w:br/>
        <w:t>Repository size</w:t>
        <w:br/>
        <w:t>: Our import/ folder is 500MB+</w:t>
        <w:br/>
        <w:t>Update overhead</w:t>
        <w:br/>
        <w:t>: Manual process to update dependencies</w:t>
        <w:br/>
        <w:t>Security</w:t>
        <w:br/>
        <w:t>: Must manually track and update vulnerable dependencies</w:t>
        <w:br/>
        <w:t>License complexity</w:t>
        <w:br/>
        <w:t>: Must distribute all licenses</w:t>
        <w:br/>
        <w:t>2. Package Managers (Conan, vcpkg)</w:t>
        <w:br/>
        <w:t># With Conan</w:t>
        <w:br/>
        <w:t>include</w:t>
        <w:br/>
        <w:t>(</w:t>
        <w:br/>
        <w:t>conan</w:t>
        <w:br/>
        <w:t>)</w:t>
        <w:br/>
        <w:t>conan_cmake_run</w:t>
        <w:br/>
        <w:t>(</w:t>
        <w:br/>
        <w:t xml:space="preserve">REQUIRES </w:t>
        <w:br/>
        <w:t xml:space="preserve">    SDL2/2.28.5</w:t>
        <w:br/>
        <w:t xml:space="preserve">    glm/0.9.9.8</w:t>
        <w:br/>
        <w:t xml:space="preserve">    BASIC_SETUP CMAKE_TARGETS</w:t>
        <w:br/>
        <w:t xml:space="preserve">    BUILD missing</w:t>
        <w:br/>
        <w:t>)</w:t>
        <w:br/>
        <w:t>target_link_libraries</w:t>
        <w:br/>
        <w:t>(</w:t>
        <w:br/>
        <w:t>ColumbaEngine PRIVATE CONAN_PKG::SDL2 CONAN_PKG::glm</w:t>
        <w:br/>
        <w:t>)</w:t>
        <w:br/>
        <w:t>Enter fullscreen mode</w:t>
        <w:br/>
        <w:t>Exit fullscreen mode</w:t>
        <w:br/>
        <w:t>Advantages:</w:t>
        <w:br/>
        <w:t>Smaller repos</w:t>
        <w:br/>
        <w:t>: Dependencies downloaded on-demand</w:t>
        <w:br/>
        <w:t>Easy updates</w:t>
        <w:br/>
        <w:t>:</w:t>
        <w:br/>
        <w:t>conan install --update</w:t>
        <w:br/>
        <w:t>Binary packages</w:t>
        <w:br/>
        <w:t>: Pre-built binaries for faster builds</w:t>
        <w:br/>
        <w:t>Ecosystem</w:t>
        <w:br/>
        <w:t>: Thousands of packages available</w:t>
        <w:br/>
        <w:t>Disadvantages:</w:t>
        <w:br/>
        <w:t>External dependency</w:t>
        <w:br/>
        <w:t>: Requires internet and package manager</w:t>
        <w:br/>
        <w:t>Version conflicts</w:t>
        <w:br/>
        <w:t>: Diamond dependency problems</w:t>
        <w:br/>
        <w:t>Platform support</w:t>
        <w:br/>
        <w:t>: Not all packages support all platforms</w:t>
        <w:br/>
        <w:t>Learning curve</w:t>
        <w:br/>
        <w:t>: Another tool to learn and maintain</w:t>
        <w:br/>
        <w:t>3. FetchContent (Modern CMake)</w:t>
        <w:br/>
        <w:t>include</w:t>
        <w:br/>
        <w:t>(</w:t>
        <w:br/>
        <w:t>FetchContent</w:t>
        <w:br/>
        <w:t>)</w:t>
        <w:br/>
        <w:t>FetchContent_Declare</w:t>
        <w:br/>
        <w:t>(</w:t>
        <w:br/>
        <w:t>glm</w:t>
        <w:br/>
        <w:t xml:space="preserve">    GIT_REPOSITORY https://github.com/g-truc/glm.git</w:t>
        <w:br/>
        <w:t xml:space="preserve">    GIT_TAG 0.9.9.8</w:t>
        <w:br/>
        <w:t xml:space="preserve">    GIT_SHALLOW TRUE</w:t>
        <w:br/>
        <w:t>)</w:t>
        <w:br/>
        <w:t>FetchContent_Declare</w:t>
        <w:br/>
        <w:t>(</w:t>
        <w:br/>
        <w:t>SDL2</w:t>
        <w:br/>
        <w:t xml:space="preserve">    URL https://github.com/libsdl-org/SDL/releases/download/release-2.28.5/SDL2-2.28.5.tar.gz</w:t>
        <w:br/>
        <w:t xml:space="preserve">    URL_HASH SHA256=332cb37d0be20cb9541739c61f79bae5a477427d79ae85e352089afdaf6666e4</w:t>
        <w:br/>
        <w:t>)</w:t>
        <w:br/>
        <w:t>FetchContent_MakeAvailable</w:t>
        <w:br/>
        <w:t>(</w:t>
        <w:br/>
        <w:t>glm SDL2</w:t>
        <w:br/>
        <w:t>)</w:t>
        <w:br/>
        <w:t>target_link_libraries</w:t>
        <w:br/>
        <w:t>(</w:t>
        <w:br/>
        <w:t>ColumbaEngine PRIVATE glm SDL2::SDL2</w:t>
        <w:br/>
        <w:t>)</w:t>
        <w:br/>
        <w:t>Enter fullscreen mode</w:t>
        <w:br/>
        <w:t>Exit fullscreen mode</w:t>
        <w:br/>
        <w:t>Advantages:</w:t>
        <w:br/>
        <w:t>CMake native</w:t>
        <w:br/>
        <w:t>: No external tools required</w:t>
        <w:br/>
        <w:t>Flexible sources</w:t>
        <w:br/>
        <w:t>: Git repos, URLs, local paths</w:t>
        <w:br/>
        <w:t>Version pinning</w:t>
        <w:br/>
        <w:t>: Exact commits/tags</w:t>
        <w:br/>
        <w:t>Cross-platform</w:t>
        <w:br/>
        <w:t>: Works everywhere CMake works</w:t>
        <w:br/>
        <w:t>Disadvantages:</w:t>
        <w:br/>
        <w:t>Build time</w:t>
        <w:br/>
        <w:t>: Downloads and builds on first configure</w:t>
        <w:br/>
        <w:t>Internet required</w:t>
        <w:br/>
        <w:t>: At least for first build</w:t>
        <w:br/>
        <w:t>No binary caching</w:t>
        <w:br/>
        <w:t>: Always builds from source</w:t>
        <w:br/>
        <w:t>Hybrid Approach: The Best of Both Worlds</w:t>
        <w:br/>
        <w:t>For ColumbaEngine, we could evolve to a hybrid approach:</w:t>
        <w:br/>
        <w:t># Critical, stable dependencies: Vendor them</w:t>
        <w:br/>
        <w:t>set</w:t>
        <w:br/>
        <w:t>(</w:t>
        <w:br/>
        <w:t>SDL2_DIR</w:t>
        <w:br/>
        <w:t>"import/SDL2-2.28.5"</w:t>
        <w:br/>
        <w:t>)</w:t>
        <w:br/>
        <w:t>add_subdirectory</w:t>
        <w:br/>
        <w:t>(</w:t>
        <w:br/>
        <w:t>${</w:t>
        <w:br/>
        <w:t>SDL2_DIR</w:t>
        <w:br/>
        <w:t>}</w:t>
        <w:br/>
        <w:t>)</w:t>
        <w:br/>
        <w:t># Development/testing dependencies: FetchContent</w:t>
        <w:br/>
        <w:t>if</w:t>
        <w:br/>
        <w:t>(</w:t>
        <w:br/>
        <w:t>BUILD_TESTS</w:t>
        <w:br/>
        <w:t>)</w:t>
        <w:br/>
        <w:t>include</w:t>
        <w:br/>
        <w:t>(</w:t>
        <w:br/>
        <w:t>FetchContent</w:t>
        <w:br/>
        <w:t>)</w:t>
        <w:br/>
        <w:t>FetchContent_Declare</w:t>
        <w:br/>
        <w:t>(</w:t>
        <w:br/>
        <w:t>googletest</w:t>
        <w:br/>
        <w:t xml:space="preserve">        GIT_REPOSITORY https://github.com/google/googletest.git</w:t>
        <w:br/>
        <w:t xml:space="preserve">        GIT_TAG v1.14.0</w:t>
        <w:br/>
        <w:t xml:space="preserve">        GIT_SHALLOW TRUE</w:t>
        <w:br/>
        <w:t>)</w:t>
        <w:br/>
        <w:t>FetchContent_MakeAvailable</w:t>
        <w:br/>
        <w:t>(</w:t>
        <w:br/>
        <w:t>googletest</w:t>
        <w:br/>
        <w:t>)</w:t>
        <w:br/>
        <w:t>endif</w:t>
        <w:br/>
        <w:t>()</w:t>
        <w:br/>
        <w:t># Optional dependencies: find_package with fallback</w:t>
        <w:br/>
        <w:t>find_package</w:t>
        <w:br/>
        <w:t>(</w:t>
        <w:br/>
        <w:t>Doxygen</w:t>
        <w:br/>
        <w:t>)</w:t>
        <w:br/>
        <w:t>if</w:t>
        <w:br/>
        <w:t>(</w:t>
        <w:br/>
        <w:t>NOT Doxygen_FOUND AND ENABLE_DOCS</w:t>
        <w:br/>
        <w:t>)</w:t>
        <w:br/>
        <w:t>FetchContent_Declare</w:t>
        <w:br/>
        <w:t>(</w:t>
        <w:br/>
        <w:t>doxygen</w:t>
        <w:br/>
        <w:t xml:space="preserve">        URL https://github.com/doxygen/doxygen/releases/download/Release_1_9_8/doxygen-1.9.8.src.tar.gz</w:t>
        <w:br/>
        <w:t>)</w:t>
        <w:br/>
        <w:t>FetchContent_MakeAvailable</w:t>
        <w:br/>
        <w:t>(</w:t>
        <w:br/>
        <w:t>doxygen</w:t>
        <w:br/>
        <w:t>)</w:t>
        <w:br/>
        <w:t>endif</w:t>
        <w:br/>
        <w:t>()</w:t>
        <w:br/>
        <w:t>Enter fullscreen mode</w:t>
        <w:br/>
        <w:t>Exit fullscreen mode</w:t>
        <w:br/>
        <w:t>Step 3: Cross-Platform Reality Check</w:t>
        <w:br/>
        <w:t>Our engine supports three platforms, with different flags and need:</w:t>
        <w:br/>
        <w:t>Native</w:t>
        <w:br/>
        <w:t>(Windows/Linux): Build everything from source</w:t>
        <w:br/>
        <w:t>Emscripten</w:t>
        <w:br/>
        <w:t>(Web): Use system-provided libraries</w:t>
        <w:br/>
        <w:t>if</w:t>
        <w:br/>
        <w:t>(</w:t>
        <w:br/>
        <w:t>${</w:t>
        <w:br/>
        <w:t>CMAKE_SYSTEM_NAME</w:t>
        <w:br/>
        <w:t>}</w:t>
        <w:br/>
        <w:t>MATCHES</w:t>
        <w:br/>
        <w:t>"Emscripten"</w:t>
        <w:br/>
        <w:t>)</w:t>
        <w:br/>
        <w:t># Web build - use Emscripten's built-in libraries</w:t>
        <w:br/>
        <w:t>set</w:t>
        <w:br/>
        <w:t>(</w:t>
        <w:br/>
        <w:t>USE_FLAGS</w:t>
        <w:br/>
        <w:t>"-O3 -sUSE_SDL=2 -sUSE_SDL_MIXER=2 -sUSE_FREETYPE=1 -fwasm-exceptions"</w:t>
        <w:br/>
        <w:t>)</w:t>
        <w:br/>
        <w:t>set</w:t>
        <w:br/>
        <w:t>(</w:t>
        <w:br/>
        <w:t>CMAKE_EXE_LINKER_FLAGS</w:t>
        <w:br/>
        <w:t>"</w:t>
        <w:br/>
        <w:t>${</w:t>
        <w:br/>
        <w:t>CMAKE_EXE_LINKER_FLAGS</w:t>
        <w:br/>
        <w:t>}</w:t>
        <w:br/>
        <w:t>${</w:t>
        <w:br/>
        <w:t>USE_FLAGS</w:t>
        <w:br/>
        <w:t>}</w:t>
        <w:br/>
        <w:t>"</w:t>
        <w:br/>
        <w:t>)</w:t>
        <w:br/>
        <w:t>else</w:t>
        <w:br/>
        <w:t>()</w:t>
        <w:br/>
        <w:t># Native build - compile dependencies from source</w:t>
        <w:br/>
        <w:t>add_subdirectory</w:t>
        <w:br/>
        <w:t>(</w:t>
        <w:br/>
        <w:t>${</w:t>
        <w:br/>
        <w:t>SDL2_DIR</w:t>
        <w:br/>
        <w:t>}</w:t>
        <w:br/>
        <w:t>)</w:t>
        <w:br/>
        <w:t>add_subdirectory</w:t>
        <w:br/>
        <w:t>(</w:t>
        <w:br/>
        <w:t>${</w:t>
        <w:br/>
        <w:t>SDL2MIXER_DIR</w:t>
        <w:br/>
        <w:t>}</w:t>
        <w:br/>
        <w:t>)</w:t>
        <w:br/>
        <w:t>add_subdirectory</w:t>
        <w:br/>
        <w:t>(</w:t>
        <w:br/>
        <w:t>${</w:t>
        <w:br/>
        <w:t>GLEW_DIR</w:t>
        <w:br/>
        <w:t>}</w:t>
        <w:br/>
        <w:t>)</w:t>
        <w:br/>
        <w:t>add_subdirectory</w:t>
        <w:br/>
        <w:t>(</w:t>
        <w:br/>
        <w:t>${</w:t>
        <w:br/>
        <w:t>TTF_DIR</w:t>
        <w:br/>
        <w:t>}</w:t>
        <w:br/>
        <w:t>)</w:t>
        <w:br/>
        <w:t>endif</w:t>
        <w:br/>
        <w:t>()</w:t>
        <w:br/>
        <w:t># GLM is header-only, works everywhere</w:t>
        <w:br/>
        <w:t>add_subdirectory</w:t>
        <w:br/>
        <w:t>(</w:t>
        <w:br/>
        <w:t>${</w:t>
        <w:br/>
        <w:t>GLM_DIR</w:t>
        <w:br/>
        <w:t>}</w:t>
        <w:br/>
        <w:t>)</w:t>
        <w:br/>
        <w:t>Enter fullscreen mode</w:t>
        <w:br/>
        <w:t>Exit fullscreen mode</w:t>
        <w:br/>
        <w:t>Platform detection patterns:</w:t>
        <w:br/>
        <w:t>CMAKE_SYSTEM_NAME</w:t>
        <w:br/>
        <w:t>: Target platform (Windows, Linux, Darwin, Emscripten)</w:t>
        <w:br/>
        <w:t>CMAKE_HOST_SYSTEM</w:t>
        <w:br/>
        <w:t>: Build machine platform</w:t>
        <w:br/>
        <w:t>Use generator expressions for conditional compilation:</w:t>
        <w:br/>
        <w:t>$&lt;$&lt;PLATFORM_ID:Windows&gt;:WIN32_CODE&gt;</w:t>
        <w:br/>
        <w:t>Step 4: Creating the Main Target</w:t>
        <w:br/>
        <w:t>Now for the heart of our build - the engine library itself:</w:t>
        <w:br/>
        <w:t># List all source files (80+ files in our case!)</w:t>
        <w:br/>
        <w:t>set</w:t>
        <w:br/>
        <w:t>(</w:t>
        <w:br/>
        <w:t>ENGINESOURCE</w:t>
        <w:br/>
        <w:t xml:space="preserve">    src/Engine/window.cpp</w:t>
        <w:br/>
        <w:t xml:space="preserve">    src/Engine/configuration.cpp</w:t>
        <w:br/>
        <w:t xml:space="preserve">    src/Engine/logger.cpp</w:t>
        <w:br/>
        <w:t># ... 70+ more files</w:t>
        <w:br/>
        <w:t>src/Engine/UI/uisystem.cpp</w:t>
        <w:br/>
        <w:t>)</w:t>
        <w:br/>
        <w:t># Create the static library</w:t>
        <w:br/>
        <w:t>add_library</w:t>
        <w:br/>
        <w:t>(</w:t>
        <w:br/>
        <w:t>ColumbaEngine STATIC</w:t>
        <w:br/>
        <w:t>${</w:t>
        <w:br/>
        <w:t>ENGINESOURCE</w:t>
        <w:br/>
        <w:t>}</w:t>
        <w:br/>
        <w:t>)</w:t>
        <w:br/>
        <w:t># Modern CMake magic - precompiled headers for faster builds</w:t>
        <w:br/>
        <w:t>target_precompile_headers</w:t>
        <w:br/>
        <w:t>(</w:t>
        <w:br/>
        <w:t>ColumbaEngine PUBLIC src/Engine/stdafx.h</w:t>
        <w:br/>
        <w:t>)</w:t>
        <w:br/>
        <w:t>Enter fullscreen mode</w:t>
        <w:br/>
        <w:t>Exit fullscreen mode</w:t>
        <w:br/>
        <w:t>Precompiled headers</w:t>
        <w:br/>
        <w:t>can cut build times by 50%+ in large projects. They compile commonly used headers once and reuse the result.</w:t>
        <w:br/>
        <w:t>Precompiled Headers - The Build Speed Game Changer</w:t>
        <w:br/>
        <w:t>Precompiled headers (PCH) are one of the most impactful optimizations for C++ build times, yet they're often overlooked. Let's understand how they work:</w:t>
        <w:br/>
        <w:t>The Problem</w:t>
        <w:br/>
        <w:t>: Header Parsing Overhead</w:t>
        <w:br/>
        <w:t>// Every .cpp file typically includes these</w:t>
        <w:br/>
        <w:t>#include</w:t>
        <w:br/>
        <w:t>&lt;iostream&gt;</w:t>
        <w:br/>
        <w:t>// ~15,000 lines when fully expanded</w:t>
        <w:br/>
        <w:t>#include</w:t>
        <w:br/>
        <w:t>&lt;vector&gt;</w:t>
        <w:br/>
        <w:t>// ~8,000 lines</w:t>
        <w:br/>
        <w:t>#include</w:t>
        <w:br/>
        <w:t>&lt;string&gt;</w:t>
        <w:br/>
        <w:t>// ~12,000 lines</w:t>
        <w:br/>
        <w:t>#include</w:t>
        <w:br/>
        <w:t>&lt;memory&gt;</w:t>
        <w:br/>
        <w:t>// ~6,000 lines</w:t>
        <w:br/>
        <w:t>#include</w:t>
        <w:br/>
        <w:t>&lt;SDL2/SDL.h&gt;</w:t>
        <w:br/>
        <w:t>// ~25,000 lines</w:t>
        <w:br/>
        <w:t>// Total: ~66,000 lines to parse per source file!</w:t>
        <w:br/>
        <w:t>Enter fullscreen mode</w:t>
        <w:br/>
        <w:t>Exit fullscreen mode</w:t>
        <w:br/>
        <w:t>With 80 source files, that's</w:t>
        <w:br/>
        <w:t>5.2 million lines</w:t>
        <w:br/>
        <w:t>of redundant header parsing!</w:t>
        <w:br/>
        <w:t>The Solution</w:t>
        <w:br/>
        <w:t>: Precompiled Headers</w:t>
        <w:br/>
        <w:t>target_precompile_headers</w:t>
        <w:br/>
        <w:t>(</w:t>
        <w:br/>
        <w:t>ColumbaEngine PUBLIC src/Engine/stdafx.h</w:t>
        <w:br/>
        <w:t>)</w:t>
        <w:br/>
        <w:t>Enter fullscreen mode</w:t>
        <w:br/>
        <w:t>Exit fullscreen mode</w:t>
        <w:br/>
        <w:t>Our</w:t>
        <w:br/>
        <w:t>stdafx.h</w:t>
        <w:br/>
        <w:t>contains the most commonly used headers:</w:t>
        <w:br/>
        <w:t>// stdafx.h - precompiled header</w:t>
        <w:br/>
        <w:t>#pragma once</w:t>
        <w:br/>
        <w:t>// Standard library</w:t>
        <w:br/>
        <w:t>#include</w:t>
        <w:br/>
        <w:t>&lt;iostream&gt;</w:t>
        <w:br/>
        <w:t>#include</w:t>
        <w:br/>
        <w:t>&lt;vector&gt;</w:t>
        <w:br/>
        <w:t>#include</w:t>
        <w:br/>
        <w:t>&lt;string&gt;</w:t>
        <w:br/>
        <w:t>#include</w:t>
        <w:br/>
        <w:t>&lt;memory&gt;</w:t>
        <w:br/>
        <w:t>#include</w:t>
        <w:br/>
        <w:t>&lt;unordered_map&gt;</w:t>
        <w:br/>
        <w:t>#include</w:t>
        <w:br/>
        <w:t>&lt;algorithm&gt;</w:t>
        <w:br/>
        <w:t>// Third-party libraries</w:t>
        <w:br/>
        <w:t>#include</w:t>
        <w:br/>
        <w:t>&lt;SDL2/SDL.h&gt;</w:t>
        <w:br/>
        <w:t>#include</w:t>
        <w:br/>
        <w:t>&lt;glm/glm.hpp&gt;</w:t>
        <w:br/>
        <w:t>#include</w:t>
        <w:br/>
        <w:t>&lt;glm/gtc/matrix_transform.hpp&gt;</w:t>
        <w:br/>
        <w:t>// Engine fundamentals used everywhere</w:t>
        <w:br/>
        <w:t>#include</w:t>
        <w:br/>
        <w:t>"types.h"</w:t>
        <w:br/>
        <w:t>#include</w:t>
        <w:br/>
        <w:t>"logger.h"</w:t>
        <w:br/>
        <w:t>#include</w:t>
        <w:br/>
        <w:t>"configuration.h"</w:t>
        <w:br/>
        <w:t>Enter fullscreen mode</w:t>
        <w:br/>
        <w:t>Exit fullscreen mode</w:t>
        <w:br/>
        <w:t>How It Works</w:t>
        <w:br/>
        <w:t>:</w:t>
        <w:br/>
        <w:t>Compilation</w:t>
        <w:br/>
        <w:t>: CMake compiles</w:t>
        <w:br/>
        <w:t>stdafx.h</w:t>
        <w:br/>
        <w:t>once into</w:t>
        <w:br/>
        <w:t>stdafx.h.gch</w:t>
        <w:br/>
        <w:t>(GCC) or</w:t>
        <w:br/>
        <w:t>stdafx.pch</w:t>
        <w:br/>
        <w:t>(MSVC)</w:t>
        <w:br/>
        <w:t>Reuse</w:t>
        <w:br/>
        <w:t>: Every source file automatically uses the precompiled version</w:t>
        <w:br/>
        <w:t>Speed</w:t>
        <w:br/>
        <w:t>: 66,000 lines → 0 lines to parse per file</w:t>
        <w:br/>
        <w:t>Build Time Results</w:t>
        <w:br/>
        <w:t>(80 source files):</w:t>
        <w:br/>
        <w:t>Without PCH</w:t>
        <w:br/>
        <w:t>: ~8 minutes clean build</w:t>
        <w:br/>
        <w:t>With PCH</w:t>
        <w:br/>
        <w:t>: ~3 minutes clean build</w:t>
        <w:br/>
        <w:t>Incremental</w:t>
        <w:br/>
        <w:t>: Single file changes drop from 15s to 3s</w:t>
        <w:br/>
        <w:t>PUBLIC vs PRIVATE PCH</w:t>
        <w:br/>
        <w:t>:</w:t>
        <w:br/>
        <w:t># PUBLIC: Users of your library get the PCH benefits too</w:t>
        <w:br/>
        <w:t>target_precompile_headers</w:t>
        <w:br/>
        <w:t>(</w:t>
        <w:br/>
        <w:t>ColumbaEngine PUBLIC stdafx.h</w:t>
        <w:br/>
        <w:t>)</w:t>
        <w:br/>
        <w:t># PRIVATE: Only internal compilation uses PCH</w:t>
        <w:br/>
        <w:t>target_precompile_headers</w:t>
        <w:br/>
        <w:t>(</w:t>
        <w:br/>
        <w:t>ColumbaEngine PRIVATE stdafx.h</w:t>
        <w:br/>
        <w:t>)</w:t>
        <w:br/>
        <w:t>Enter fullscreen mode</w:t>
        <w:br/>
        <w:t>Exit fullscreen mode</w:t>
        <w:br/>
        <w:t>Best Practices for PCH</w:t>
        <w:br/>
        <w:t>:</w:t>
        <w:br/>
        <w:t>// Good PCH content: Stable, frequently used headers</w:t>
        <w:br/>
        <w:t>#include</w:t>
        <w:br/>
        <w:t>&lt;vector&gt;</w:t>
        <w:br/>
        <w:t>// Used in 90% of files</w:t>
        <w:br/>
        <w:t>#include</w:t>
        <w:br/>
        <w:t>&lt;SDL2/SDL.h&gt;</w:t>
        <w:br/>
        <w:t>// Core dependency</w:t>
        <w:br/>
        <w:t>// Bad PCH content: Frequently changing headers</w:t>
        <w:br/>
        <w:t>#include</w:t>
        <w:br/>
        <w:t>"GameLogic.h"</w:t>
        <w:br/>
        <w:t>// Changes often, invalidates PCH</w:t>
        <w:br/>
        <w:t>#include</w:t>
        <w:br/>
        <w:t>"debug_temp.h"</w:t>
        <w:br/>
        <w:t>// Temporary debugging code</w:t>
        <w:br/>
        <w:t>Enter fullscreen mode</w:t>
        <w:br/>
        <w:t>Exit fullscreen mode</w:t>
        <w:br/>
        <w:t>PCH Pitfalls</w:t>
        <w:br/>
        <w:t>:</w:t>
        <w:br/>
        <w:t>Overuse</w:t>
        <w:br/>
        <w:t>: Adding changing headers defeats the purpose</w:t>
        <w:br/>
        <w:t>Platform differences</w:t>
        <w:br/>
        <w:t>: MSVC vs GCC handle PCH differently</w:t>
        <w:br/>
        <w:t>Dependencies</w:t>
        <w:br/>
        <w:t>: PCH creates implicit dependencies between files</w:t>
        <w:br/>
        <w:t>Step 5: Usage Requirements - The Secret Sauce</w:t>
        <w:br/>
        <w:t>This is where modern CMake really shines. Instead of users manually figuring out include paths and linking, we specify</w:t>
        <w:br/>
        <w:t>usage requirements</w:t>
        <w:br/>
        <w:t>:</w:t>
        <w:br/>
        <w:t>target_include_directories</w:t>
        <w:br/>
        <w:t>(</w:t>
        <w:br/>
        <w:t>ColumbaEngine PUBLIC</w:t>
        <w:br/>
        <w:t># When building this library</w:t>
        <w:br/>
        <w:t>$&lt;BUILD_INTERFACE:</w:t>
        <w:br/>
        <w:t>${</w:t>
        <w:br/>
        <w:t>CMAKE_CURRENT_SOURCE_DIR</w:t>
        <w:br/>
        <w:t>}</w:t>
        <w:br/>
        <w:t>/src/Engine&gt;</w:t>
        <w:br/>
        <w:t xml:space="preserve">    $&lt;BUILD_INTERFACE:</w:t>
        <w:br/>
        <w:t>${</w:t>
        <w:br/>
        <w:t>CMAKE_CURRENT_SOURCE_DIR</w:t>
        <w:br/>
        <w:t>}</w:t>
        <w:br/>
        <w:t>/src/GameElements&gt;</w:t>
        <w:br/>
        <w:t># When using installed version</w:t>
        <w:br/>
        <w:t>$&lt;INSTALL_INTERFACE:include/ColumbaEngine&gt;</w:t>
        <w:br/>
        <w:t xml:space="preserve">    $&lt;INSTALL_INTERFACE:include/ColumbaEngine/GameElements&gt;</w:t>
        <w:br/>
        <w:t>)</w:t>
        <w:br/>
        <w:t>Enter fullscreen mode</w:t>
        <w:br/>
        <w:t>Exit fullscreen mode</w:t>
        <w:br/>
        <w:t>Generator expressions</w:t>
        <w:br/>
        <w:t>(</w:t>
        <w:br/>
        <w:t>$&lt;...&gt;</w:t>
        <w:br/>
        <w:t>) are evaluated during build generation:</w:t>
        <w:br/>
        <w:t>BUILD_INTERFACE</w:t>
        <w:br/>
        <w:t>: Only when building this project</w:t>
        <w:br/>
        <w:t>INSTALL_INTERFACE</w:t>
        <w:br/>
        <w:t>: Only when using the installed version</w:t>
        <w:br/>
        <w:t>$&lt;CONFIG:Debug&gt;</w:t>
        <w:br/>
        <w:t>: Only in Debug builds</w:t>
        <w:br/>
        <w:t>$&lt;PLATFORM_ID:Windows&gt;</w:t>
        <w:br/>
        <w:t>: Only on Windows</w:t>
        <w:br/>
        <w:t>Why Generator Expressions Matter</w:t>
        <w:br/>
        <w:t>Let's understand why this is so powerful. Consider this traditional approach:</w:t>
        <w:br/>
        <w:t># The old, problematic way</w:t>
        <w:br/>
        <w:t>if</w:t>
        <w:br/>
        <w:t>(</w:t>
        <w:br/>
        <w:t>CMAKE_BUILD_TYPE STREQUAL</w:t>
        <w:br/>
        <w:t>"Debug"</w:t>
        <w:br/>
        <w:t>)</w:t>
        <w:br/>
        <w:t>set</w:t>
        <w:br/>
        <w:t>(</w:t>
        <w:br/>
        <w:t>CMAKE_CXX_FLAGS</w:t>
        <w:br/>
        <w:t>"</w:t>
        <w:br/>
        <w:t>${</w:t>
        <w:br/>
        <w:t>CMAKE_CXX_FLAGS</w:t>
        <w:br/>
        <w:t>}</w:t>
        <w:br/>
        <w:t>-DDEBUG_MODE"</w:t>
        <w:br/>
        <w:t>)</w:t>
        <w:br/>
        <w:t>endif</w:t>
        <w:br/>
        <w:t>()</w:t>
        <w:br/>
        <w:t>Enter fullscreen mode</w:t>
        <w:br/>
        <w:t>Exit fullscreen mode</w:t>
        <w:br/>
        <w:t>Problems with this approach:</w:t>
        <w:br/>
        <w:t>Build-time evaluation</w:t>
        <w:br/>
        <w:t>: The condition is checked when CMake configures, not when you build</w:t>
        <w:br/>
        <w:t>Global pollution</w:t>
        <w:br/>
        <w:t>: Affects ALL targets in the project</w:t>
        <w:br/>
        <w:t>Multi-config generators</w:t>
        <w:br/>
        <w:t>: Breaks with Visual Studio, Xcode which support multiple configs</w:t>
        <w:br/>
        <w:t>Generator expressions solve this:</w:t>
        <w:br/>
        <w:t># Modern, correct approach</w:t>
        <w:br/>
        <w:t>target_compile_definitions</w:t>
        <w:br/>
        <w:t>(</w:t>
        <w:br/>
        <w:t xml:space="preserve">MyTarget PRIVATE </w:t>
        <w:br/>
        <w:t xml:space="preserve">    $&lt;$&lt;CONFIG:Debug&gt;:DEBUG_MODE&gt;</w:t>
        <w:br/>
        <w:t xml:space="preserve">    $&lt;$&lt;CONFIG:Release&gt;:NDEBUG&gt;</w:t>
        <w:br/>
        <w:t xml:space="preserve">    $&lt;$&lt;PLATFORM_ID:Windows&gt;:WIN32_LEAN_AND_MEAN&gt;</w:t>
        <w:br/>
        <w:t>)</w:t>
        <w:br/>
        <w:t>Enter fullscreen mode</w:t>
        <w:br/>
        <w:t>Exit fullscreen mode</w:t>
        <w:br/>
        <w:t>This is evaluated</w:t>
        <w:br/>
        <w:t>per-target</w:t>
        <w:br/>
        <w:t>,</w:t>
        <w:br/>
        <w:t>per-configuration</w:t>
        <w:br/>
        <w:t>,</w:t>
        <w:br/>
        <w:t>at build time</w:t>
        <w:br/>
        <w:t>. Much more flexible and robust.</w:t>
        <w:br/>
        <w:t>Common Generator Expression Patterns</w:t>
        <w:br/>
        <w:t># Conditional compilation flags</w:t>
        <w:br/>
        <w:t>target_compile_options</w:t>
        <w:br/>
        <w:t>(</w:t>
        <w:br/>
        <w:t>MyTarget PRIVATE</w:t>
        <w:br/>
        <w:t xml:space="preserve">    $&lt;$&lt;CXX_COMPILER_ID:GNU,Clang&gt;:-Wall -Wextra&gt;</w:t>
        <w:br/>
        <w:t xml:space="preserve">    $&lt;$&lt;CXX_COMPILER_ID:MSVC&gt;:/W4&gt;</w:t>
        <w:br/>
        <w:t>)</w:t>
        <w:br/>
        <w:t># Debug vs Release libraries</w:t>
        <w:br/>
        <w:t>target_link_libraries</w:t>
        <w:br/>
        <w:t>(</w:t>
        <w:br/>
        <w:t>MyTarget PRIVATE</w:t>
        <w:br/>
        <w:t xml:space="preserve">    $&lt;$&lt;CONFIG:Debug&gt;:MyLib_d&gt;</w:t>
        <w:br/>
        <w:t xml:space="preserve">    $&lt;$&lt;CONFIG:Release&gt;:MyLib&gt;</w:t>
        <w:br/>
        <w:t>)</w:t>
        <w:br/>
        <w:t># Platform-specific linking</w:t>
        <w:br/>
        <w:t>target_link_libraries</w:t>
        <w:br/>
        <w:t>(</w:t>
        <w:br/>
        <w:t>MyTarget PRIVATE</w:t>
        <w:br/>
        <w:t xml:space="preserve">    $&lt;$&lt;PLATFORM_ID:Windows&gt;:ws2_32&gt;</w:t>
        <w:br/>
        <w:t xml:space="preserve">    $&lt;$&lt;PLATFORM_ID:Linux&gt;:pthread&gt;</w:t>
        <w:br/>
        <w:t>)</w:t>
        <w:br/>
        <w:t>Enter fullscreen mode</w:t>
        <w:br/>
        <w:t>Exit fullscreen mode</w:t>
        <w:br/>
        <w:t>Step 6: Dependency Linking - Getting Scope Right</w:t>
        <w:br/>
        <w:t>Here's a crucial concept:</w:t>
        <w:br/>
        <w:t>PUBLIC vs PRIVATE vs INTERFACE</w:t>
        <w:br/>
        <w:t>if</w:t>
        <w:br/>
        <w:t>(</w:t>
        <w:br/>
        <w:t>${</w:t>
        <w:br/>
        <w:t>CMAKE_SYSTEM_NAME</w:t>
        <w:br/>
        <w:t>}</w:t>
        <w:br/>
        <w:t>MATCHES</w:t>
        <w:br/>
        <w:t>"Emscripten"</w:t>
        <w:br/>
        <w:t>)</w:t>
        <w:br/>
        <w:t># Web build</w:t>
        <w:br/>
        <w:t>target_link_libraries</w:t>
        <w:br/>
        <w:t>(</w:t>
        <w:br/>
        <w:t>ColumbaEngine PUBLIC glm</w:t>
        <w:br/>
        <w:t>)</w:t>
        <w:br/>
        <w:t>else</w:t>
        <w:br/>
        <w:t>()</w:t>
        <w:br/>
        <w:t># Native build - note the scoping!</w:t>
        <w:br/>
        <w:t>target_link_libraries</w:t>
        <w:br/>
        <w:t>(</w:t>
        <w:br/>
        <w:t xml:space="preserve">ColumbaEngine PUBLIC </w:t>
        <w:br/>
        <w:t xml:space="preserve">        SDL2::SDL2-static</w:t>
        <w:br/>
        <w:t># Users need SDL2 headers</w:t>
        <w:br/>
        <w:t>glm</w:t>
        <w:br/>
        <w:t># Header-only math library</w:t>
        <w:br/>
        <w:t>OpenGL::GL</w:t>
        <w:br/>
        <w:t># Graphics API</w:t>
        <w:br/>
        <w:t>)</w:t>
        <w:br/>
        <w:t>target_link_libraries</w:t>
        <w:br/>
        <w:t>(</w:t>
        <w:br/>
        <w:t xml:space="preserve">ColumbaEngine PRIVATE </w:t>
        <w:br/>
        <w:t xml:space="preserve">        libglew_static</w:t>
        <w:br/>
        <w:t># Internal OpenGL extension loading</w:t>
        <w:br/>
        <w:t>freetype</w:t>
        <w:br/>
        <w:t># Internal text rendering</w:t>
        <w:br/>
        <w:t>)</w:t>
        <w:br/>
        <w:t>endif</w:t>
        <w:br/>
        <w:t>()</w:t>
        <w:br/>
        <w:t>Enter fullscreen mode</w:t>
        <w:br/>
        <w:t>Exit fullscreen mode</w:t>
        <w:br/>
        <w:t>Scope meanings:</w:t>
        <w:br/>
        <w:t>PUBLIC</w:t>
        <w:br/>
        <w:t>: "I use this, and my users will need it too"</w:t>
        <w:br/>
        <w:t>PRIVATE</w:t>
        <w:br/>
        <w:t>: "I use this internally, but my users don't need to know"</w:t>
        <w:br/>
        <w:t>INTERFACE</w:t>
        <w:br/>
        <w:t>: "I don't use this, but my users will need it"</w:t>
        <w:br/>
        <w:t>Get this right, and users of your library automatically get the right dependencies. Get it wrong, and you'll have angry developers filing issues.</w:t>
        <w:br/>
        <w:t>Understanding Transitive Dependencies</w:t>
        <w:br/>
        <w:t>Let's look at a real example from our engine. Imagine this dependency chain:</w:t>
        <w:br/>
        <w:t>MyGame → ColumbaEngine → SDL2 → OpenGL</w:t>
        <w:br/>
        <w:t>Enter fullscreen mode</w:t>
        <w:br/>
        <w:t>Exit fullscreen mode</w:t>
        <w:br/>
        <w:t>If we declare SDL2 as</w:t>
        <w:br/>
        <w:t>PRIVATE</w:t>
        <w:br/>
        <w:t>to ColumbaEngine:</w:t>
        <w:br/>
        <w:t>target_link_libraries</w:t>
        <w:br/>
        <w:t>(</w:t>
        <w:br/>
        <w:t>ColumbaEngine PRIVATE SDL2::SDL2-static</w:t>
        <w:br/>
        <w:t>)</w:t>
        <w:br/>
        <w:t>Enter fullscreen mode</w:t>
        <w:br/>
        <w:t>Exit fullscreen mode</w:t>
        <w:br/>
        <w:t>Problem</w:t>
        <w:br/>
        <w:t>:</w:t>
        <w:br/>
        <w:t>MyGame</w:t>
        <w:br/>
        <w:t>won't be able to use SDL2 types in the public API. If ColumbaEngine's headers include</w:t>
        <w:br/>
        <w:t>&lt;SDL2/SDL.h&gt;</w:t>
        <w:br/>
        <w:t>, users get compile errors.</w:t>
        <w:br/>
        <w:t>If we declare SDL2 as</w:t>
        <w:br/>
        <w:t>PUBLIC</w:t>
        <w:br/>
        <w:t>:</w:t>
        <w:br/>
        <w:t>target_link_libraries</w:t>
        <w:br/>
        <w:t>(</w:t>
        <w:br/>
        <w:t>ColumbaEngine PUBLIC SDL2::SDL2-static</w:t>
        <w:br/>
        <w:t>)</w:t>
        <w:br/>
        <w:t>Enter fullscreen mode</w:t>
        <w:br/>
        <w:t>Exit fullscreen mode</w:t>
        <w:br/>
        <w:t>Result</w:t>
        <w:br/>
        <w:t>:</w:t>
        <w:br/>
        <w:t>MyGame</w:t>
        <w:br/>
        <w:t>automatically gets SDL2 headers and libraries. Perfect for our engine where users need SDL2 types.</w:t>
        <w:br/>
        <w:t>The INTERFACE Scope Mystery</w:t>
        <w:br/>
        <w:t>INTERFACE</w:t>
        <w:br/>
        <w:t>is the trickiest to understand. It means "I don't use this, but my users will."</w:t>
        <w:br/>
        <w:t>Real-world example</w:t>
        <w:br/>
        <w:t>: Header-only libraries with dependencies</w:t>
        <w:br/>
        <w:t># HeaderOnlyMath library depends on Eigen, but is itself header-only</w:t>
        <w:br/>
        <w:t>add_library</w:t>
        <w:br/>
        <w:t>(</w:t>
        <w:br/>
        <w:t>HeaderOnlyMath INTERFACE</w:t>
        <w:br/>
        <w:t>)</w:t>
        <w:br/>
        <w:t>target_link_libraries</w:t>
        <w:br/>
        <w:t>(</w:t>
        <w:br/>
        <w:t>HeaderOnlyMath INTERFACE Eigen3::Eigen</w:t>
        <w:br/>
        <w:t>)</w:t>
        <w:br/>
        <w:t># Users of HeaderOnlyMath automatically get Eigen</w:t>
        <w:br/>
        <w:t>add_executable</w:t>
        <w:br/>
        <w:t>(</w:t>
        <w:br/>
        <w:t>MyApp main.cpp</w:t>
        <w:br/>
        <w:t>)</w:t>
        <w:br/>
        <w:t>target_link_libraries</w:t>
        <w:br/>
        <w:t>(</w:t>
        <w:br/>
        <w:t>MyApp PRIVATE HeaderOnlyMath</w:t>
        <w:br/>
        <w:t>)</w:t>
        <w:br/>
        <w:t># Gets Eigen too!</w:t>
        <w:br/>
        <w:t>Enter fullscreen mode</w:t>
        <w:br/>
        <w:t>Exit fullscreen mode</w:t>
        <w:br/>
        <w:t>Mixing Scopes: The Real World</w:t>
        <w:br/>
        <w:t>Most real projects use mixed scopes:</w:t>
        <w:br/>
        <w:t>target_link_libraries</w:t>
        <w:br/>
        <w:t>(</w:t>
        <w:br/>
        <w:t>ColumbaEngine</w:t>
        <w:br/>
        <w:t># Users need these APIs</w:t>
        <w:br/>
        <w:t xml:space="preserve">PUBLIC </w:t>
        <w:br/>
        <w:t xml:space="preserve">        SDL2::SDL2-static</w:t>
        <w:br/>
        <w:t># Window/input handling in public API</w:t>
        <w:br/>
        <w:t>glm</w:t>
        <w:br/>
        <w:t># Math types in public headers</w:t>
        <w:br/>
        <w:t>OpenGL::GL</w:t>
        <w:br/>
        <w:t># Graphics API exposed to users</w:t>
        <w:br/>
        <w:t># Internal implementation details</w:t>
        <w:br/>
        <w:t>PRIVATE</w:t>
        <w:br/>
        <w:t xml:space="preserve">        libglew_static</w:t>
        <w:br/>
        <w:t># OpenGL extension loading (wrapped)</w:t>
        <w:br/>
        <w:t>freetype</w:t>
        <w:br/>
        <w:t># Text rendering (abstracted away)</w:t>
        <w:br/>
        <w:t>${</w:t>
        <w:br/>
        <w:t>CMAKE_DL_LIBS</w:t>
        <w:br/>
        <w:t>}</w:t>
        <w:br/>
        <w:t># Dynamic library loading (platform detail)</w:t>
        <w:br/>
        <w:t>)</w:t>
        <w:br/>
        <w:t>Enter fullscreen mode</w:t>
        <w:br/>
        <w:t>Exit fullscreen mode</w:t>
        <w:br/>
        <w:t>Step 7: Multiple Executables and Examples</w:t>
        <w:br/>
        <w:t>A game engine isn't just a library - it includes tools and examples:</w:t>
        <w:br/>
        <w:t>if</w:t>
        <w:br/>
        <w:t>(</w:t>
        <w:br/>
        <w:t>NOT BUILD_STATIC_LIB AND BUILD_EXAMPLES</w:t>
        <w:br/>
        <w:t>)</w:t>
        <w:br/>
        <w:t># Main editor application</w:t>
        <w:br/>
        <w:t>add_executable</w:t>
        <w:br/>
        <w:t>(</w:t>
        <w:br/>
        <w:t>ColumbaEngineEditor src/main.cpp</w:t>
        <w:br/>
        <w:t>)</w:t>
        <w:br/>
        <w:t>target_sources</w:t>
        <w:br/>
        <w:t>(</w:t>
        <w:br/>
        <w:t>ColumbaEngineEditor PRIVATE</w:t>
        <w:br/>
        <w:t xml:space="preserve">        src/application.cpp</w:t>
        <w:br/>
        <w:t xml:space="preserve">        src/Editor/Gui/inspector.cpp</w:t>
        <w:br/>
        <w:t xml:space="preserve">        src/Editor/Gui/projectmanager.cpp</w:t>
        <w:br/>
        <w:t>)</w:t>
        <w:br/>
        <w:t>target_link_libraries</w:t>
        <w:br/>
        <w:t>(</w:t>
        <w:br/>
        <w:t>ColumbaEngineEditor PRIVATE ColumbaEngine</w:t>
        <w:br/>
        <w:t>)</w:t>
        <w:br/>
        <w:t># Game examples</w:t>
        <w:br/>
        <w:t>add_executable</w:t>
        <w:br/>
        <w:t>(</w:t>
        <w:br/>
        <w:t>GameOff examples/GameOff/main.cpp</w:t>
        <w:br/>
        <w:t>)</w:t>
        <w:br/>
        <w:t>target_sources</w:t>
        <w:br/>
        <w:t>(</w:t>
        <w:br/>
        <w:t>GameOff PRIVATE</w:t>
        <w:br/>
        <w:t xml:space="preserve">        examples/GameOff/application.cpp</w:t>
        <w:br/>
        <w:t xml:space="preserve">        examples/GameOff/character.cpp</w:t>
        <w:br/>
        <w:t xml:space="preserve">        examples/GameOff/inventory.cpp</w:t>
        <w:br/>
        <w:t>)</w:t>
        <w:br/>
        <w:t>target_link_libraries</w:t>
        <w:br/>
        <w:t>(</w:t>
        <w:br/>
        <w:t>GameOff PRIVATE ColumbaEngine</w:t>
        <w:br/>
        <w:t>)</w:t>
        <w:br/>
        <w:t>endif</w:t>
        <w:br/>
        <w:t>()</w:t>
        <w:br/>
        <w:t>Enter fullscreen mode</w:t>
        <w:br/>
        <w:t>Exit fullscreen mode</w:t>
        <w:br/>
        <w:t>Pattern</w:t>
        <w:br/>
        <w:t>: Create multiple executables that all link to your main library. This way, the library code is compiled once and reused.</w:t>
        <w:br/>
        <w:t>Step 8: Testing Infrastructure</w:t>
        <w:br/>
        <w:t>Professional projects need tests:</w:t>
        <w:br/>
        <w:t>if</w:t>
        <w:br/>
        <w:t>(</w:t>
        <w:br/>
        <w:t>NOT BUILD_STATIC_LIB</w:t>
        <w:br/>
        <w:t>)</w:t>
        <w:br/>
        <w:t>enable_testing</w:t>
        <w:br/>
        <w:t>()</w:t>
        <w:br/>
        <w:t>add_subdirectory</w:t>
        <w:br/>
        <w:t>(</w:t>
        <w:br/>
        <w:t>${</w:t>
        <w:br/>
        <w:t>GTEST_DIR</w:t>
        <w:br/>
        <w:t>}</w:t>
        <w:br/>
        <w:t>)</w:t>
        <w:br/>
        <w:t>add_executable</w:t>
        <w:br/>
        <w:t>(</w:t>
        <w:br/>
        <w:t>t1 test/maintest.cc</w:t>
        <w:br/>
        <w:t>)</w:t>
        <w:br/>
        <w:t>target_sources</w:t>
        <w:br/>
        <w:t>(</w:t>
        <w:br/>
        <w:t>t1 PRIVATE</w:t>
        <w:br/>
        <w:t xml:space="preserve">        test/collision2d.cc</w:t>
        <w:br/>
        <w:t xml:space="preserve">        test/ecssystem.cc</w:t>
        <w:br/>
        <w:t xml:space="preserve">        test/interpreter.cc</w:t>
        <w:br/>
        <w:t xml:space="preserve">        test/renderer.cc</w:t>
        <w:br/>
        <w:t>)</w:t>
        <w:br/>
        <w:t>target_link_libraries</w:t>
        <w:br/>
        <w:t>(</w:t>
        <w:br/>
        <w:t>t1 PRIVATE gtest gtest_main ColumbaEngine</w:t>
        <w:br/>
        <w:t>)</w:t>
        <w:br/>
        <w:t># Auto-discover tests</w:t>
        <w:br/>
        <w:t>include</w:t>
        <w:br/>
        <w:t>(</w:t>
        <w:br/>
        <w:t>GoogleTest</w:t>
        <w:br/>
        <w:t>)</w:t>
        <w:br/>
        <w:t>gtest_discover_tests</w:t>
        <w:br/>
        <w:t>(</w:t>
        <w:br/>
        <w:t>t1</w:t>
        <w:br/>
        <w:t>)</w:t>
        <w:br/>
        <w:t>endif</w:t>
        <w:br/>
        <w:t>()</w:t>
        <w:br/>
        <w:t>Enter fullscreen mode</w:t>
        <w:br/>
        <w:t>Exit fullscreen mode</w:t>
        <w:br/>
        <w:t>gtest_discover_tests()</w:t>
        <w:br/>
        <w:t>automatically finds all test cases and creates individual CTest entries. Run with</w:t>
        <w:br/>
        <w:t>ctest</w:t>
        <w:br/>
        <w:t>or</w:t>
        <w:br/>
        <w:t>make test</w:t>
        <w:br/>
        <w:t>.</w:t>
        <w:br/>
        <w:t>Common Build Pitfalls</w:t>
        <w:br/>
        <w:t>1. Global Variables vs Target Properties</w:t>
        <w:br/>
        <w:t># BAD: Affects everything globally</w:t>
        <w:br/>
        <w:t>set</w:t>
        <w:br/>
        <w:t>(</w:t>
        <w:br/>
        <w:t>CMAKE_CXX_FLAGS</w:t>
        <w:br/>
        <w:t>"</w:t>
        <w:br/>
        <w:t>${</w:t>
        <w:br/>
        <w:t>CMAKE_CXX_FLAGS</w:t>
        <w:br/>
        <w:t>}</w:t>
        <w:br/>
        <w:t>-DDEBUG"</w:t>
        <w:br/>
        <w:t>)</w:t>
        <w:br/>
        <w:t># GOOD: Only affects specific target</w:t>
        <w:br/>
        <w:t>target_compile_definitions</w:t>
        <w:br/>
        <w:t>(</w:t>
        <w:br/>
        <w:t>MyTarget PRIVATE DEBUG</w:t>
        <w:br/>
        <w:t>)</w:t>
        <w:br/>
        <w:t>Enter fullscreen mode</w:t>
        <w:br/>
        <w:t>Exit fullscreen mode</w:t>
        <w:br/>
        <w:t>2. Not Using Generator Expressions</w:t>
        <w:br/>
        <w:t># BAD: Debug symbols in release builds</w:t>
        <w:br/>
        <w:t>target_compile_options</w:t>
        <w:br/>
        <w:t>(</w:t>
        <w:br/>
        <w:t>MyTarget PRIVATE -g</w:t>
        <w:br/>
        <w:t>)</w:t>
        <w:br/>
        <w:t># GOOD: Only in debug builds</w:t>
        <w:br/>
        <w:t>target_compile_options</w:t>
        <w:br/>
        <w:t>(</w:t>
        <w:br/>
        <w:t>MyTarget PRIVATE $&lt;$&lt;CONFIG:Debug&gt;:-g&gt;</w:t>
        <w:br/>
        <w:t>)</w:t>
        <w:br/>
        <w:t>Enter fullscreen mode</w:t>
        <w:br/>
        <w:t>Exit fullscreen mode</w:t>
        <w:br/>
        <w:t>3. Wrong Dependency Scopes</w:t>
        <w:br/>
        <w:t># If users of your library need OpenGL headers:</w:t>
        <w:br/>
        <w:t>target_link_libraries</w:t>
        <w:br/>
        <w:t>(</w:t>
        <w:br/>
        <w:t>MyLib PUBLIC OpenGL::GL</w:t>
        <w:br/>
        <w:t>)</w:t>
        <w:br/>
        <w:t># If only your implementation uses OpenGL:</w:t>
        <w:br/>
        <w:t>target_link_libraries</w:t>
        <w:br/>
        <w:t>(</w:t>
        <w:br/>
        <w:t>MyLib PRIVATE OpenGL::GL</w:t>
        <w:br/>
        <w:t>)</w:t>
        <w:br/>
        <w:t>Enter fullscreen mode</w:t>
        <w:br/>
        <w:t>Exit fullscreen mode</w:t>
        <w:br/>
        <w:t>What We've Achieved: Build System Results</w:t>
        <w:br/>
        <w:t>After implementing all these concepts, here's what we achieved:</w:t>
        <w:br/>
        <w:t>Developer Experience:</w:t>
        <w:br/>
        <w:t># Simple build</w:t>
        <w:br/>
        <w:t>git clone https://github.com/user/ColumbaEngine</w:t>
        <w:br/>
        <w:t>cd</w:t>
        <w:br/>
        <w:t>ColumbaEngine</w:t>
        <w:br/>
        <w:t>mkdir</w:t>
        <w:br/>
        <w:t>build</w:t>
        <w:br/>
        <w:t>&amp;&amp;</w:t>
        <w:br/>
        <w:t>cd</w:t>
        <w:br/>
        <w:t>build</w:t>
        <w:br/>
        <w:t>cmake ..</w:t>
        <w:br/>
        <w:t>make</w:t>
        <w:br/>
        <w:t>-j8</w:t>
        <w:br/>
        <w:t># Custom configuration</w:t>
        <w:br/>
        <w:t>cmake</w:t>
        <w:br/>
        <w:t>-DBUILD_EXAMPLES</w:t>
        <w:br/>
        <w:t>=</w:t>
        <w:br/>
        <w:t>OFF</w:t>
        <w:br/>
        <w:t>-DCMAKE_BUILD_TYPE</w:t>
        <w:br/>
        <w:t>=</w:t>
        <w:br/>
        <w:t>Release ..</w:t>
        <w:br/>
        <w:t># Run tests</w:t>
        <w:br/>
        <w:t>ctest</w:t>
        <w:br/>
        <w:t>Enter fullscreen mode</w:t>
        <w:br/>
        <w:t>Exit fullscreen mode</w:t>
        <w:br/>
        <w:t>Cross-platform Support:</w:t>
        <w:br/>
        <w:t>Same CMakeLists.txt works on Windows, Linux, and web</w:t>
        <w:br/>
        <w:t>Automatic dependency resolution per platform</w:t>
        <w:br/>
        <w:t>Platform-specific optimizations where needed</w:t>
        <w:br/>
        <w:t>Build Performance:</w:t>
        <w:br/>
        <w:t>Precompiled headers cut build times by 60%</w:t>
        <w:br/>
        <w:t>Parallel compilation across all targets</w:t>
        <w:br/>
        <w:t>Incremental builds under 10 seconds for single-file changes</w:t>
        <w:br/>
        <w:t>Coming Up in Part 2</w:t>
        <w:br/>
        <w:t>In the next article, we'll cover the</w:t>
        <w:br/>
        <w:t>deployment and distribution</w:t>
        <w:br/>
        <w:t>side of CMake:</w:t>
        <w:br/>
        <w:t>Installation Systems</w:t>
        <w:br/>
        <w:t>: How to make your library usable by others with</w:t>
        <w:br/>
        <w:t>find_package()</w:t>
        <w:br/>
        <w:t>Export/Import Mechanisms</w:t>
        <w:br/>
        <w:t>: The complex but powerful system that makes modern CMake libraries work</w:t>
        <w:br/>
        <w:t>Package Configuration</w:t>
        <w:br/>
        <w:t>: Creating relocatable, dependency-aware packages</w:t>
        <w:br/>
        <w:t>CPack Integration</w:t>
        <w:br/>
        <w:t>: Generating professional installers for multiple platforms</w:t>
        <w:br/>
        <w:t>Real-world Distribution</w:t>
        <w:br/>
        <w:t>: Getting your library into the hands of users</w:t>
        <w:br/>
        <w:t>Conclusion</w:t>
        <w:br/>
        <w:t>Building a robust CMake build system for complex projects requires understanding several key concepts:</w:t>
        <w:br/>
        <w:t>Target-centric thinking</w:t>
        <w:br/>
        <w:t>- Everything revolves around targets and their usage requirements</w:t>
        <w:br/>
        <w:t>Proper dependency management</w:t>
        <w:br/>
        <w:t>- Choose the right strategy for your project's needs</w:t>
        <w:br/>
        <w:t>Cross-platform abstractions</w:t>
        <w:br/>
        <w:t>- Let CMake handle platform differences</w:t>
        <w:br/>
        <w:t>Generator expressions</w:t>
        <w:br/>
        <w:t>- Enable conditional behavior without complex if/else logic</w:t>
        <w:br/>
        <w:t>Build optimization</w:t>
        <w:br/>
        <w:t>- Use precompiled headers and other modern features</w:t>
        <w:br/>
        <w:t>The</w:t>
        <w:br/>
        <w:t>game engine</w:t>
        <w:br/>
        <w:t>we've built demonstrates these concepts in action with a real, production-ready build system that handles complex, multi-platform C++ projects.</w:t>
        <w:br/>
        <w:t>Remember: CMake is about expressing</w:t>
        <w:br/>
        <w:t>intent</w:t>
        <w:br/>
        <w:t>, not</w:t>
        <w:br/>
        <w:t>implementation details</w:t>
        <w:br/>
        <w:t>. Focus on what you want to achieve, and let CMake figure out how to do it on each platform.</w:t>
        <w:br/>
        <w:t>Don't miss [Part 2] where we'll cover installation, packaging, and distribution - making your library actually usable by the world!</w:t>
        <w:br/>
        <w:t>What's your biggest CMake build challenge?</w:t>
        <w:br/>
        <w:t>Share your experiences in the comments below!</w:t>
        <w:br/>
        <w:t>The complete source code for ColumbaEngine with all the CMake patterns from this series is available on</w:t>
        <w:br/>
        <w:t>GitHub</w:t>
        <w:br/>
        <w:t>. These patterns scale from small libraries to large, complex applications.</w:t>
      </w:r>
    </w:p>
    <w:p>
      <w:pPr>
        <w:pStyle w:val="Heading1"/>
      </w:pPr>
      <w:r>
        <w:t>Перевод на русский</w:t>
      </w:r>
    </w:p>
    <w:p>
      <w:r>
        <w:t>A practical guide to modern CMake through a real-world C++ game engine project - Compilation &amp; Build Management</w:t>
        <w:br/>
        <w:t>If you've ever tried to build a C++ project with multiple dependencies and cross-platform support, you know the pain. Makefiles become unwieldy, Visual Studio solutions don't work on Linux, and don't even get me started on trying to distribute your library for others to use.</w:t>
        <w:br/>
        <w:t>This is where CMake shines. But most CMake tutorials show you toy examples with a single</w:t>
        <w:br/>
        <w:t>hello.cpp</w:t>
        <w:br/>
        <w:t>file. Today, we're going deep with a</w:t>
        <w:br/>
        <w:t>complex project</w:t>
        <w:br/>
        <w:t>- a complete game engine called ColumbaEngine (source code available</w:t>
        <w:br/>
        <w:t>here</w:t>
        <w:br/>
        <w:t>) with 80+ source files, multiple platforms (including web compilation), and a sophisticated build system.</w:t>
        <w:br/>
        <w:t>This is</w:t>
        <w:br/>
        <w:t>Part 1</w:t>
        <w:br/>
        <w:t>of a two-part series. In this article, we'll focus on the</w:t>
        <w:br/>
        <w:t>compilation and build management</w:t>
        <w:br/>
        <w:t>aspects: setting up the project, handling dependencies, cross-platform builds, and testing. In Part 2, we'll cover the</w:t>
        <w:br/>
        <w:t>deployment side</w:t>
        <w:br/>
        <w:t>: installation systems, package generation, and distribution.</w:t>
        <w:br/>
        <w:t>By the end of this article, you'll understand how to structure CMake for medium to large projects, handle complex dependencies, and create professional build systems that compile reliably across platforms.</w:t>
        <w:br/>
        <w:t>What Makes This Project Interesting?</w:t>
        <w:br/>
        <w:t>Before we dive into CMake, let's understand what we're building:</w:t>
        <w:br/>
        <w:t>80+ C++ source files</w:t>
        <w:br/>
        <w:t>organized in modules (ECS, Renderer, Audio, UI, etc.)</w:t>
        <w:br/>
        <w:t>Cross-platform</w:t>
        <w:br/>
        <w:t>: Windows, Linux, and Web (via Emscripten)</w:t>
        <w:br/>
        <w:t>Multiple dependencies</w:t>
        <w:br/>
        <w:t>: SDL2, OpenGL, FreeType, custom libraries</w:t>
        <w:br/>
        <w:t>Installable library</w:t>
        <w:br/>
        <w:t>: Other projects can use it with</w:t>
        <w:br/>
        <w:t>find_package()</w:t>
        <w:br/>
        <w:t>Example applications</w:t>
        <w:br/>
        <w:t>: Several games and tools</w:t>
        <w:br/>
        <w:t>Package generation</w:t>
        <w:br/>
        <w:t>: Creates</w:t>
        <w:br/>
        <w:t>.deb</w:t>
        <w:br/>
        <w:t>,</w:t>
        <w:br/>
        <w:t>.rpm</w:t>
        <w:br/>
        <w:t>, and other installers</w:t>
        <w:br/>
        <w:t>This isn't a toy project - it's a real game engine that needs a robust build system.</w:t>
        <w:br/>
        <w:t>Project Structure: The Foundation</w:t>
        <w:br/>
        <w:t>Here's how our game engine is organized:</w:t>
        <w:br/>
        <w:t>ColumbaEngine/</w:t>
        <w:br/>
        <w:t>├── CMakeLists.txt              # Main build file</w:t>
        <w:br/>
        <w:t>├── src/</w:t>
        <w:br/>
        <w:t>│   ├── Engine/                 # Core engine code</w:t>
        <w:br/>
        <w:t>│   │   ├── ECS/               # Entity-Component-System</w:t>
        <w:br/>
        <w:t>│   │   ├── Renderer/          # Graphics rendering</w:t>
        <w:br/>
        <w:t>│   │   └── Audio/             # Sound system</w:t>
        <w:br/>
        <w:t>│   └── main.cpp               # Editor application</w:t>
        <w:br/>
        <w:t>├── examples/                   # Example games</w:t>
        <w:br/>
        <w:t>├── import/                     # Vendored dependencies</w:t>
        <w:br/>
        <w:t>├── cmake/                      # CMake modules</w:t>
        <w:br/>
        <w:t>└── test/                      # Unit tests</w:t>
        <w:br/>
        <w:t>Enter fullscreen mode</w:t>
        <w:br/>
        <w:t>Exit fullscreen mode</w:t>
        <w:br/>
        <w:t>The</w:t>
        <w:br/>
        <w:t>CMakeLists.txt</w:t>
        <w:br/>
        <w:t>is our blueprint. Let's build it step by step.</w:t>
        <w:br/>
        <w:t>Step 1: Project Setup and Configuration</w:t>
        <w:br/>
        <w:t>cmake_minimum_required</w:t>
        <w:br/>
        <w:t>(</w:t>
        <w:br/>
        <w:t>VERSION 3.18</w:t>
        <w:br/>
        <w:t>)</w:t>
        <w:br/>
        <w:t>project</w:t>
        <w:br/>
        <w:t>(</w:t>
        <w:br/>
        <w:t>ColumbaEngine VERSION 1.0</w:t>
        <w:br/>
        <w:t>)</w:t>
        <w:br/>
        <w:t># User-configurable options</w:t>
        <w:br/>
        <w:t>option</w:t>
        <w:br/>
        <w:t>(</w:t>
        <w:br/>
        <w:t>BUILD_EXAMPLES</w:t>
        <w:br/>
        <w:t>"Build example applications"</w:t>
        <w:br/>
        <w:t>ON</w:t>
        <w:br/>
        <w:t>)</w:t>
        <w:br/>
        <w:t>option</w:t>
        <w:br/>
        <w:t>(</w:t>
        <w:br/>
        <w:t>BUILD_STATIC_LIB</w:t>
        <w:br/>
        <w:t>"Build static library only"</w:t>
        <w:br/>
        <w:t>OFF</w:t>
        <w:br/>
        <w:t>)</w:t>
        <w:br/>
        <w:t>option</w:t>
        <w:br/>
        <w:t>(</w:t>
        <w:br/>
        <w:t>ENABLE_TIME_TRACE</w:t>
        <w:br/>
        <w:t>"Add -ftime-trace to Clang builds"</w:t>
        <w:br/>
        <w:t>OFF</w:t>
        <w:br/>
        <w:t>)</w:t>
        <w:br/>
        <w:t># Global settings</w:t>
        <w:br/>
        <w:t>set</w:t>
        <w:br/>
        <w:t>(</w:t>
        <w:br/>
        <w:t>CMAKE_EXPORT_COMPILE_COMMANDS ON</w:t>
        <w:br/>
        <w:t>)</w:t>
        <w:br/>
        <w:t># For IDE support</w:t>
        <w:br/>
        <w:t>set</w:t>
        <w:br/>
        <w:t>(</w:t>
        <w:br/>
        <w:t>CMAKE_CXX_STANDARD 17</w:t>
        <w:br/>
        <w:t>)</w:t>
        <w:br/>
        <w:t>set</w:t>
        <w:br/>
        <w:t>(</w:t>
        <w:br/>
        <w:t>CMAKE_CXX_STANDARD_REQUIRED True</w:t>
        <w:br/>
        <w:t>)</w:t>
        <w:br/>
        <w:t>Enter fullscreen mode</w:t>
        <w:br/>
        <w:t>Exit fullscreen mode</w:t>
        <w:br/>
        <w:t>Key concepts here:</w:t>
        <w:br/>
        <w:t>cmake_minimum_required</w:t>
        <w:br/>
        <w:t>: We use 3.18+ for modern features like precompiled headers</w:t>
        <w:br/>
        <w:t>option()</w:t>
        <w:br/>
        <w:t>: Creates user-configurable boolean flags. Users can run</w:t>
        <w:br/>
        <w:t>cmake -DBUILD_EXAMPLES=OFF ..</w:t>
        <w:br/>
        <w:t>CMAKE_EXPORT_COMPILE_COMMANDS</w:t>
        <w:br/>
        <w:t>: Generates</w:t>
        <w:br/>
        <w:t>compile_commands.json</w:t>
        <w:br/>
        <w:t>for IDEs and tools like clangd</w:t>
        <w:br/>
        <w:t>Step 2: The Dependency Challenge</w:t>
        <w:br/>
        <w:t>Real projects have dependencies. Lots of them. Our game engine needs SDL2 for windowing, FreeType for text rendering, OpenGL for graphics, and more.</w:t>
        <w:br/>
        <w:t>We use a</w:t>
        <w:br/>
        <w:t>vendoring approach</w:t>
        <w:br/>
        <w:t>- including dependencies directly in our source tree:</w:t>
        <w:br/>
        <w:t># Dependency paths - everything is self-contained</w:t>
        <w:br/>
        <w:t>set</w:t>
        <w:br/>
        <w:t>(</w:t>
        <w:br/>
        <w:t>SDL2_DIR</w:t>
        <w:br/>
        <w:t>"import/SDL2-2.28.5"</w:t>
        <w:br/>
        <w:t>)</w:t>
        <w:br/>
        <w:t>set</w:t>
        <w:br/>
        <w:t>(</w:t>
        <w:br/>
        <w:t>SDL2MIXER_DIR</w:t>
        <w:br/>
        <w:t>"import/SDL2_mixer-2.6.3"</w:t>
        <w:br/>
        <w:t>)</w:t>
        <w:br/>
        <w:t>set</w:t>
        <w:br/>
        <w:t>(</w:t>
        <w:br/>
        <w:t>GLM_DIR</w:t>
        <w:br/>
        <w:t>"import/glm"</w:t>
        <w:br/>
        <w:t>)</w:t>
        <w:br/>
        <w:t>set</w:t>
        <w:br/>
        <w:t>(</w:t>
        <w:br/>
        <w:t>TASKFLOW_DIR</w:t>
        <w:br/>
        <w:t>"import/taskflow-3.6.0"</w:t>
        <w:br/>
        <w:t>)</w:t>
        <w:br/>
        <w:t>set</w:t>
        <w:br/>
        <w:t>(</w:t>
        <w:br/>
        <w:t>GTEST_DIR</w:t>
        <w:br/>
        <w:t>"import/googletest-1.14.0"</w:t>
        <w:br/>
        <w:t>)</w:t>
        <w:br/>
        <w:t># Configure dependencies before building them</w:t>
        <w:br/>
        <w:t>set</w:t>
        <w:br/>
        <w:t>(</w:t>
        <w:br/>
        <w:t>TF_BUILD_EXAMPLES OFF</w:t>
        <w:br/>
        <w:t>)</w:t>
        <w:br/>
        <w:t># Don't build taskflow examples</w:t>
        <w:br/>
        <w:t>set</w:t>
        <w:br/>
        <w:t>(</w:t>
        <w:br/>
        <w:t>TF_BUILD_TESTS OFF</w:t>
        <w:br/>
        <w:t>)</w:t>
        <w:br/>
        <w:t># Don't build taskflow tests</w:t>
        <w:br/>
        <w:t>set</w:t>
        <w:br/>
        <w:t>(</w:t>
        <w:br/>
        <w:t>BUILD_SHARED_LIBS OFF</w:t>
        <w:br/>
        <w:t>)</w:t>
        <w:br/>
        <w:t># Force static linking</w:t>
        <w:br/>
        <w:t>set</w:t>
        <w:br/>
        <w:t>(</w:t>
        <w:br/>
        <w:t>SDL2_DISABLE_INSTALL ON</w:t>
        <w:br/>
        <w:t>)</w:t>
        <w:br/>
        <w:t># We'll handle installation ourselves</w:t>
        <w:br/>
        <w:t>Enter fullscreen mode</w:t>
        <w:br/>
        <w:t>Exit fullscreen mode</w:t>
        <w:br/>
        <w:t>Why vendor dependencies?</w:t>
        <w:br/>
        <w:t>✅</w:t>
        <w:br/>
        <w:t>Pros</w:t>
        <w:br/>
        <w:t>: Exact version control, works offline, simplified build</w:t>
        <w:br/>
        <w:t>❌</w:t>
        <w:br/>
        <w:t>Cons</w:t>
        <w:br/>
        <w:t>: Larger repo size, manual updates</w:t>
        <w:br/>
        <w:t>For a game engine where stability is crucial, vendoring makes sense. For web services that need frequent security updates, you might prefer package managers.</w:t>
        <w:br/>
        <w:t>Deep Dive: Dependency Management Strategies</w:t>
        <w:br/>
        <w:t>Choosing how to handle dependencies is one of the most critical architectural decisions in C++. Let's compare the approaches:</w:t>
        <w:br/>
        <w:t>1. Vendoring (Our Current Approach)</w:t>
        <w:br/>
        <w:t># Everything is self-contained in import/</w:t>
        <w:br/>
        <w:t>set</w:t>
        <w:br/>
        <w:t>(</w:t>
        <w:br/>
        <w:t>SDL2_DIR</w:t>
        <w:br/>
        <w:t>"import/SDL2-2.28.5"</w:t>
        <w:br/>
        <w:t>)</w:t>
        <w:br/>
        <w:t>set</w:t>
        <w:br/>
        <w:t>(</w:t>
        <w:br/>
        <w:t>GLM_DIR</w:t>
        <w:br/>
        <w:t>"import/glm"</w:t>
        <w:br/>
        <w:t>)</w:t>
        <w:br/>
        <w:t>add_subdirectory</w:t>
        <w:br/>
        <w:t>(</w:t>
        <w:br/>
        <w:t>${</w:t>
        <w:br/>
        <w:t>SDL2_DIR</w:t>
        <w:br/>
        <w:t>}</w:t>
        <w:br/>
        <w:t>)</w:t>
        <w:br/>
        <w:t>add_subdirectory</w:t>
        <w:br/>
        <w:t>(</w:t>
        <w:br/>
        <w:t>${</w:t>
        <w:br/>
        <w:t>GLM_DIR</w:t>
        <w:br/>
        <w:t>}</w:t>
        <w:br/>
        <w:t>)</w:t>
        <w:br/>
        <w:t>Enter fullscreen mode</w:t>
        <w:br/>
        <w:t>Exit fullscreen mode</w:t>
        <w:br/>
        <w:t>Advantages:</w:t>
        <w:br/>
        <w:t>Reproducible builds</w:t>
        <w:br/>
        <w:t>: Exact same versions everywhere</w:t>
        <w:br/>
        <w:t>Offline builds</w:t>
        <w:br/>
        <w:t>: No internet required after initial clone</w:t>
        <w:br/>
        <w:t>Control</w:t>
        <w:br/>
        <w:t>: Can patch dependencies if needed</w:t>
        <w:br/>
        <w:t>Simplicity</w:t>
        <w:br/>
        <w:t>: No external tools or package managers</w:t>
        <w:br/>
        <w:t>Disadvantages:</w:t>
        <w:br/>
        <w:t>Repository size</w:t>
        <w:br/>
        <w:t>: Our import/ folder is 500MB+</w:t>
        <w:br/>
        <w:t>Update overhead</w:t>
        <w:br/>
        <w:t>: Manual process to update dependencies</w:t>
        <w:br/>
        <w:t>Security</w:t>
        <w:br/>
        <w:t>: Must manually track and update vulnerable dependencies</w:t>
        <w:br/>
        <w:t>License complexity</w:t>
        <w:br/>
        <w:t>: Must distribute all licenses</w:t>
        <w:br/>
        <w:t>2. Package Managers (Conan, vcpkg)</w:t>
        <w:br/>
        <w:t># With Conan</w:t>
        <w:br/>
        <w:t>include</w:t>
        <w:br/>
        <w:t>(</w:t>
        <w:br/>
        <w:t>conan</w:t>
        <w:br/>
        <w:t>)</w:t>
        <w:br/>
        <w:t>conan_cmake_run</w:t>
        <w:br/>
        <w:t>(</w:t>
        <w:br/>
        <w:t xml:space="preserve">REQUIRES </w:t>
        <w:br/>
        <w:t xml:space="preserve">    SDL2/2.28.5</w:t>
        <w:br/>
        <w:t xml:space="preserve">    glm/0.9.9.8</w:t>
        <w:br/>
        <w:t xml:space="preserve">    BASIC_SETUP CMAKE_TARGETS</w:t>
        <w:br/>
        <w:t xml:space="preserve">    BUILD missing</w:t>
        <w:br/>
        <w:t>)</w:t>
        <w:br/>
        <w:t>target_link_libraries</w:t>
        <w:br/>
        <w:t>(</w:t>
        <w:br/>
        <w:t>ColumbaEngine PRIVATE CONAN_PKG::SDL2 CONAN_PKG::glm</w:t>
        <w:br/>
        <w:t>)</w:t>
        <w:br/>
        <w:t>Enter fullscreen mode</w:t>
        <w:br/>
        <w:t>Exit fullscreen mode</w:t>
        <w:br/>
        <w:t>Advantages:</w:t>
        <w:br/>
        <w:t>Smaller repos</w:t>
        <w:br/>
        <w:t>: Dependencies downloaded on-demand</w:t>
        <w:br/>
        <w:t>Easy updates</w:t>
        <w:br/>
        <w:t>:</w:t>
        <w:br/>
        <w:t>conan install --update</w:t>
        <w:br/>
        <w:t>Binary packages</w:t>
        <w:br/>
        <w:t>: Pre-built binaries for faster builds</w:t>
        <w:br/>
        <w:t>Ecosystem</w:t>
        <w:br/>
        <w:t>: Thousands of packages available</w:t>
        <w:br/>
        <w:t>Disadvantages:</w:t>
        <w:br/>
        <w:t>External dependency</w:t>
        <w:br/>
        <w:t>: Requires internet and package manager</w:t>
        <w:br/>
        <w:t>Version conflicts</w:t>
        <w:br/>
        <w:t>: Diamond dependency problems</w:t>
        <w:br/>
        <w:t>Platform support</w:t>
        <w:br/>
        <w:t>: Not all packages support all platforms</w:t>
        <w:br/>
        <w:t>Learning curve</w:t>
        <w:br/>
        <w:t>: Another tool to learn and maintain</w:t>
        <w:br/>
        <w:t>3. FetchContent (Modern CMake)</w:t>
        <w:br/>
        <w:t>include</w:t>
        <w:br/>
        <w:t>(</w:t>
        <w:br/>
        <w:t>FetchContent</w:t>
        <w:br/>
        <w:t>)</w:t>
        <w:br/>
        <w:t>FetchContent_Declare</w:t>
        <w:br/>
        <w:t>(</w:t>
        <w:br/>
        <w:t>glm</w:t>
        <w:br/>
        <w:t xml:space="preserve">    GIT_REPOSITORY https://github.com/g-truc/glm.git</w:t>
        <w:br/>
        <w:t xml:space="preserve">    GIT_TAG 0.9.9.8</w:t>
        <w:br/>
        <w:t xml:space="preserve">    GIT_SHALLOW TRUE</w:t>
        <w:br/>
        <w:t>)</w:t>
        <w:br/>
        <w:t>FetchContent_Declare</w:t>
        <w:br/>
        <w:t>(</w:t>
        <w:br/>
        <w:t>SDL2</w:t>
        <w:br/>
        <w:t xml:space="preserve">    URL https://github.com/libsdl-org/SDL/releases/download/release-2.28.5/SDL2-2.28.5.tar.gz</w:t>
        <w:br/>
        <w:t xml:space="preserve">    URL_HASH SHA256=332cb37d0be20cb9541739c61f79bae5a477427d79ae85e352089afdaf6666e4</w:t>
        <w:br/>
        <w:t>)</w:t>
        <w:br/>
        <w:t>FetchContent_MakeAvailable</w:t>
        <w:br/>
        <w:t>(</w:t>
        <w:br/>
        <w:t>glm SDL2</w:t>
        <w:br/>
        <w:t>)</w:t>
        <w:br/>
        <w:t>target_link_libraries</w:t>
        <w:br/>
        <w:t>(</w:t>
        <w:br/>
        <w:t>ColumbaEngine PRIVATE glm SDL2::SDL2</w:t>
        <w:br/>
        <w:t>)</w:t>
        <w:br/>
        <w:t>Enter fullscreen mode</w:t>
        <w:br/>
        <w:t>Exit fullscreen mode</w:t>
        <w:br/>
        <w:t>Advantages:</w:t>
        <w:br/>
        <w:t>CMake native</w:t>
        <w:br/>
        <w:t>: No external tools required</w:t>
        <w:br/>
        <w:t>Flexible sources</w:t>
        <w:br/>
        <w:t>: Git repos, URLs, local paths</w:t>
        <w:br/>
        <w:t>Version pinning</w:t>
        <w:br/>
        <w:t>: Exact commits/tags</w:t>
        <w:br/>
        <w:t>Cross-platform</w:t>
        <w:br/>
        <w:t>: Works everywhere CMake works</w:t>
        <w:br/>
        <w:t>Disadvantages:</w:t>
        <w:br/>
        <w:t>Build time</w:t>
        <w:br/>
        <w:t>: Downloads and builds on first configure</w:t>
        <w:br/>
        <w:t>Internet required</w:t>
        <w:br/>
        <w:t>: At least for first build</w:t>
        <w:br/>
        <w:t>No binary caching</w:t>
        <w:br/>
        <w:t>: Always builds from source</w:t>
        <w:br/>
        <w:t>Hybrid Approach: The Best of Both Worlds</w:t>
        <w:br/>
        <w:t>For ColumbaEngine, we could evolve to a hybrid approach:</w:t>
        <w:br/>
        <w:t># Critical, stable dependencies: Vendor them</w:t>
        <w:br/>
        <w:t>set</w:t>
        <w:br/>
        <w:t>(</w:t>
        <w:br/>
        <w:t>SDL2_DIR</w:t>
        <w:br/>
        <w:t>"import/SDL2-2.28.5"</w:t>
        <w:br/>
        <w:t>)</w:t>
        <w:br/>
        <w:t>add_subdirectory</w:t>
        <w:br/>
        <w:t>(</w:t>
        <w:br/>
        <w:t>${</w:t>
        <w:br/>
        <w:t>SDL2_DIR</w:t>
        <w:br/>
        <w:t>}</w:t>
        <w:br/>
        <w:t>)</w:t>
        <w:br/>
        <w:t># Development/testing dependencies: FetchContent</w:t>
        <w:br/>
        <w:t>if</w:t>
        <w:br/>
        <w:t>(</w:t>
        <w:br/>
        <w:t>BUILD_TESTS</w:t>
        <w:br/>
        <w:t>)</w:t>
        <w:br/>
        <w:t>include</w:t>
        <w:br/>
        <w:t>(</w:t>
        <w:br/>
        <w:t>FetchContent</w:t>
        <w:br/>
        <w:t>)</w:t>
        <w:br/>
        <w:t>FetchContent_Declare</w:t>
        <w:br/>
        <w:t>(</w:t>
        <w:br/>
        <w:t>googletest</w:t>
        <w:br/>
        <w:t xml:space="preserve">        GIT_REPOSITORY https://github.com/google/googletest.git</w:t>
        <w:br/>
        <w:t xml:space="preserve">        GIT_TAG v1.14.0</w:t>
        <w:br/>
        <w:t xml:space="preserve">        GIT_SHALLOW TRUE</w:t>
        <w:br/>
        <w:t>)</w:t>
        <w:br/>
        <w:t>FetchContent_MakeAvailable</w:t>
        <w:br/>
        <w:t>(</w:t>
        <w:br/>
        <w:t>googletest</w:t>
        <w:br/>
        <w:t>)</w:t>
        <w:br/>
        <w:t>endif</w:t>
        <w:br/>
        <w:t>()</w:t>
        <w:br/>
        <w:t># Optional dependencies: find_package with fallback</w:t>
        <w:br/>
        <w:t>find_package</w:t>
        <w:br/>
        <w:t>(</w:t>
        <w:br/>
        <w:t>Doxygen</w:t>
        <w:br/>
        <w:t>)</w:t>
        <w:br/>
        <w:t>if</w:t>
        <w:br/>
        <w:t>(</w:t>
        <w:br/>
        <w:t>NOT Doxygen_FOUND AND ENABLE_DOCS</w:t>
        <w:br/>
        <w:t>)</w:t>
        <w:br/>
        <w:t>FetchContent_Declare</w:t>
        <w:br/>
        <w:t>(</w:t>
        <w:br/>
        <w:t>doxygen</w:t>
        <w:br/>
        <w:t xml:space="preserve">        URL https://github.com/doxygen/doxygen/releases/download/Release_1_9_8/doxygen-1.9.8.src.tar.gz</w:t>
        <w:br/>
        <w:t>)</w:t>
        <w:br/>
        <w:t>FetchContent_MakeAvailable</w:t>
        <w:br/>
        <w:t>(</w:t>
        <w:br/>
        <w:t>doxygen</w:t>
        <w:br/>
        <w:t>)</w:t>
        <w:br/>
        <w:t>endif</w:t>
        <w:br/>
        <w:t>()</w:t>
        <w:br/>
        <w:t>Enter fullscreen mode</w:t>
        <w:br/>
        <w:t>Exit fullscreen mode</w:t>
        <w:br/>
        <w:t>Step 3: Cross-Platform Reality Check</w:t>
        <w:br/>
        <w:t>Our engine supports three platforms, with different flags and need:</w:t>
        <w:br/>
        <w:t>Native</w:t>
        <w:br/>
        <w:t>(Windows/Linux): Build everything from source</w:t>
        <w:br/>
        <w:t>Emscripten</w:t>
        <w:br/>
        <w:t>(Web): Use system-provided libraries</w:t>
        <w:br/>
        <w:t>if</w:t>
        <w:br/>
        <w:t>(</w:t>
        <w:br/>
        <w:t>${</w:t>
        <w:br/>
        <w:t>CMAKE_SYSTEM_NAME</w:t>
        <w:br/>
        <w:t>}</w:t>
        <w:br/>
        <w:t>MATCHES</w:t>
        <w:br/>
        <w:t>"Emscripten"</w:t>
        <w:br/>
        <w:t>)</w:t>
        <w:br/>
        <w:t># Web build - use Emscripten's built-in libraries</w:t>
        <w:br/>
        <w:t>set</w:t>
        <w:br/>
        <w:t>(</w:t>
        <w:br/>
        <w:t>USE_FLAGS</w:t>
        <w:br/>
        <w:t>"-O3 -sUSE_SDL=2 -sUSE_SDL_MIXER=2 -sUSE_FREETYPE=1 -fwasm-exceptions"</w:t>
        <w:br/>
        <w:t>)</w:t>
        <w:br/>
        <w:t>set</w:t>
        <w:br/>
        <w:t>(</w:t>
        <w:br/>
        <w:t>CMAKE_EXE_LINKER_FLAGS</w:t>
        <w:br/>
        <w:t>"</w:t>
        <w:br/>
        <w:t>${</w:t>
        <w:br/>
        <w:t>CMAKE_EXE_LINKER_FLAGS</w:t>
        <w:br/>
        <w:t>}</w:t>
        <w:br/>
        <w:t>${</w:t>
        <w:br/>
        <w:t>USE_FLAGS</w:t>
        <w:br/>
        <w:t>}</w:t>
        <w:br/>
        <w:t>"</w:t>
        <w:br/>
        <w:t>)</w:t>
        <w:br/>
        <w:t>else</w:t>
        <w:br/>
        <w:t>()</w:t>
        <w:br/>
        <w:t># Native build - compile dependencies from source</w:t>
        <w:br/>
        <w:t>add_subdirectory</w:t>
        <w:br/>
        <w:t>(</w:t>
        <w:br/>
        <w:t>${</w:t>
        <w:br/>
        <w:t>SDL2_DIR</w:t>
        <w:br/>
        <w:t>}</w:t>
        <w:br/>
        <w:t>)</w:t>
        <w:br/>
        <w:t>add_subdirectory</w:t>
        <w:br/>
        <w:t>(</w:t>
        <w:br/>
        <w:t>${</w:t>
        <w:br/>
        <w:t>SDL2MIXER_DIR</w:t>
        <w:br/>
        <w:t>}</w:t>
        <w:br/>
        <w:t>)</w:t>
        <w:br/>
        <w:t>add_subdirectory</w:t>
        <w:br/>
        <w:t>(</w:t>
        <w:br/>
        <w:t>${</w:t>
        <w:br/>
        <w:t>GLEW_DIR</w:t>
        <w:br/>
        <w:t>}</w:t>
        <w:br/>
        <w:t>)</w:t>
        <w:br/>
        <w:t>add_subdirectory</w:t>
        <w:br/>
        <w:t>(</w:t>
        <w:br/>
        <w:t>${</w:t>
        <w:br/>
        <w:t>TTF_DIR</w:t>
        <w:br/>
        <w:t>}</w:t>
        <w:br/>
        <w:t>)</w:t>
        <w:br/>
        <w:t>endif</w:t>
        <w:br/>
        <w:t>()</w:t>
        <w:br/>
        <w:t># GLM is header-only, works everywhere</w:t>
        <w:br/>
        <w:t>add_subdirectory</w:t>
        <w:br/>
        <w:t>(</w:t>
        <w:br/>
        <w:t>${</w:t>
        <w:br/>
        <w:t>GLM_DIR</w:t>
        <w:br/>
        <w:t>}</w:t>
        <w:br/>
        <w:t>)</w:t>
        <w:br/>
        <w:t>Enter fullscreen mode</w:t>
        <w:br/>
        <w:t>Exit fullscreen mode</w:t>
        <w:br/>
        <w:t>Platform detection patterns:</w:t>
        <w:br/>
        <w:t>CMAKE_SYSTEM_NAME</w:t>
        <w:br/>
        <w:t>: Target platform (Windows, Linux, Darwin, Emscripten)</w:t>
        <w:br/>
        <w:t>CMAKE_HOST_SYSTEM</w:t>
        <w:br/>
        <w:t>: Build machine platform</w:t>
        <w:br/>
        <w:t>Use generator expressions for conditional compilation:</w:t>
        <w:br/>
        <w:t>$&lt;$&lt;PLATFORM_ID:Windows&gt;:WIN32_CODE&gt;</w:t>
        <w:br/>
        <w:t>Step 4: Creating the Main Target</w:t>
        <w:br/>
        <w:t>Now for the heart of our build - the engine library itself:</w:t>
        <w:br/>
        <w:t># List all source files (80+ files in our case!)</w:t>
        <w:br/>
        <w:t>set</w:t>
        <w:br/>
        <w:t>(</w:t>
        <w:br/>
        <w:t>ENGINESOURCE</w:t>
        <w:br/>
        <w:t xml:space="preserve">    src/Engine/window.cpp</w:t>
        <w:br/>
        <w:t xml:space="preserve">    src/Engine/configuration.cpp</w:t>
        <w:br/>
        <w:t xml:space="preserve">    src/Engine/logger.cpp</w:t>
        <w:br/>
        <w:t># ... 70+ more files</w:t>
        <w:br/>
        <w:t>src/Engine/UI/uisystem.cpp</w:t>
        <w:br/>
        <w:t>)</w:t>
        <w:br/>
        <w:t># Create the static library</w:t>
        <w:br/>
        <w:t>add_library</w:t>
        <w:br/>
        <w:t>(</w:t>
        <w:br/>
        <w:t>ColumbaEngine STATIC</w:t>
        <w:br/>
        <w:t>${</w:t>
        <w:br/>
        <w:t>ENGINESOURCE</w:t>
        <w:br/>
        <w:t>}</w:t>
        <w:br/>
        <w:t>)</w:t>
        <w:br/>
        <w:t># Modern CMake magic - precompiled headers for faster builds</w:t>
        <w:br/>
        <w:t>target_precompile_headers</w:t>
        <w:br/>
        <w:t>(</w:t>
        <w:br/>
        <w:t>ColumbaEngine PUBLIC src/Engine/stdafx.h</w:t>
        <w:br/>
        <w:t>)</w:t>
        <w:br/>
        <w:t>Enter fullscreen mode</w:t>
        <w:br/>
        <w:t>Exit fullscreen mode</w:t>
        <w:br/>
        <w:t>Precompiled headers</w:t>
        <w:br/>
        <w:t>can cut build times by 50%+ in large projects. They compile commonly used headers once and reuse the result.</w:t>
        <w:br/>
        <w:t>Precompiled Headers - The Build Speed Game Changer</w:t>
        <w:br/>
        <w:t>Precompiled headers (PCH) are one of the most impactful optimizations for C++ build times, yet they're often overlooked. Let's understand how they work:</w:t>
        <w:br/>
        <w:t>The Problem</w:t>
        <w:br/>
        <w:t>: Header Parsing Overhead</w:t>
        <w:br/>
        <w:t>// Every .cpp file typically includes these</w:t>
        <w:br/>
        <w:t>#include</w:t>
        <w:br/>
        <w:t>&lt;iostream&gt;</w:t>
        <w:br/>
        <w:t>// ~15,000 lines when fully expanded</w:t>
        <w:br/>
        <w:t>#include</w:t>
        <w:br/>
        <w:t>&lt;vector&gt;</w:t>
        <w:br/>
        <w:t>// ~8,000 lines</w:t>
        <w:br/>
        <w:t>#include</w:t>
        <w:br/>
        <w:t>&lt;string&gt;</w:t>
        <w:br/>
        <w:t>// ~12,000 lines</w:t>
        <w:br/>
        <w:t>#include</w:t>
        <w:br/>
        <w:t>&lt;memory&gt;</w:t>
        <w:br/>
        <w:t>// ~6,000 lines</w:t>
        <w:br/>
        <w:t>#include</w:t>
        <w:br/>
        <w:t>&lt;SDL2/SDL.h&gt;</w:t>
        <w:br/>
        <w:t>// ~25,000 lines</w:t>
        <w:br/>
        <w:t>// Total: ~66,000 lines to parse per source file!</w:t>
        <w:br/>
        <w:t>Enter fullscreen mode</w:t>
        <w:br/>
        <w:t>Exit fullscreen mode</w:t>
        <w:br/>
        <w:t>With 80 source files, that's</w:t>
        <w:br/>
        <w:t>5.2 million lines</w:t>
        <w:br/>
        <w:t>of redundant header parsing!</w:t>
        <w:br/>
        <w:t>The Solution</w:t>
        <w:br/>
        <w:t>: Precompiled Headers</w:t>
        <w:br/>
        <w:t>target_precompile_headers</w:t>
        <w:br/>
        <w:t>(</w:t>
        <w:br/>
        <w:t>ColumbaEngine PUBLIC src/Engine/stdafx.h</w:t>
        <w:br/>
        <w:t>)</w:t>
        <w:br/>
        <w:t>Enter fullscreen mode</w:t>
        <w:br/>
        <w:t>Exit fullscreen mode</w:t>
        <w:br/>
        <w:t>Our</w:t>
        <w:br/>
        <w:t>stdafx.h</w:t>
        <w:br/>
        <w:t>contains the most commonly used headers:</w:t>
        <w:br/>
        <w:t>// stdafx.h - precompiled header</w:t>
        <w:br/>
        <w:t>#pragma once</w:t>
        <w:br/>
        <w:t>// Standard library</w:t>
        <w:br/>
        <w:t>#include</w:t>
        <w:br/>
        <w:t>&lt;iostream&gt;</w:t>
        <w:br/>
        <w:t>#include</w:t>
        <w:br/>
        <w:t>&lt;vector&gt;</w:t>
        <w:br/>
        <w:t>#include</w:t>
        <w:br/>
        <w:t>&lt;string&gt;</w:t>
        <w:br/>
        <w:t>#include</w:t>
        <w:br/>
        <w:t>&lt;memory&gt;</w:t>
        <w:br/>
        <w:t>#include</w:t>
        <w:br/>
        <w:t>&lt;unordered_map&gt;</w:t>
        <w:br/>
        <w:t>#include</w:t>
        <w:br/>
        <w:t>&lt;algorithm&gt;</w:t>
        <w:br/>
        <w:t>// Third-party libraries</w:t>
        <w:br/>
        <w:t>#include</w:t>
        <w:br/>
        <w:t>&lt;SDL2/SDL.h&gt;</w:t>
        <w:br/>
        <w:t>#include</w:t>
        <w:br/>
        <w:t>&lt;glm/glm.hpp&gt;</w:t>
        <w:br/>
        <w:t>#include</w:t>
        <w:br/>
        <w:t>&lt;glm/gtc/matrix_transform.hpp&gt;</w:t>
        <w:br/>
        <w:t>// Engine fundamentals used everywhere</w:t>
        <w:br/>
        <w:t>#include</w:t>
        <w:br/>
        <w:t>"types.h"</w:t>
        <w:br/>
        <w:t>#include</w:t>
        <w:br/>
        <w:t>"logger.h"</w:t>
        <w:br/>
        <w:t>#include</w:t>
        <w:br/>
        <w:t>"configuration.h"</w:t>
        <w:br/>
        <w:t>Enter fullscreen mode</w:t>
        <w:br/>
        <w:t>Exit fullscreen mode</w:t>
        <w:br/>
        <w:t>How It Works</w:t>
        <w:br/>
        <w:t>:</w:t>
        <w:br/>
        <w:t>Compilation</w:t>
        <w:br/>
        <w:t>: CMake compiles</w:t>
        <w:br/>
        <w:t>stdafx.h</w:t>
        <w:br/>
        <w:t>once into</w:t>
        <w:br/>
        <w:t>stdafx.h.gch</w:t>
        <w:br/>
        <w:t>(GCC) or</w:t>
        <w:br/>
        <w:t>stdafx.pch</w:t>
        <w:br/>
        <w:t>(MSVC)</w:t>
        <w:br/>
        <w:t>Reuse</w:t>
        <w:br/>
        <w:t>: Every source file automatically uses the precompiled version</w:t>
        <w:br/>
        <w:t>Speed</w:t>
        <w:br/>
        <w:t>: 66,000 lines → 0 lines to parse per file</w:t>
        <w:br/>
        <w:t>Build Time Results</w:t>
        <w:br/>
        <w:t>(80 source files):</w:t>
        <w:br/>
        <w:t>Without PCH</w:t>
        <w:br/>
        <w:t>: ~8 minutes clean build</w:t>
        <w:br/>
        <w:t>With PCH</w:t>
        <w:br/>
        <w:t>: ~3 minutes clean build</w:t>
        <w:br/>
        <w:t>Incremental</w:t>
        <w:br/>
        <w:t>: Single file changes drop from 15s to 3s</w:t>
        <w:br/>
        <w:t>PUBLIC vs PRIVATE PCH</w:t>
        <w:br/>
        <w:t>:</w:t>
        <w:br/>
        <w:t># PUBLIC: Users of your library get the PCH benefits too</w:t>
        <w:br/>
        <w:t>target_precompile_headers</w:t>
        <w:br/>
        <w:t>(</w:t>
        <w:br/>
        <w:t>ColumbaEngine PUBLIC stdafx.h</w:t>
        <w:br/>
        <w:t>)</w:t>
        <w:br/>
        <w:t># PRIVATE: Only internal compilation uses PCH</w:t>
        <w:br/>
        <w:t>target_precompile_headers</w:t>
        <w:br/>
        <w:t>(</w:t>
        <w:br/>
        <w:t>ColumbaEngine PRIVATE stdafx.h</w:t>
        <w:br/>
        <w:t>)</w:t>
        <w:br/>
        <w:t>Enter fullscreen mode</w:t>
        <w:br/>
        <w:t>Exit fullscreen mode</w:t>
        <w:br/>
        <w:t>Best Practices for PCH</w:t>
        <w:br/>
        <w:t>:</w:t>
        <w:br/>
        <w:t>// Good PCH content: Stable, frequently used headers</w:t>
        <w:br/>
        <w:t>#include</w:t>
        <w:br/>
        <w:t>&lt;vector&gt;</w:t>
        <w:br/>
        <w:t>// Used in 90% of files</w:t>
        <w:br/>
        <w:t>#include</w:t>
        <w:br/>
        <w:t>&lt;SDL2/SDL.h&gt;</w:t>
        <w:br/>
        <w:t>// Core dependency</w:t>
        <w:br/>
        <w:t>// Bad PCH content: Frequently changing headers</w:t>
        <w:br/>
        <w:t>#include</w:t>
        <w:br/>
        <w:t>"GameLogic.h"</w:t>
        <w:br/>
        <w:t>// Changes often, invalidates PCH</w:t>
        <w:br/>
        <w:t>#include</w:t>
        <w:br/>
        <w:t>"debug_temp.h"</w:t>
        <w:br/>
        <w:t>// Temporary debugging code</w:t>
        <w:br/>
        <w:t>Enter fullscreen mode</w:t>
        <w:br/>
        <w:t>Exit fullscreen mode</w:t>
        <w:br/>
        <w:t>PCH Pitfalls</w:t>
        <w:br/>
        <w:t>:</w:t>
        <w:br/>
        <w:t>Overuse</w:t>
        <w:br/>
        <w:t>: Adding changing headers defeats the purpose</w:t>
        <w:br/>
        <w:t>Platform differences</w:t>
        <w:br/>
        <w:t>: MSVC vs GCC handle PCH differently</w:t>
        <w:br/>
        <w:t>Dependencies</w:t>
        <w:br/>
        <w:t>: PCH creates implicit dependencies between files</w:t>
        <w:br/>
        <w:t>Step 5: Usage Requirements - The Secret Sauce</w:t>
        <w:br/>
        <w:t>This is where modern CMake really shines. Instead of users manually figuring out include paths and linking, we specify</w:t>
        <w:br/>
        <w:t>usage requirements</w:t>
        <w:br/>
        <w:t>:</w:t>
        <w:br/>
        <w:t>target_include_directories</w:t>
        <w:br/>
        <w:t>(</w:t>
        <w:br/>
        <w:t>ColumbaEngine PUBLIC</w:t>
        <w:br/>
        <w:t># When building this library</w:t>
        <w:br/>
        <w:t>$&lt;BUILD_INTERFACE:</w:t>
        <w:br/>
        <w:t>${</w:t>
        <w:br/>
        <w:t>CMAKE_CURRENT_SOURCE_DIR</w:t>
        <w:br/>
        <w:t>}</w:t>
        <w:br/>
        <w:t>/src/Engine&gt;</w:t>
        <w:br/>
        <w:t xml:space="preserve">    $&lt;BUILD_INTERFACE:</w:t>
        <w:br/>
        <w:t>${</w:t>
        <w:br/>
        <w:t>CMAKE_CURRENT_SOURCE_DIR</w:t>
        <w:br/>
        <w:t>}</w:t>
        <w:br/>
        <w:t>/src/GameElements&gt;</w:t>
        <w:br/>
        <w:t># When using installed version</w:t>
        <w:br/>
        <w:t>$&lt;INSTALL_INTERFACE:include/ColumbaEngine&gt;</w:t>
        <w:br/>
        <w:t xml:space="preserve">    $&lt;INSTALL_INTERFACE:include/ColumbaEngine/GameElements&gt;</w:t>
        <w:br/>
        <w:t>)</w:t>
        <w:br/>
        <w:t>Enter fullscreen mode</w:t>
        <w:br/>
        <w:t>Exit fullscreen mode</w:t>
        <w:br/>
        <w:t>Generator expressions</w:t>
        <w:br/>
        <w:t>(</w:t>
        <w:br/>
        <w:t>$&lt;...&gt;</w:t>
        <w:br/>
        <w:t>) are evaluated during build generation:</w:t>
        <w:br/>
        <w:t>BUILD_INTERFACE</w:t>
        <w:br/>
        <w:t>: Only when building this project</w:t>
        <w:br/>
        <w:t>INSTALL_INTERFACE</w:t>
        <w:br/>
        <w:t>: Only when using the installed version</w:t>
        <w:br/>
        <w:t>$&lt;CONFIG:Debug&gt;</w:t>
        <w:br/>
        <w:t>: Only in Debug builds</w:t>
        <w:br/>
        <w:t>$&lt;PLATFORM_ID:Windows&gt;</w:t>
        <w:br/>
        <w:t>: Only on Windows</w:t>
        <w:br/>
        <w:t>Why Generator Expressions Matter</w:t>
        <w:br/>
        <w:t>Let's understand why this is so powerful. Consider this traditional approach:</w:t>
        <w:br/>
        <w:t># The old, problematic way</w:t>
        <w:br/>
        <w:t>if</w:t>
        <w:br/>
        <w:t>(</w:t>
        <w:br/>
        <w:t>CMAKE_BUILD_TYPE STREQUAL</w:t>
        <w:br/>
        <w:t>"Debug"</w:t>
        <w:br/>
        <w:t>)</w:t>
        <w:br/>
        <w:t>set</w:t>
        <w:br/>
        <w:t>(</w:t>
        <w:br/>
        <w:t>CMAKE_CXX_FLAGS</w:t>
        <w:br/>
        <w:t>"</w:t>
        <w:br/>
        <w:t>${</w:t>
        <w:br/>
        <w:t>CMAKE_CXX_FLAGS</w:t>
        <w:br/>
        <w:t>}</w:t>
        <w:br/>
        <w:t>-DDEBUG_MODE"</w:t>
        <w:br/>
        <w:t>)</w:t>
        <w:br/>
        <w:t>endif</w:t>
        <w:br/>
        <w:t>()</w:t>
        <w:br/>
        <w:t>Enter fullscreen mode</w:t>
        <w:br/>
        <w:t>Exit fullscreen mode</w:t>
        <w:br/>
        <w:t>Problems with this approach:</w:t>
        <w:br/>
        <w:t>Build-time evaluation</w:t>
        <w:br/>
        <w:t>: The condition is checked when CMake configures, not when you build</w:t>
        <w:br/>
        <w:t>Global pollution</w:t>
        <w:br/>
        <w:t>: Affects ALL targets in the project</w:t>
        <w:br/>
        <w:t>Multi-config generators</w:t>
        <w:br/>
        <w:t>: Breaks with Visual Studio, Xcode which support multiple configs</w:t>
        <w:br/>
        <w:t>Generator expressions solve this:</w:t>
        <w:br/>
        <w:t># Modern, correct approach</w:t>
        <w:br/>
        <w:t>target_compile_definitions</w:t>
        <w:br/>
        <w:t>(</w:t>
        <w:br/>
        <w:t xml:space="preserve">MyTarget PRIVATE </w:t>
        <w:br/>
        <w:t xml:space="preserve">    $&lt;$&lt;CONFIG:Debug&gt;:DEBUG_MODE&gt;</w:t>
        <w:br/>
        <w:t xml:space="preserve">    $&lt;$&lt;CONFIG:Release&gt;:NDEBUG&gt;</w:t>
        <w:br/>
        <w:t xml:space="preserve">    $&lt;$&lt;PLATFORM_ID:Windows&gt;:WIN32_LEAN_AND_MEAN&gt;</w:t>
        <w:br/>
        <w:t>)</w:t>
        <w:br/>
        <w:t>Enter fullscreen mode</w:t>
        <w:br/>
        <w:t>Exit fullscreen mode</w:t>
        <w:br/>
        <w:t>This is evaluated</w:t>
        <w:br/>
        <w:t>per-target</w:t>
        <w:br/>
        <w:t>,</w:t>
        <w:br/>
        <w:t>per-configuration</w:t>
        <w:br/>
        <w:t>,</w:t>
        <w:br/>
        <w:t>at build time</w:t>
        <w:br/>
        <w:t>. Much more flexible and robust.</w:t>
        <w:br/>
        <w:t>Common Generator Expression Patterns</w:t>
        <w:br/>
        <w:t># Conditional compilation flags</w:t>
        <w:br/>
        <w:t>target_compile_options</w:t>
        <w:br/>
        <w:t>(</w:t>
        <w:br/>
        <w:t>MyTarget PRIVATE</w:t>
        <w:br/>
        <w:t xml:space="preserve">    $&lt;$&lt;CXX_COMPILER_ID:GNU,Clang&gt;:-Wall -Wextra&gt;</w:t>
        <w:br/>
        <w:t xml:space="preserve">    $&lt;$&lt;CXX_COMPILER_ID:MSVC&gt;:/W4&gt;</w:t>
        <w:br/>
        <w:t>)</w:t>
        <w:br/>
        <w:t># Debug vs Release libraries</w:t>
        <w:br/>
        <w:t>target_link_libraries</w:t>
        <w:br/>
        <w:t>(</w:t>
        <w:br/>
        <w:t>MyTarget PRIVATE</w:t>
        <w:br/>
        <w:t xml:space="preserve">    $&lt;$&lt;CONFIG:Debug&gt;:MyLib_d&gt;</w:t>
        <w:br/>
        <w:t xml:space="preserve">    $&lt;$&lt;CONFIG:Release&gt;:MyLib&gt;</w:t>
        <w:br/>
        <w:t>)</w:t>
        <w:br/>
        <w:t># Platform-specific linking</w:t>
        <w:br/>
        <w:t>target_link_libraries</w:t>
        <w:br/>
        <w:t>(</w:t>
        <w:br/>
        <w:t>MyTarget PRIVATE</w:t>
        <w:br/>
        <w:t xml:space="preserve">    $&lt;$&lt;PLATFORM_ID:Windows&gt;:ws2_32&gt;</w:t>
        <w:br/>
        <w:t xml:space="preserve">    $&lt;$&lt;PLATFORM_ID:Linux&gt;:pthread&gt;</w:t>
        <w:br/>
        <w:t>)</w:t>
        <w:br/>
        <w:t>Enter fullscreen mode</w:t>
        <w:br/>
        <w:t>Exit fullscreen mode</w:t>
        <w:br/>
        <w:t>Step 6: Dependency Linking - Getting Scope Right</w:t>
        <w:br/>
        <w:t>Here's a crucial concept:</w:t>
        <w:br/>
        <w:t>PUBLIC vs PRIVATE vs INTERFACE</w:t>
        <w:br/>
        <w:t>if</w:t>
        <w:br/>
        <w:t>(</w:t>
        <w:br/>
        <w:t>${</w:t>
        <w:br/>
        <w:t>CMAKE_SYSTEM_NAME</w:t>
        <w:br/>
        <w:t>}</w:t>
        <w:br/>
        <w:t>MATCHES</w:t>
        <w:br/>
        <w:t>"Emscripten"</w:t>
        <w:br/>
        <w:t>)</w:t>
        <w:br/>
        <w:t># Web build</w:t>
        <w:br/>
        <w:t>target_link_libraries</w:t>
        <w:br/>
        <w:t>(</w:t>
        <w:br/>
        <w:t>ColumbaEngine PUBLIC glm</w:t>
        <w:br/>
        <w:t>)</w:t>
        <w:br/>
        <w:t>else</w:t>
        <w:br/>
        <w:t>()</w:t>
        <w:br/>
        <w:t># Native build - note the scoping!</w:t>
        <w:br/>
        <w:t>target_link_libraries</w:t>
        <w:br/>
        <w:t>(</w:t>
        <w:br/>
        <w:t xml:space="preserve">ColumbaEngine PUBLIC </w:t>
        <w:br/>
        <w:t xml:space="preserve">        SDL2::SDL2-static</w:t>
        <w:br/>
        <w:t># Users need SDL2 headers</w:t>
        <w:br/>
        <w:t>glm</w:t>
        <w:br/>
        <w:t># Header-only math library</w:t>
        <w:br/>
        <w:t>OpenGL::GL</w:t>
        <w:br/>
        <w:t># Graphics API</w:t>
        <w:br/>
        <w:t>)</w:t>
        <w:br/>
        <w:t>target_link_libraries</w:t>
        <w:br/>
        <w:t>(</w:t>
        <w:br/>
        <w:t xml:space="preserve">ColumbaEngine PRIVATE </w:t>
        <w:br/>
        <w:t xml:space="preserve">        libglew_static</w:t>
        <w:br/>
        <w:t># Internal OpenGL extension loading</w:t>
        <w:br/>
        <w:t>freetype</w:t>
        <w:br/>
        <w:t># Internal text rendering</w:t>
        <w:br/>
        <w:t>)</w:t>
        <w:br/>
        <w:t>endif</w:t>
        <w:br/>
        <w:t>()</w:t>
        <w:br/>
        <w:t>Enter fullscreen mode</w:t>
        <w:br/>
        <w:t>Exit fullscreen mode</w:t>
        <w:br/>
        <w:t>Scope meanings:</w:t>
        <w:br/>
        <w:t>PUBLIC</w:t>
        <w:br/>
        <w:t>: "I use this, and my users will need it too"</w:t>
        <w:br/>
        <w:t>PRIVATE</w:t>
        <w:br/>
        <w:t>: "I use this internally, but my users don't need to know"</w:t>
        <w:br/>
        <w:t>INTERFACE</w:t>
        <w:br/>
        <w:t>: "I don't use this, but my users will need it"</w:t>
        <w:br/>
        <w:t>Get this right, and users of your library automatically get the right dependencies. Get it wrong, and you'll have angry developers filing issues.</w:t>
        <w:br/>
        <w:t>Understanding Transitive Dependencies</w:t>
        <w:br/>
        <w:t>Let's look at a real example from our engine. Imagine this dependency chain:</w:t>
        <w:br/>
        <w:t>MyGame → ColumbaEngine → SDL2 → OpenGL</w:t>
        <w:br/>
        <w:t>Enter fullscreen mode</w:t>
        <w:br/>
        <w:t>Exit fullscreen mode</w:t>
        <w:br/>
        <w:t>If we declare SDL2 as</w:t>
        <w:br/>
        <w:t>PRIVATE</w:t>
        <w:br/>
        <w:t>to ColumbaEngine:</w:t>
        <w:br/>
        <w:t>target_link_libraries</w:t>
        <w:br/>
        <w:t>(</w:t>
        <w:br/>
        <w:t>ColumbaEngine PRIVATE SDL2::SDL2-static</w:t>
        <w:br/>
        <w:t>)</w:t>
        <w:br/>
        <w:t>Enter fullscreen mode</w:t>
        <w:br/>
        <w:t>Exit fullscreen mode</w:t>
        <w:br/>
        <w:t>Problem</w:t>
        <w:br/>
        <w:t>:</w:t>
        <w:br/>
        <w:t>MyGame</w:t>
        <w:br/>
        <w:t>won't be able to use SDL2 types in the public API. If ColumbaEngine's headers include</w:t>
        <w:br/>
        <w:t>&lt;SDL2/SDL.h&gt;</w:t>
        <w:br/>
        <w:t>, users get compile errors.</w:t>
        <w:br/>
        <w:t>If we declare SDL2 as</w:t>
        <w:br/>
        <w:t>PUBLIC</w:t>
        <w:br/>
        <w:t>:</w:t>
        <w:br/>
        <w:t>target_link_libraries</w:t>
        <w:br/>
        <w:t>(</w:t>
        <w:br/>
        <w:t>ColumbaEngine PUBLIC SDL2::SDL2-static</w:t>
        <w:br/>
        <w:t>)</w:t>
        <w:br/>
        <w:t>Enter fullscreen mode</w:t>
        <w:br/>
        <w:t>Exit fullscreen mode</w:t>
        <w:br/>
        <w:t>Result</w:t>
        <w:br/>
        <w:t>:</w:t>
        <w:br/>
        <w:t>MyGame</w:t>
        <w:br/>
        <w:t>automatically gets SDL2 headers and libraries. Perfect for our engine where users need SDL2 types.</w:t>
        <w:br/>
        <w:t>The INTERFACE Scope Mystery</w:t>
        <w:br/>
        <w:t>INTERFACE</w:t>
        <w:br/>
        <w:t>is the trickiest to understand. It means "I don't use this, but my users will."</w:t>
        <w:br/>
        <w:t>Real-world example</w:t>
        <w:br/>
        <w:t>: Header-only libraries with dependencies</w:t>
        <w:br/>
        <w:t># HeaderOnlyMath library depends on Eigen, but is itself header-only</w:t>
        <w:br/>
        <w:t>add_library</w:t>
        <w:br/>
        <w:t>(</w:t>
        <w:br/>
        <w:t>HeaderOnlyMath INTERFACE</w:t>
        <w:br/>
        <w:t>)</w:t>
        <w:br/>
        <w:t>target_link_libraries</w:t>
        <w:br/>
        <w:t>(</w:t>
        <w:br/>
        <w:t>HeaderOnlyMath INTERFACE Eigen3::Eigen</w:t>
        <w:br/>
        <w:t>)</w:t>
        <w:br/>
        <w:t># Users of HeaderOnlyMath automatically get Eigen</w:t>
        <w:br/>
        <w:t>add_executable</w:t>
        <w:br/>
        <w:t>(</w:t>
        <w:br/>
        <w:t>MyApp main.cpp</w:t>
        <w:br/>
        <w:t>)</w:t>
        <w:br/>
        <w:t>target_link_libraries</w:t>
        <w:br/>
        <w:t>(</w:t>
        <w:br/>
        <w:t>MyApp PRIVATE HeaderOnlyMath</w:t>
        <w:br/>
        <w:t>)</w:t>
        <w:br/>
        <w:t># Gets Eigen too!</w:t>
        <w:br/>
        <w:t>Enter fullscreen mode</w:t>
        <w:br/>
        <w:t>Exit fullscreen mode</w:t>
        <w:br/>
        <w:t>Mixing Scopes: The Real World</w:t>
        <w:br/>
        <w:t>Most real projects use mixed scopes:</w:t>
        <w:br/>
        <w:t>target_link_libraries</w:t>
        <w:br/>
        <w:t>(</w:t>
        <w:br/>
        <w:t>ColumbaEngine</w:t>
        <w:br/>
        <w:t># Users need these APIs</w:t>
        <w:br/>
        <w:t xml:space="preserve">PUBLIC </w:t>
        <w:br/>
        <w:t xml:space="preserve">        SDL2::SDL2-static</w:t>
        <w:br/>
        <w:t># Window/input handling in public API</w:t>
        <w:br/>
        <w:t>glm</w:t>
        <w:br/>
        <w:t># Math types in public headers</w:t>
        <w:br/>
        <w:t>OpenGL::GL</w:t>
        <w:br/>
        <w:t># Graphics API exposed to users</w:t>
        <w:br/>
        <w:t># Internal implementation details</w:t>
        <w:br/>
        <w:t>PRIVATE</w:t>
        <w:br/>
        <w:t xml:space="preserve">        libglew_static</w:t>
        <w:br/>
        <w:t># OpenGL extension loading (wrapped)</w:t>
        <w:br/>
        <w:t>freetype</w:t>
        <w:br/>
        <w:t># Text rendering (abstracted away)</w:t>
        <w:br/>
        <w:t>${</w:t>
        <w:br/>
        <w:t>CMAKE_DL_LIBS</w:t>
        <w:br/>
        <w:t>}</w:t>
        <w:br/>
        <w:t># Dynamic library loading (platform detail)</w:t>
        <w:br/>
        <w:t>)</w:t>
        <w:br/>
        <w:t>Enter fullscreen mode</w:t>
        <w:br/>
        <w:t>Exit fullscreen mode</w:t>
        <w:br/>
        <w:t>Step 7: Multiple Executables and Examples</w:t>
        <w:br/>
        <w:t>A game engine isn't just a library - it includes tools and examples:</w:t>
        <w:br/>
        <w:t>if</w:t>
        <w:br/>
        <w:t>(</w:t>
        <w:br/>
        <w:t>NOT BUILD_STATIC_LIB AND BUILD_EXAMPLES</w:t>
        <w:br/>
        <w:t>)</w:t>
        <w:br/>
        <w:t># Main editor application</w:t>
        <w:br/>
        <w:t>add_executable</w:t>
        <w:br/>
        <w:t>(</w:t>
        <w:br/>
        <w:t>ColumbaEngineEditor src/main.cpp</w:t>
        <w:br/>
        <w:t>)</w:t>
        <w:br/>
        <w:t>target_sources</w:t>
        <w:br/>
        <w:t>(</w:t>
        <w:br/>
        <w:t>ColumbaEngineEditor PRIVATE</w:t>
        <w:br/>
        <w:t xml:space="preserve">        src/application.cpp</w:t>
        <w:br/>
        <w:t xml:space="preserve">        src/Editor/Gui/inspector.cpp</w:t>
        <w:br/>
        <w:t xml:space="preserve">        src/Editor/Gui/projectmanager.cpp</w:t>
        <w:br/>
        <w:t>)</w:t>
        <w:br/>
        <w:t>target_link_libraries</w:t>
        <w:br/>
        <w:t>(</w:t>
        <w:br/>
        <w:t>ColumbaEngineEditor PRIVATE ColumbaEngine</w:t>
        <w:br/>
        <w:t>)</w:t>
        <w:br/>
        <w:t># Game examples</w:t>
        <w:br/>
        <w:t>add_executable</w:t>
        <w:br/>
        <w:t>(</w:t>
        <w:br/>
        <w:t>GameOff examples/GameOff/main.cpp</w:t>
        <w:br/>
        <w:t>)</w:t>
        <w:br/>
        <w:t>target_sources</w:t>
        <w:br/>
        <w:t>(</w:t>
        <w:br/>
        <w:t>GameOff PRIVATE</w:t>
        <w:br/>
        <w:t xml:space="preserve">        examples/GameOff/application.cpp</w:t>
        <w:br/>
        <w:t xml:space="preserve">        examples/GameOff/character.cpp</w:t>
        <w:br/>
        <w:t xml:space="preserve">        examples/GameOff/inventory.cpp</w:t>
        <w:br/>
        <w:t>)</w:t>
        <w:br/>
        <w:t>target_link_libraries</w:t>
        <w:br/>
        <w:t>(</w:t>
        <w:br/>
        <w:t>GameOff PRIVATE ColumbaEngine</w:t>
        <w:br/>
        <w:t>)</w:t>
        <w:br/>
        <w:t>endif</w:t>
        <w:br/>
        <w:t>()</w:t>
        <w:br/>
        <w:t>Enter fullscreen mode</w:t>
        <w:br/>
        <w:t>Exit fullscreen mode</w:t>
        <w:br/>
        <w:t>Pattern</w:t>
        <w:br/>
        <w:t>: Create multiple executables that all link to your main library. This way, the library code is compiled once and reused.</w:t>
        <w:br/>
        <w:t>Step 8: Testing Infrastructure</w:t>
        <w:br/>
        <w:t>Professional projects need tests:</w:t>
        <w:br/>
        <w:t>if</w:t>
        <w:br/>
        <w:t>(</w:t>
        <w:br/>
        <w:t>NOT BUILD_STATIC_LIB</w:t>
        <w:br/>
        <w:t>)</w:t>
        <w:br/>
        <w:t>enable_testing</w:t>
        <w:br/>
        <w:t>()</w:t>
        <w:br/>
        <w:t>add_subdirectory</w:t>
        <w:br/>
        <w:t>(</w:t>
        <w:br/>
        <w:t>${</w:t>
        <w:br/>
        <w:t>GTEST_DIR</w:t>
        <w:br/>
        <w:t>}</w:t>
        <w:br/>
        <w:t>)</w:t>
        <w:br/>
        <w:t>add_executable</w:t>
        <w:br/>
        <w:t>(</w:t>
        <w:br/>
        <w:t>t1 test/maintest.cc</w:t>
        <w:br/>
        <w:t>)</w:t>
        <w:br/>
        <w:t>target_sources</w:t>
        <w:br/>
        <w:t>(</w:t>
        <w:br/>
        <w:t>t1 PRIVATE</w:t>
        <w:br/>
        <w:t xml:space="preserve">        test/collision2d.cc</w:t>
        <w:br/>
        <w:t xml:space="preserve">        test/ecssystem.cc</w:t>
        <w:br/>
        <w:t xml:space="preserve">        test/interpreter.cc</w:t>
        <w:br/>
        <w:t xml:space="preserve">        test/renderer.cc</w:t>
        <w:br/>
        <w:t>)</w:t>
        <w:br/>
        <w:t>target_link_libraries</w:t>
        <w:br/>
        <w:t>(</w:t>
        <w:br/>
        <w:t>t1 PRIVATE gtest gtest_main ColumbaEngine</w:t>
        <w:br/>
        <w:t>)</w:t>
        <w:br/>
        <w:t># Auto-discover tests</w:t>
        <w:br/>
        <w:t>include</w:t>
        <w:br/>
        <w:t>(</w:t>
        <w:br/>
        <w:t>GoogleTest</w:t>
        <w:br/>
        <w:t>)</w:t>
        <w:br/>
        <w:t>gtest_discover_tests</w:t>
        <w:br/>
        <w:t>(</w:t>
        <w:br/>
        <w:t>t1</w:t>
        <w:br/>
        <w:t>)</w:t>
        <w:br/>
        <w:t>endif</w:t>
        <w:br/>
        <w:t>()</w:t>
        <w:br/>
        <w:t>Enter fullscreen mode</w:t>
        <w:br/>
        <w:t>Exit fullscreen mode</w:t>
        <w:br/>
        <w:t>gtest_discover_tests()</w:t>
        <w:br/>
        <w:t>automatically finds all test cases and creates individual CTest entries. Run with</w:t>
        <w:br/>
        <w:t>ctest</w:t>
        <w:br/>
        <w:t>or</w:t>
        <w:br/>
        <w:t>make test</w:t>
        <w:br/>
        <w:t>.</w:t>
        <w:br/>
        <w:t>Common Build Pitfalls</w:t>
        <w:br/>
        <w:t>1. Global Variables vs Target Properties</w:t>
        <w:br/>
        <w:t># BAD: Affects everything globally</w:t>
        <w:br/>
        <w:t>set</w:t>
        <w:br/>
        <w:t>(</w:t>
        <w:br/>
        <w:t>CMAKE_CXX_FLAGS</w:t>
        <w:br/>
        <w:t>"</w:t>
        <w:br/>
        <w:t>${</w:t>
        <w:br/>
        <w:t>CMAKE_CXX_FLAGS</w:t>
        <w:br/>
        <w:t>}</w:t>
        <w:br/>
        <w:t>-DDEBUG"</w:t>
        <w:br/>
        <w:t>)</w:t>
        <w:br/>
        <w:t># GOOD: Only affects specific target</w:t>
        <w:br/>
        <w:t>target_compile_definitions</w:t>
        <w:br/>
        <w:t>(</w:t>
        <w:br/>
        <w:t>MyTarget PRIVATE DEBUG</w:t>
        <w:br/>
        <w:t>)</w:t>
        <w:br/>
        <w:t>Enter fullscreen mode</w:t>
        <w:br/>
        <w:t>Exit fullscreen mode</w:t>
        <w:br/>
        <w:t>2. Not Using Generator Expressions</w:t>
        <w:br/>
        <w:t># BAD: Debug symbols in release builds</w:t>
        <w:br/>
        <w:t>target_compile_options</w:t>
        <w:br/>
        <w:t>(</w:t>
        <w:br/>
        <w:t>MyTarget PRIVATE -g</w:t>
        <w:br/>
        <w:t>)</w:t>
        <w:br/>
        <w:t># GOOD: Only in debug builds</w:t>
        <w:br/>
        <w:t>target_compile_options</w:t>
        <w:br/>
        <w:t>(</w:t>
        <w:br/>
        <w:t>MyTarget PRIVATE $&lt;$&lt;CONFIG:Debug&gt;:-g&gt;</w:t>
        <w:br/>
        <w:t>)</w:t>
        <w:br/>
        <w:t>Enter fullscreen mode</w:t>
        <w:br/>
        <w:t>Exit fullscreen mode</w:t>
        <w:br/>
        <w:t>3. Wrong Dependency Scopes</w:t>
        <w:br/>
        <w:t># If users of your library need OpenGL headers:</w:t>
        <w:br/>
        <w:t>target_link_libraries</w:t>
        <w:br/>
        <w:t>(</w:t>
        <w:br/>
        <w:t>MyLib PUBLIC OpenGL::GL</w:t>
        <w:br/>
        <w:t>)</w:t>
        <w:br/>
        <w:t># If only your implementation uses OpenGL:</w:t>
        <w:br/>
        <w:t>target_link_libraries</w:t>
        <w:br/>
        <w:t>(</w:t>
        <w:br/>
        <w:t>MyLib PRIVATE OpenGL::GL</w:t>
        <w:br/>
        <w:t>)</w:t>
        <w:br/>
        <w:t>Enter fullscreen mode</w:t>
        <w:br/>
        <w:t>Exit fullscreen mode</w:t>
        <w:br/>
        <w:t>What We've Achieved: Build System Results</w:t>
        <w:br/>
        <w:t>After implementing all these concepts, here's what we achieved:</w:t>
        <w:br/>
        <w:t>Developer Experience:</w:t>
        <w:br/>
        <w:t># Simple build</w:t>
        <w:br/>
        <w:t>git clone https://github.com/user/ColumbaEngine</w:t>
        <w:br/>
        <w:t>cd</w:t>
        <w:br/>
        <w:t>ColumbaEngine</w:t>
        <w:br/>
        <w:t>mkdir</w:t>
        <w:br/>
        <w:t>build</w:t>
        <w:br/>
        <w:t>&amp;&amp;</w:t>
        <w:br/>
        <w:t>cd</w:t>
        <w:br/>
        <w:t>build</w:t>
        <w:br/>
        <w:t>cmake ..</w:t>
        <w:br/>
        <w:t>make</w:t>
        <w:br/>
        <w:t>-j8</w:t>
        <w:br/>
        <w:t># Custom configuration</w:t>
        <w:br/>
        <w:t>cmake</w:t>
        <w:br/>
        <w:t>-DBUILD_EXAMPLES</w:t>
        <w:br/>
        <w:t>=</w:t>
        <w:br/>
        <w:t>OFF</w:t>
        <w:br/>
        <w:t>-DCMAKE_BUILD_TYPE</w:t>
        <w:br/>
        <w:t>=</w:t>
        <w:br/>
        <w:t>Release ..</w:t>
        <w:br/>
        <w:t># Run tests</w:t>
        <w:br/>
        <w:t>ctest</w:t>
        <w:br/>
        <w:t>Enter fullscreen mode</w:t>
        <w:br/>
        <w:t>Exit fullscreen mode</w:t>
        <w:br/>
        <w:t>Cross-platform Support:</w:t>
        <w:br/>
        <w:t>Same CMakeLists.txt works on Windows, Linux, and web</w:t>
        <w:br/>
        <w:t>Automatic dependency resolution per platform</w:t>
        <w:br/>
        <w:t>Platform-specific optimizations where needed</w:t>
        <w:br/>
        <w:t>Build Performance:</w:t>
        <w:br/>
        <w:t>Precompiled headers cut build times by 60%</w:t>
        <w:br/>
        <w:t>Parallel compilation across all targets</w:t>
        <w:br/>
        <w:t>Incremental builds under 10 seconds for single-file changes</w:t>
        <w:br/>
        <w:t>Coming Up in Part 2</w:t>
        <w:br/>
        <w:t>In the next article, we'll cover the</w:t>
        <w:br/>
        <w:t>deployment and distribution</w:t>
        <w:br/>
        <w:t>side of CMake:</w:t>
        <w:br/>
        <w:t>Installation Systems</w:t>
        <w:br/>
        <w:t>: How to make your library usable by others with</w:t>
        <w:br/>
        <w:t>find_package()</w:t>
        <w:br/>
        <w:t>Export/Import Mechanisms</w:t>
        <w:br/>
        <w:t>: The complex but powerful system that makes modern CMake libraries work</w:t>
        <w:br/>
        <w:t>Package Configuration</w:t>
        <w:br/>
        <w:t>: Creating relocatable, dependency-aware packages</w:t>
        <w:br/>
        <w:t>CPack Integration</w:t>
        <w:br/>
        <w:t>: Generating professional installers for multiple platforms</w:t>
        <w:br/>
        <w:t>Real-world Distribution</w:t>
        <w:br/>
        <w:t>: Getting your library into the hands of users</w:t>
        <w:br/>
        <w:t>Conclusion</w:t>
        <w:br/>
        <w:t>Building a robust CMake build system for complex projects requires understanding several key concepts:</w:t>
        <w:br/>
        <w:t>Target-centric thinking</w:t>
        <w:br/>
        <w:t>- Everything revolves around targets and their usage requirements</w:t>
        <w:br/>
        <w:t>Proper dependency management</w:t>
        <w:br/>
        <w:t>- Choose the right strategy for your project's needs</w:t>
        <w:br/>
        <w:t>Cross-platform abstractions</w:t>
        <w:br/>
        <w:t>- Let CMake handle platform differences</w:t>
        <w:br/>
        <w:t>Generator expressions</w:t>
        <w:br/>
        <w:t>- Enable conditional behavior without complex if/else logic</w:t>
        <w:br/>
        <w:t>Build optimization</w:t>
        <w:br/>
        <w:t>- Use precompiled headers and other modern features</w:t>
        <w:br/>
        <w:t>The</w:t>
        <w:br/>
        <w:t>game engine</w:t>
        <w:br/>
        <w:t>we've built demonstrates these concepts in action with a real, production-ready build system that handles complex, multi-platform C++ projects.</w:t>
        <w:br/>
        <w:t>Remember: CMake is about expressing</w:t>
        <w:br/>
        <w:t>intent</w:t>
        <w:br/>
        <w:t>, not</w:t>
        <w:br/>
        <w:t>implementation details</w:t>
        <w:br/>
        <w:t>. Focus on what you want to achieve, and let CMake figure out how to do it on each platform.</w:t>
        <w:br/>
        <w:t>Don't miss [Part 2] where we'll cover installation, packaging, and distribution - making your library actually usable by the world!</w:t>
        <w:br/>
        <w:t>What's your biggest CMake build challenge?</w:t>
        <w:br/>
        <w:t>Share your experiences in the comments below!</w:t>
        <w:br/>
        <w:t>The complete source code for ColumbaEngine with all the CMake patterns from this series is available on</w:t>
        <w:br/>
        <w:t>GitHub</w:t>
        <w:br/>
        <w:t>. These patterns scale from small libraries to large, complex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