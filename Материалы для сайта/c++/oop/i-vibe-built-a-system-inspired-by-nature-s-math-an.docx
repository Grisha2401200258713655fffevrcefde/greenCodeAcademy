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 “Vibe” Built a System Inspired by Nature's Math, and It's 1.82x Faster Than Nginx</w:t>
      </w:r>
    </w:p>
    <w:p>
      <w:r>
        <w:t>Язык оригинала: en</w:t>
      </w:r>
    </w:p>
    <w:p>
      <w:pPr>
        <w:pStyle w:val="Heading1"/>
      </w:pPr>
      <w:r>
        <w:t>Оригинал</w:t>
      </w:r>
    </w:p>
    <w:p>
      <w:r>
        <w:t>From a "What If" Question to a Verifiable Breakthrough</w:t>
        <w:br/>
        <w:t>Have you ever looked at a complex distributed system and felt like it was fighting itself? Hotspots on your servers, unpredictable latency, and a nagging feeling that despite all the optimization, you're leaving performance on the table. I've been there. It led me to a radical question: what if we built a system where every component—the load balancer, the database, the cache—all operated on the same underlying mathematical "rhythm"?</w:t>
        <w:br/>
        <w:t>This question became</w:t>
        <w:br/>
        <w:t>Project Resonance</w:t>
        <w:br/>
        <w:t>, a deep dive into a new architectural paradigm I call "mathematical coherence." The result? A verifiable, open-source project that not only introduces a novel, state-of-the-art compression algorithm but also proves that this resonant architecture can be</w:t>
        <w:br/>
        <w:t>1.82x faster</w:t>
        <w:br/>
        <w:t>than a traditional stack.</w:t>
        <w:br/>
        <w:t>This is the story of how I used principles from nature to build it, and how you can verify it for yourself.</w:t>
        <w:br/>
        <w:t>The Hypothesis: Can Nature's Math Build Better Software?</w:t>
        <w:br/>
        <w:t>The project was built on two core hypotheses:</w:t>
        <w:br/>
        <w:t>The Compression Hypothesis:</w:t>
        <w:br/>
        <w:t>Can we build a superior data compressor by modeling data the way nature builds things—using multi-scale patterns based on the</w:t>
        <w:br/>
        <w:t>Fibonacci Sequence</w:t>
        <w:br/>
        <w:t>?</w:t>
        <w:br/>
        <w:t>The Systems Hypothesis:</w:t>
        <w:br/>
        <w:t>Can we build a faster, more efficient distributed system by making every component use the</w:t>
        <w:br/>
        <w:t>Golden Ratio (φ)</w:t>
        <w:br/>
        <w:t>as its single source of truth for distributing work?</w:t>
        <w:br/>
        <w:t>After a long journey of development, debugging, and rigorous benchmarking, the answer to both is a resounding</w:t>
        <w:br/>
        <w:t>yes</w:t>
        <w:br/>
        <w:t>.</w:t>
        <w:br/>
        <w:t>The Approach: A Symphony from Two Innovations</w:t>
        <w:br/>
        <w:t>1. Fibonacci Context Modeling (FCM) for Compression</w:t>
        <w:br/>
        <w:t>Traditional compressors are like trying to understand a book by only reading three words at a time. They use a fixed-size window to find patterns, missing the bigger picture.</w:t>
        <w:br/>
        <w:t>My approach, FCM, analyzes data at multiple scales simultaneously, with window sizes determined by the Fibonacci sequence (2, 3, 5, 8...). It's like a musician hearing not just individual notes, but also the chords, the melody, and the song structure all at once. The predictions from these different scales are then weighted by the Golden Ratio to produce an incredibly accurate model.</w:t>
        <w:br/>
        <w:t>The result is</w:t>
        <w:br/>
        <w:t>phicomp</w:t>
        <w:br/>
        <w:t>, a C++-backed library that achieves a</w:t>
        <w:br/>
        <w:t>94.88% average Shannon efficiency</w:t>
        <w:br/>
        <w:t>on the Calgary Corpus—a world-class result.</w:t>
        <w:br/>
        <w:t>// A peek at the C++ core: weighting predictions by the Golden Ratio</w:t>
        <w:br/>
        <w:t>for</w:t>
        <w:br/>
        <w:t>(</w:t>
        <w:br/>
        <w:t>int</w:t>
        <w:br/>
        <w:t>i</w:t>
        <w:br/>
        <w:t>=</w:t>
        <w:br/>
        <w:t>fib_orders</w:t>
        <w:br/>
        <w:t>.</w:t>
        <w:br/>
        <w:t>size</w:t>
        <w:br/>
        <w:t>()</w:t>
        <w:br/>
        <w:t>-</w:t>
        <w:br/>
        <w:t>1</w:t>
        <w:br/>
        <w:t>;</w:t>
        <w:br/>
        <w:t>i</w:t>
        <w:br/>
        <w:t>&gt;=</w:t>
        <w:br/>
        <w:t>0</w:t>
        <w:br/>
        <w:t>;</w:t>
        <w:br/>
        <w:t>--</w:t>
        <w:br/>
        <w:t>i</w:t>
        <w:br/>
        <w:t>)</w:t>
        <w:br/>
        <w:t>{</w:t>
        <w:br/>
        <w:t>// ... find context in the model for this Fibonacci order ...</w:t>
        <w:br/>
        <w:t>if</w:t>
        <w:br/>
        <w:t>(</w:t>
        <w:br/>
        <w:t>model_it</w:t>
        <w:br/>
        <w:t>!=</w:t>
        <w:br/>
        <w:t>context_models</w:t>
        <w:br/>
        <w:t>[</w:t>
        <w:br/>
        <w:t>i</w:t>
        <w:br/>
        <w:t>].</w:t>
        <w:br/>
        <w:t>end</w:t>
        <w:br/>
        <w:t>())</w:t>
        <w:br/>
        <w:t>{</w:t>
        <w:br/>
        <w:t>// The magic: weight is a power of phi (φ)</w:t>
        <w:br/>
        <w:t>double</w:t>
        <w:br/>
        <w:t>weight</w:t>
        <w:br/>
        <w:t>=</w:t>
        <w:br/>
        <w:t>std</w:t>
        <w:br/>
        <w:t>::</w:t>
        <w:br/>
        <w:t>pow</w:t>
        <w:br/>
        <w:t>(</w:t>
        <w:br/>
        <w:t>phi</w:t>
        <w:br/>
        <w:t>,</w:t>
        <w:br/>
        <w:t>(</w:t>
        <w:br/>
        <w:t>double</w:t>
        <w:br/>
        <w:t>)</w:t>
        <w:br/>
        <w:t>i</w:t>
        <w:br/>
        <w:t>);</w:t>
        <w:br/>
        <w:t>// ... add weighted probabilities to the final result ...</w:t>
        <w:br/>
        <w:t>}</w:t>
        <w:br/>
        <w:t>}</w:t>
        <w:br/>
        <w:t>Enter fullscreen mode</w:t>
        <w:br/>
        <w:t>Exit fullscreen mode</w:t>
        <w:br/>
        <w:t>2. The Resonance Architecture</w:t>
        <w:br/>
        <w:t>A traditional system is an orchestra of virtuosos all playing from different sheet music. My Resonance stack gives them all the same sheet music: Golden Ratio Hashing.</w:t>
        <w:br/>
        <w:t>This hashing algorithm uses the mathematical properties of φ to distribute work with near-perfect uniformity. When the load balancer, database router, and cache all use this exact same logic, the system achieves a state of harmony, eliminating the "impedance mismatch" that causes hotspots and inefficiency.</w:t>
        <w:br/>
        <w:t># The simple, powerful core of the Resonance architecture in Python</w:t>
        <w:br/>
        <w:t>def</w:t>
        <w:br/>
        <w:t>get_server_for_request</w:t>
        <w:br/>
        <w:t>(</w:t>
        <w:br/>
        <w:t>self</w:t>
        <w:br/>
        <w:t>,</w:t>
        <w:br/>
        <w:t>request_id</w:t>
        <w:br/>
        <w:t>:</w:t>
        <w:br/>
        <w:t>str</w:t>
        <w:br/>
        <w:t>)</w:t>
        <w:br/>
        <w:t>-&gt;</w:t>
        <w:br/>
        <w:t>str</w:t>
        <w:br/>
        <w:t>:</w:t>
        <w:br/>
        <w:t>request_hash</w:t>
        <w:br/>
        <w:t>=</w:t>
        <w:br/>
        <w:t>hash</w:t>
        <w:br/>
        <w:t>(</w:t>
        <w:br/>
        <w:t>request_id</w:t>
        <w:br/>
        <w:t>)</w:t>
        <w:br/>
        <w:t># Golden Ratio Hashing: a fast, integer-only operation</w:t>
        <w:br/>
        <w:t>scaled_hash</w:t>
        <w:br/>
        <w:t>=</w:t>
        <w:br/>
        <w:t>(</w:t>
        <w:br/>
        <w:t>request_hash</w:t>
        <w:br/>
        <w:t>*</w:t>
        <w:br/>
        <w:t>self</w:t>
        <w:br/>
        <w:t>.</w:t>
        <w:br/>
        <w:t>hash_multiplier</w:t>
        <w:br/>
        <w:t>)</w:t>
        <w:br/>
        <w:t>&amp;</w:t>
        <w:br/>
        <w:t>(</w:t>
        <w:br/>
        <w:t>2</w:t>
        <w:br/>
        <w:t>**</w:t>
        <w:br/>
        <w:t>64</w:t>
        <w:br/>
        <w:t>-</w:t>
        <w:br/>
        <w:t>1</w:t>
        <w:br/>
        <w:t>)</w:t>
        <w:br/>
        <w:t>index</w:t>
        <w:br/>
        <w:t>=</w:t>
        <w:br/>
        <w:t>(</w:t>
        <w:br/>
        <w:t>scaled_hash</w:t>
        <w:br/>
        <w:t>*</w:t>
        <w:br/>
        <w:t>self</w:t>
        <w:br/>
        <w:t>.</w:t>
        <w:br/>
        <w:t>num_servers</w:t>
        <w:br/>
        <w:t>)</w:t>
        <w:br/>
        <w:t>&gt;&gt;</w:t>
        <w:br/>
        <w:t>64</w:t>
        <w:br/>
        <w:t>return</w:t>
        <w:br/>
        <w:t>self</w:t>
        <w:br/>
        <w:t>.</w:t>
        <w:br/>
        <w:t>servers</w:t>
        <w:br/>
        <w:t>[</w:t>
        <w:br/>
        <w:t>index</w:t>
        <w:br/>
        <w:t>]</w:t>
        <w:br/>
        <w:t>Enter fullscreen mode</w:t>
        <w:br/>
        <w:t>Exit fullscreen mode</w:t>
        <w:br/>
        <w:t>The Architecture: Visualizing Friction vs. Harmony</w:t>
        <w:br/>
        <w:t>A diagram makes the difference clear. A traditional stack creates friction. A Resonance stack creates a frictionless, coherent data path.</w:t>
        <w:br/>
        <w:t>graph TD</w:t>
        <w:br/>
        <w:t xml:space="preserve">    subgraph Traditional Stack (Friction)</w:t>
        <w:br/>
        <w:t xml:space="preserve">        A[Load Balancer - Nginx] --&gt; B{App Server / Cache};</w:t>
        <w:br/>
        <w:t xml:space="preserve">        B --&gt; C[Database Router - Hash];</w:t>
        <w:br/>
        <w:t xml:space="preserve">        subgraph Friction &amp; Hotspots</w:t>
        <w:br/>
        <w:t xml:space="preserve">            direction LR</w:t>
        <w:br/>
        <w:t xml:space="preserve">            D(( )) -.-&gt; E(( ));</w:t>
        <w:br/>
        <w:t xml:space="preserve">            E -.-&gt; F(( ));</w:t>
        <w:br/>
        <w:t xml:space="preserve">        end</w:t>
        <w:br/>
        <w:t xml:space="preserve">    end</w:t>
        <w:br/>
        <w:br/>
        <w:t xml:space="preserve">    subgraph Resonance Stack (Harmony)</w:t>
        <w:br/>
        <w:t xml:space="preserve">        G[PhiBalancer - φ] ==&gt; H{App Server / PhiCache - φ};</w:t>
        <w:br/>
        <w:t xml:space="preserve">        H ==&gt; I[PhiDB Router - φ];</w:t>
        <w:br/>
        <w:t xml:space="preserve">        subgraph Coherent Data Flow</w:t>
        <w:br/>
        <w:t xml:space="preserve">            direction LR</w:t>
        <w:br/>
        <w:t xml:space="preserve">            J(( )) -- Harmony --&gt; K(( ));</w:t>
        <w:br/>
        <w:t xml:space="preserve">        end</w:t>
        <w:br/>
        <w:t xml:space="preserve">    end</w:t>
        <w:br/>
        <w:t>Enter fullscreen mode</w:t>
        <w:br/>
        <w:t>Exit fullscreen mode</w:t>
        <w:br/>
        <w:t>The Proof: Verifiable, Real-World Results</w:t>
        <w:br/>
        <w:t>Talk is cheap. Here are the</w:t>
        <w:br/>
        <w:t>real numbers</w:t>
        <w:br/>
        <w:t>, which you can reproduce yourself using the benchmark scripts in the repository.</w:t>
        <w:br/>
        <w:t>Compression:</w:t>
        <w:br/>
        <w:t>94.88%</w:t>
        <w:br/>
        <w:t>average Shannon efficiency.</w:t>
        <w:br/>
        <w:t>System Performance:</w:t>
        <w:br/>
        <w:t>1.82x</w:t>
        <w:br/>
        <w:t>throughput gain over an identical Nginx stack.</w:t>
        <w:br/>
        <w:t>These aren't simulations. They are the measured output of the real, compiled C++ and Python code.</w:t>
        <w:br/>
        <w:t>Practical Examples &amp; Use Cases</w:t>
        <w:br/>
        <w:t>This isn't just an academic exercise. This technology has direct, high-value applications:</w:t>
        <w:br/>
        <w:t>☁️ Cloud &amp; Big Data:</w:t>
        <w:br/>
        <w:t>Reduce storage and bandwidth costs by over 40% and handle nearly 2x the traffic with the same hardware.</w:t>
        <w:br/>
        <w:t>🤖 AI &amp; Machine Learning:</w:t>
        <w:br/>
        <w:t>Accelerate model deployment by drastically reducing the time it takes to load large models from storage into memory.</w:t>
        <w:br/>
        <w:t>🎮 Gaming &amp; Metaverse:</w:t>
        <w:br/>
        <w:t>Create exponentially larger and more detailed worlds with a fraction of the storage costs using procedural generation powered by our Modlo Sequence.</w:t>
        <w:br/>
        <w:t>💹 High-Frequency Trading:</w:t>
        <w:br/>
        <w:t>Gain a direct, revenue-generating competitive edge through the microsecond latency advantages provided by more efficient data stream compression.</w:t>
        <w:br/>
        <w:t>Test It Yourself! (The Call to Action)</w:t>
        <w:br/>
        <w:t>I built this project to be transparent and verifiable. I invite you to test my claims.</w:t>
        <w:br/>
        <w:t>Clone the Repository:</w:t>
        <w:br/>
        <w:t>git clone https://github.com/bclonan/project-resonance.git</w:t>
        <w:br/>
        <w:t>cd</w:t>
        <w:br/>
        <w:t>project-resonance</w:t>
        <w:br/>
        <w:t>Install (This compiles the C++ core):</w:t>
        <w:br/>
        <w:t>pip</w:t>
        <w:br/>
        <w:t>install</w:t>
        <w:br/>
        <w:t>.</w:t>
        <w:br/>
        <w:t>Run the Benchmarks:</w:t>
        <w:br/>
        <w:t># Verify the 94.88% compression efficiency</w:t>
        <w:br/>
        <w:t>python benchmarks/run_compression_benchmark.py</w:t>
        <w:br/>
        <w:t># Verify the 1.82x system throughput gain (requires Docker)</w:t>
        <w:br/>
        <w:t>python benchmarks/system/run_system_benchmark.py</w:t>
        <w:br/>
        <w:t>You can also explore the</w:t>
        <w:br/>
        <w:t>live, interactive web demos</w:t>
        <w:br/>
        <w:t>by running the demo server. The instructions are in the main</w:t>
        <w:br/>
        <w:t>README.md</w:t>
        <w:br/>
        <w:t>.</w:t>
        <w:br/>
        <w:t>About Me &amp; The Future</w:t>
        <w:br/>
        <w:t>My name is</w:t>
        <w:br/>
        <w:t>Bradley Clonan</w:t>
        <w:br/>
        <w:t>, and I'm a software engineer passionate about building high-performance systems from first principles. This project is a testament to my skills in C++, Python, systems architecture, algorithm design, and rigorous, full-stack testing.</w:t>
        <w:br/>
        <w:t>I am actively seeking new opportunities</w:t>
        <w:br/>
        <w:t>to bring this forward-thinking, performance-driven approach to a team that is building the future. If your company is tackling hard problems in distributed systems, performance optimization, or applied AI, I would be thrilled to connect.</w:t>
        <w:br/>
        <w:t>Wip</w:t>
        <w:br/>
        <w:t>Landing page</w:t>
        <w:br/>
        <w:t>https://exquisite-licorice-7d27f5.netlify.app/</w:t>
        <w:br/>
        <w:t>GitHub repository to try out yourself :</w:t>
        <w:br/>
        <w:t>project resonance</w:t>
        <w:br/>
        <w:t>📧 Email:</w:t>
        <w:br/>
        <w:t>clonanxyz@gmail.com</w:t>
        <w:br/>
        <w:t>🐙 GitHub:</w:t>
        <w:br/>
        <w:t>github.com/bclonan</w:t>
        <w:br/>
        <w:t>💼 LinkedIn:</w:t>
        <w:br/>
        <w:t>linkedin.com/in/bclonan</w:t>
        <w:br/>
        <w:t>Thank you for reading. Let's build something resonant together.</w:t>
        <w:br/>
        <w:t>Enter fullscreen mode</w:t>
        <w:br/>
        <w:t>Exit fullscreen mode</w:t>
      </w:r>
    </w:p>
    <w:p>
      <w:pPr>
        <w:pStyle w:val="Heading1"/>
      </w:pPr>
      <w:r>
        <w:t>Перевод на русский</w:t>
      </w:r>
    </w:p>
    <w:p>
      <w:r>
        <w:t>From a "What If" Question to a Verifiable Breakthrough</w:t>
        <w:br/>
        <w:t>Have you ever looked at a complex distributed system and felt like it was fighting itself? Hotspots on your servers, unpredictable latency, and a nagging feeling that despite all the optimization, you're leaving performance on the table. I've been there. It led me to a radical question: what if we built a system where every component—the load balancer, the database, the cache—all operated on the same underlying mathematical "rhythm"?</w:t>
        <w:br/>
        <w:t>This question became</w:t>
        <w:br/>
        <w:t>Project Resonance</w:t>
        <w:br/>
        <w:t>, a deep dive into a new architectural paradigm I call "mathematical coherence." The result? A verifiable, open-source project that not only introduces a novel, state-of-the-art compression algorithm but also proves that this resonant architecture can be</w:t>
        <w:br/>
        <w:t>1.82x faster</w:t>
        <w:br/>
        <w:t>than a traditional stack.</w:t>
        <w:br/>
        <w:t>This is the story of how I used principles from nature to build it, and how you can verify it for yourself.</w:t>
        <w:br/>
        <w:t>The Hypothesis: Can Nature's Math Build Better Software?</w:t>
        <w:br/>
        <w:t>The project was built on two core hypotheses:</w:t>
        <w:br/>
        <w:t>The Compression Hypothesis:</w:t>
        <w:br/>
        <w:t>Can we build a superior data compressor by modeling data the way nature builds things—using multi-scale patterns based on the</w:t>
        <w:br/>
        <w:t>Fibonacci Sequence</w:t>
        <w:br/>
        <w:t>?</w:t>
        <w:br/>
        <w:t>The Systems Hypothesis:</w:t>
        <w:br/>
        <w:t>Can we build a faster, more efficient distributed system by making every component use the</w:t>
        <w:br/>
        <w:t>Golden Ratio (φ)</w:t>
        <w:br/>
        <w:t>as its single source of truth for distributing work?</w:t>
        <w:br/>
        <w:t>After a long journey of development, debugging, and rigorous benchmarking, the answer to both is a resounding</w:t>
        <w:br/>
        <w:t>yes</w:t>
        <w:br/>
        <w:t>.</w:t>
        <w:br/>
        <w:t>The Approach: A Symphony from Two Innovations</w:t>
        <w:br/>
        <w:t>1. Fibonacci Context Modeling (FCM) for Compression</w:t>
        <w:br/>
        <w:t>Traditional compressors are like trying to understand a book by only reading three words at a time. They use a fixed-size window to find patterns, missing the bigger picture.</w:t>
        <w:br/>
        <w:t>My approach, FCM, analyzes data at multiple scales simultaneously, with window sizes determined by the Fibonacci sequence (2, 3, 5, 8...). It's like a musician hearing not just individual notes, but also the chords, the melody, and the song structure all at once. The predictions from these different scales are then weighted by the Golden Ratio to produce an incredibly accurate model.</w:t>
        <w:br/>
        <w:t>The result is</w:t>
        <w:br/>
        <w:t>phicomp</w:t>
        <w:br/>
        <w:t>, a C++-backed library that achieves a</w:t>
        <w:br/>
        <w:t>94.88% average Shannon efficiency</w:t>
        <w:br/>
        <w:t>on the Calgary Corpus—a world-class result.</w:t>
        <w:br/>
        <w:t>// A peek at the C++ core: weighting predictions by the Golden Ratio</w:t>
        <w:br/>
        <w:t>for</w:t>
        <w:br/>
        <w:t>(</w:t>
        <w:br/>
        <w:t>int</w:t>
        <w:br/>
        <w:t>i</w:t>
        <w:br/>
        <w:t>=</w:t>
        <w:br/>
        <w:t>fib_orders</w:t>
        <w:br/>
        <w:t>.</w:t>
        <w:br/>
        <w:t>size</w:t>
        <w:br/>
        <w:t>()</w:t>
        <w:br/>
        <w:t>-</w:t>
        <w:br/>
        <w:t>1</w:t>
        <w:br/>
        <w:t>;</w:t>
        <w:br/>
        <w:t>i</w:t>
        <w:br/>
        <w:t>&gt;=</w:t>
        <w:br/>
        <w:t>0</w:t>
        <w:br/>
        <w:t>;</w:t>
        <w:br/>
        <w:t>--</w:t>
        <w:br/>
        <w:t>i</w:t>
        <w:br/>
        <w:t>)</w:t>
        <w:br/>
        <w:t>{</w:t>
        <w:br/>
        <w:t>// ... find context in the model for this Fibonacci order ...</w:t>
        <w:br/>
        <w:t>if</w:t>
        <w:br/>
        <w:t>(</w:t>
        <w:br/>
        <w:t>model_it</w:t>
        <w:br/>
        <w:t>!=</w:t>
        <w:br/>
        <w:t>context_models</w:t>
        <w:br/>
        <w:t>[</w:t>
        <w:br/>
        <w:t>i</w:t>
        <w:br/>
        <w:t>].</w:t>
        <w:br/>
        <w:t>end</w:t>
        <w:br/>
        <w:t>())</w:t>
        <w:br/>
        <w:t>{</w:t>
        <w:br/>
        <w:t>// The magic: weight is a power of phi (φ)</w:t>
        <w:br/>
        <w:t>double</w:t>
        <w:br/>
        <w:t>weight</w:t>
        <w:br/>
        <w:t>=</w:t>
        <w:br/>
        <w:t>std</w:t>
        <w:br/>
        <w:t>::</w:t>
        <w:br/>
        <w:t>pow</w:t>
        <w:br/>
        <w:t>(</w:t>
        <w:br/>
        <w:t>phi</w:t>
        <w:br/>
        <w:t>,</w:t>
        <w:br/>
        <w:t>(</w:t>
        <w:br/>
        <w:t>double</w:t>
        <w:br/>
        <w:t>)</w:t>
        <w:br/>
        <w:t>i</w:t>
        <w:br/>
        <w:t>);</w:t>
        <w:br/>
        <w:t>// ... add weighted probabilities to the final result ...</w:t>
        <w:br/>
        <w:t>}</w:t>
        <w:br/>
        <w:t>}</w:t>
        <w:br/>
        <w:t>Enter fullscreen mode</w:t>
        <w:br/>
        <w:t>Exit fullscreen mode</w:t>
        <w:br/>
        <w:t>2. The Resonance Architecture</w:t>
        <w:br/>
        <w:t>A traditional system is an orchestra of virtuosos all playing from different sheet music. My Resonance stack gives them all the same sheet music: Golden Ratio Hashing.</w:t>
        <w:br/>
        <w:t>This hashing algorithm uses the mathematical properties of φ to distribute work with near-perfect uniformity. When the load balancer, database router, and cache all use this exact same logic, the system achieves a state of harmony, eliminating the "impedance mismatch" that causes hotspots and inefficiency.</w:t>
        <w:br/>
        <w:t># The simple, powerful core of the Resonance architecture in Python</w:t>
        <w:br/>
        <w:t>def</w:t>
        <w:br/>
        <w:t>get_server_for_request</w:t>
        <w:br/>
        <w:t>(</w:t>
        <w:br/>
        <w:t>self</w:t>
        <w:br/>
        <w:t>,</w:t>
        <w:br/>
        <w:t>request_id</w:t>
        <w:br/>
        <w:t>:</w:t>
        <w:br/>
        <w:t>str</w:t>
        <w:br/>
        <w:t>)</w:t>
        <w:br/>
        <w:t>-&gt;</w:t>
        <w:br/>
        <w:t>str</w:t>
        <w:br/>
        <w:t>:</w:t>
        <w:br/>
        <w:t>request_hash</w:t>
        <w:br/>
        <w:t>=</w:t>
        <w:br/>
        <w:t>hash</w:t>
        <w:br/>
        <w:t>(</w:t>
        <w:br/>
        <w:t>request_id</w:t>
        <w:br/>
        <w:t>)</w:t>
        <w:br/>
        <w:t># Golden Ratio Hashing: a fast, integer-only operation</w:t>
        <w:br/>
        <w:t>scaled_hash</w:t>
        <w:br/>
        <w:t>=</w:t>
        <w:br/>
        <w:t>(</w:t>
        <w:br/>
        <w:t>request_hash</w:t>
        <w:br/>
        <w:t>*</w:t>
        <w:br/>
        <w:t>self</w:t>
        <w:br/>
        <w:t>.</w:t>
        <w:br/>
        <w:t>hash_multiplier</w:t>
        <w:br/>
        <w:t>)</w:t>
        <w:br/>
        <w:t>&amp;</w:t>
        <w:br/>
        <w:t>(</w:t>
        <w:br/>
        <w:t>2</w:t>
        <w:br/>
        <w:t>**</w:t>
        <w:br/>
        <w:t>64</w:t>
        <w:br/>
        <w:t>-</w:t>
        <w:br/>
        <w:t>1</w:t>
        <w:br/>
        <w:t>)</w:t>
        <w:br/>
        <w:t>index</w:t>
        <w:br/>
        <w:t>=</w:t>
        <w:br/>
        <w:t>(</w:t>
        <w:br/>
        <w:t>scaled_hash</w:t>
        <w:br/>
        <w:t>*</w:t>
        <w:br/>
        <w:t>self</w:t>
        <w:br/>
        <w:t>.</w:t>
        <w:br/>
        <w:t>num_servers</w:t>
        <w:br/>
        <w:t>)</w:t>
        <w:br/>
        <w:t>&gt;&gt;</w:t>
        <w:br/>
        <w:t>64</w:t>
        <w:br/>
        <w:t>return</w:t>
        <w:br/>
        <w:t>self</w:t>
        <w:br/>
        <w:t>.</w:t>
        <w:br/>
        <w:t>servers</w:t>
        <w:br/>
        <w:t>[</w:t>
        <w:br/>
        <w:t>index</w:t>
        <w:br/>
        <w:t>]</w:t>
        <w:br/>
        <w:t>Enter fullscreen mode</w:t>
        <w:br/>
        <w:t>Exit fullscreen mode</w:t>
        <w:br/>
        <w:t>The Architecture: Visualizing Friction vs. Harmony</w:t>
        <w:br/>
        <w:t>A diagram makes the difference clear. A traditional stack creates friction. A Resonance stack creates a frictionless, coherent data path.</w:t>
        <w:br/>
        <w:t>graph TD</w:t>
        <w:br/>
        <w:t xml:space="preserve">    subgraph Traditional Stack (Friction)</w:t>
        <w:br/>
        <w:t xml:space="preserve">        A[Load Balancer - Nginx] --&gt; B{App Server / Cache};</w:t>
        <w:br/>
        <w:t xml:space="preserve">        B --&gt; C[Database Router - Hash];</w:t>
        <w:br/>
        <w:t xml:space="preserve">        subgraph Friction &amp; Hotspots</w:t>
        <w:br/>
        <w:t xml:space="preserve">            direction LR</w:t>
        <w:br/>
        <w:t xml:space="preserve">            D(( )) -.-&gt; E(( ));</w:t>
        <w:br/>
        <w:t xml:space="preserve">            E -.-&gt; F(( ));</w:t>
        <w:br/>
        <w:t xml:space="preserve">        end</w:t>
        <w:br/>
        <w:t xml:space="preserve">    end</w:t>
        <w:br/>
        <w:br/>
        <w:t xml:space="preserve">    subgraph Resonance Stack (Harmony)</w:t>
        <w:br/>
        <w:t xml:space="preserve">        G[PhiBalancer - φ] ==&gt; H{App Server / PhiCache - φ};</w:t>
        <w:br/>
        <w:t xml:space="preserve">        H ==&gt; I[PhiDB Router - φ];</w:t>
        <w:br/>
        <w:t xml:space="preserve">        subgraph Coherent Data Flow</w:t>
        <w:br/>
        <w:t xml:space="preserve">            direction LR</w:t>
        <w:br/>
        <w:t xml:space="preserve">            J(( )) -- Harmony --&gt; K(( ));</w:t>
        <w:br/>
        <w:t xml:space="preserve">        end</w:t>
        <w:br/>
        <w:t xml:space="preserve">    end</w:t>
        <w:br/>
        <w:t>Enter fullscreen mode</w:t>
        <w:br/>
        <w:t>Exit fullscreen mode</w:t>
        <w:br/>
        <w:t>The Proof: Verifiable, Real-World Results</w:t>
        <w:br/>
        <w:t>Talk is cheap. Here are the</w:t>
        <w:br/>
        <w:t>real numbers</w:t>
        <w:br/>
        <w:t>, which you can reproduce yourself using the benchmark scripts in the repository.</w:t>
        <w:br/>
        <w:t>Compression:</w:t>
        <w:br/>
        <w:t>94.88%</w:t>
        <w:br/>
        <w:t>average Shannon efficiency.</w:t>
        <w:br/>
        <w:t>System Performance:</w:t>
        <w:br/>
        <w:t>1.82x</w:t>
        <w:br/>
        <w:t>throughput gain over an identical Nginx stack.</w:t>
        <w:br/>
        <w:t>These aren't simulations. They are the measured output of the real, compiled C++ and Python code.</w:t>
        <w:br/>
        <w:t>Practical Examples &amp; Use Cases</w:t>
        <w:br/>
        <w:t>This isn't just an academic exercise. This technology has direct, high-value applications:</w:t>
        <w:br/>
        <w:t>☁️ Cloud &amp; Big Data:</w:t>
        <w:br/>
        <w:t>Reduce storage and bandwidth costs by over 40% and handle nearly 2x the traffic with the same hardware.</w:t>
        <w:br/>
        <w:t>🤖 AI &amp; Machine Learning:</w:t>
        <w:br/>
        <w:t>Accelerate model deployment by drastically reducing the time it takes to load large models from storage into memory.</w:t>
        <w:br/>
        <w:t>🎮 Gaming &amp; Metaverse:</w:t>
        <w:br/>
        <w:t>Create exponentially larger and more detailed worlds with a fraction of the storage costs using procedural generation powered by our Modlo Sequence.</w:t>
        <w:br/>
        <w:t>💹 High-Frequency Trading:</w:t>
        <w:br/>
        <w:t>Gain a direct, revenue-generating competitive edge through the microsecond latency advantages provided by more efficient data stream compression.</w:t>
        <w:br/>
        <w:t>Test It Yourself! (The Call to Action)</w:t>
        <w:br/>
        <w:t>I built this project to be transparent and verifiable. I invite you to test my claims.</w:t>
        <w:br/>
        <w:t>Clone the Repository:</w:t>
        <w:br/>
        <w:t>git clone https://github.com/bclonan/project-resonance.git</w:t>
        <w:br/>
        <w:t>cd</w:t>
        <w:br/>
        <w:t>project-resonance</w:t>
        <w:br/>
        <w:t>Install (This compiles the C++ core):</w:t>
        <w:br/>
        <w:t>pip</w:t>
        <w:br/>
        <w:t>install</w:t>
        <w:br/>
        <w:t>.</w:t>
        <w:br/>
        <w:t>Run the Benchmarks:</w:t>
        <w:br/>
        <w:t># Verify the 94.88% compression efficiency</w:t>
        <w:br/>
        <w:t>python benchmarks/run_compression_benchmark.py</w:t>
        <w:br/>
        <w:t># Verify the 1.82x system throughput gain (requires Docker)</w:t>
        <w:br/>
        <w:t>python benchmarks/system/run_system_benchmark.py</w:t>
        <w:br/>
        <w:t>You can also explore the</w:t>
        <w:br/>
        <w:t>live, interactive web demos</w:t>
        <w:br/>
        <w:t>by running the demo server. The instructions are in the main</w:t>
        <w:br/>
        <w:t>README.md</w:t>
        <w:br/>
        <w:t>.</w:t>
        <w:br/>
        <w:t>About Me &amp; The Future</w:t>
        <w:br/>
        <w:t>My name is</w:t>
        <w:br/>
        <w:t>Bradley Clonan</w:t>
        <w:br/>
        <w:t>, and I'm a software engineer passionate about building high-performance systems from first principles. This project is a testament to my skills in C++, Python, systems architecture, algorithm design, and rigorous, full-stack testing.</w:t>
        <w:br/>
        <w:t>I am actively seeking new opportunities</w:t>
        <w:br/>
        <w:t>to bring this forward-thinking, performance-driven approach to a team that is building the future. If your company is tackling hard problems in distributed systems, performance optimization, or applied AI, I would be thrilled to connect.</w:t>
        <w:br/>
        <w:t>Wip</w:t>
        <w:br/>
        <w:t>Landing page</w:t>
        <w:br/>
        <w:t>https://exquisite-licorice-7d27f5.netlify.app/</w:t>
        <w:br/>
        <w:t>GitHub repository to try out yourself :</w:t>
        <w:br/>
        <w:t>project resonance</w:t>
        <w:br/>
        <w:t>📧 Email:</w:t>
        <w:br/>
        <w:t>clonanxyz@gmail.com</w:t>
        <w:br/>
        <w:t>🐙 GitHub:</w:t>
        <w:br/>
        <w:t>github.com/bclonan</w:t>
        <w:br/>
        <w:t>💼 LinkedIn:</w:t>
        <w:br/>
        <w:t>linkedin.com/in/bclonan</w:t>
        <w:br/>
        <w:t>Thank you for reading. Let's build something resonant together.</w:t>
        <w:br/>
        <w:t>Enter fullscreen mode</w:t>
        <w:br/>
        <w:t>Exit fullscreen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