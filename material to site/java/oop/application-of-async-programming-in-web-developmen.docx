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Application of Async Programming in Web Development(0817)</w:t>
      </w:r>
    </w:p>
    <w:p>
      <w:r>
        <w:t>Язык оригинала: en</w:t>
      </w:r>
    </w:p>
    <w:p>
      <w:pPr>
        <w:pStyle w:val="Heading1"/>
      </w:pPr>
      <w:r>
        <w:t>Оригинал</w:t>
      </w:r>
    </w:p>
    <w:p>
      <w:r>
        <w:t>GitHub Homepage</w:t>
        <w:br/>
        <w:t>As a junior computer science student, I gradually recognized the importance of asynchronous programming during my web development learning process. Traditional synchronous programming models often cause thread blocking when handling IO-intensive tasks, while asynchronous programming allows programs to continue processing other tasks while waiting for IO operations. Recently, I deeply studied a Rust-based web framework whose asynchronous programming implementation gave me a completely new understanding of this technology.</w:t>
        <w:br/>
        <w:t>Limitations of Synchronous Programming</w:t>
        <w:br/>
        <w:t>In my previous projects, I used traditional synchronous programming models. While this model has clear logic, it encounters serious performance bottlenecks when handling large numbers of concurrent requests.</w:t>
        <w:br/>
        <w:t>// Traditional synchronous programming example</w:t>
        <w:br/>
        <w:t>@RestController</w:t>
        <w:br/>
        <w:t>public</w:t>
        <w:br/>
        <w:t>class</w:t>
        <w:br/>
        <w:t>SyncController</w:t>
        <w:br/>
        <w:t>{</w:t>
        <w:br/>
        <w:t>@Autowired</w:t>
        <w:br/>
        <w:t>private</w:t>
        <w:br/>
        <w:t>DatabaseService</w:t>
        <w:br/>
        <w:t>databaseService</w:t>
        <w:br/>
        <w:t>;</w:t>
        <w:br/>
        <w:t>@Autowired</w:t>
        <w:br/>
        <w:t>private</w:t>
        <w:br/>
        <w:t>ExternalApiService</w:t>
        <w:br/>
        <w:t>apiService</w:t>
        <w:br/>
        <w:t>;</w:t>
        <w:br/>
        <w:t>@GetMapping</w:t>
        <w:br/>
        <w:t>(</w:t>
        <w:br/>
        <w:t>"/sync-data"</w:t>
        <w:br/>
        <w:t>)</w:t>
        <w:br/>
        <w:t>public</w:t>
        <w:br/>
        <w:t>ResponseEntity</w:t>
        <w:br/>
        <w:t>&lt;</w:t>
        <w:br/>
        <w:t>String</w:t>
        <w:br/>
        <w:t>&gt;</w:t>
        <w:br/>
        <w:t>getSyncData</w:t>
        <w:br/>
        <w:t>()</w:t>
        <w:br/>
        <w:t>{</w:t>
        <w:br/>
        <w:t>// Blocking database query - takes 200ms</w:t>
        <w:br/>
        <w:t>String</w:t>
        <w:br/>
        <w:t>dbResult</w:t>
        <w:br/>
        <w:t>=</w:t>
        <w:br/>
        <w:t>databaseService</w:t>
        <w:br/>
        <w:t>.</w:t>
        <w:br/>
        <w:t>queryData</w:t>
        <w:br/>
        <w:t>();</w:t>
        <w:br/>
        <w:t>// Blocking external API call - takes 300ms</w:t>
        <w:br/>
        <w:t>String</w:t>
        <w:br/>
        <w:t>apiResult</w:t>
        <w:br/>
        <w:t>=</w:t>
        <w:br/>
        <w:t>apiService</w:t>
        <w:br/>
        <w:t>.</w:t>
        <w:br/>
        <w:t>fetchData</w:t>
        <w:br/>
        <w:t>();</w:t>
        <w:br/>
        <w:t>// Blocking file read - takes 100ms</w:t>
        <w:br/>
        <w:t>String</w:t>
        <w:br/>
        <w:t>fileContent</w:t>
        <w:br/>
        <w:t>=</w:t>
        <w:br/>
        <w:t>readFileSync</w:t>
        <w:br/>
        <w:t>(</w:t>
        <w:br/>
        <w:t>"config.txt"</w:t>
        <w:br/>
        <w:t>);</w:t>
        <w:br/>
        <w:t>// Total time: 200 + 300 + 100 = 600ms</w:t>
        <w:br/>
        <w:t>return</w:t>
        <w:br/>
        <w:t>ResponseEntity</w:t>
        <w:br/>
        <w:t>.</w:t>
        <w:br/>
        <w:t>ok</w:t>
        <w:br/>
        <w:t>(</w:t>
        <w:br/>
        <w:t>dbResult</w:t>
        <w:br/>
        <w:t>+</w:t>
        <w:br/>
        <w:t>apiResult</w:t>
        <w:br/>
        <w:t>+</w:t>
        <w:br/>
        <w:t>fileContent</w:t>
        <w:br/>
        <w:t>);</w:t>
        <w:br/>
        <w:t>}</w:t>
        <w:br/>
        <w:t>private</w:t>
        <w:br/>
        <w:t>String</w:t>
        <w:br/>
        <w:t>readFileSync</w:t>
        <w:br/>
        <w:t>(</w:t>
        <w:br/>
        <w:t>String</w:t>
        <w:br/>
        <w:t>filename</w:t>
        <w:br/>
        <w:t>)</w:t>
        <w:br/>
        <w:t>{</w:t>
        <w:br/>
        <w:t>try</w:t>
        <w:br/>
        <w:t>{</w:t>
        <w:br/>
        <w:t>Thread</w:t>
        <w:br/>
        <w:t>.</w:t>
        <w:br/>
        <w:t>sleep</w:t>
        <w:br/>
        <w:t>(</w:t>
        <w:br/>
        <w:t>100</w:t>
        <w:br/>
        <w:t>);</w:t>
        <w:br/>
        <w:t>// Simulate file IO</w:t>
        <w:br/>
        <w:t>return</w:t>
        <w:br/>
        <w:t>"File content"</w:t>
        <w:br/>
        <w:t>;</w:t>
        <w:br/>
        <w:t>}</w:t>
        <w:br/>
        <w:t>catch</w:t>
        <w:br/>
        <w:t>(</w:t>
        <w:br/>
        <w:t>InterruptedException</w:t>
        <w:br/>
        <w:t>e</w:t>
        <w:br/>
        <w:t>)</w:t>
        <w:br/>
        <w:t>{</w:t>
        <w:br/>
        <w:t>return</w:t>
        <w:br/>
        <w:t>"Error"</w:t>
        <w:br/>
        <w:t>;</w:t>
        <w:br/>
        <w:t>}</w:t>
        <w:br/>
        <w:t>}</w:t>
        <w:br/>
        <w:t>}</w:t>
        <w:br/>
        <w:t>Enter fullscreen mode</w:t>
        <w:br/>
        <w:t>Exit fullscreen mode</w:t>
        <w:br/>
        <w:t>The problem with this synchronous model is that each IO operation blocks the current thread, causing the total response time to be the sum of all operation times. In my tests, this approach had an average response time exceeding 600 milliseconds when processing 1000 concurrent requests.</w:t>
        <w:br/>
        <w:t>Revolutionary Change of Asynchronous Programming</w:t>
        <w:br/>
        <w:t>Asynchronous programming handles IO operations in a non-blocking manner, significantly improving the system's concurrent processing capability. The Rust framework I discovered provides elegant asynchronous programming support.</w:t>
        <w:br/>
        <w:t>use</w:t>
        <w:br/>
        <w:t>hyperlane</w:t>
        <w:br/>
        <w:t>::</w:t>
        <w:br/>
        <w:t>*</w:t>
        <w:br/>
        <w:t>;</w:t>
        <w:br/>
        <w:t>use</w:t>
        <w:br/>
        <w:t>tokio</w:t>
        <w:br/>
        <w:t>::</w:t>
        <w:br/>
        <w:t>time</w:t>
        <w:br/>
        <w:t>::{</w:t>
        <w:br/>
        <w:t>sleep</w:t>
        <w:br/>
        <w:t>,</w:t>
        <w:br/>
        <w:t>Duration</w:t>
        <w:br/>
        <w:t>};</w:t>
        <w:br/>
        <w:t>#[tokio::main]</w:t>
        <w:br/>
        <w:t>async</w:t>
        <w:br/>
        <w:t>fn</w:t>
        <w:br/>
        <w:t>main</w:t>
        <w:br/>
        <w:t>()</w:t>
        <w:br/>
        <w:t>{</w:t>
        <w:br/>
        <w:t>let</w:t>
        <w:br/>
        <w:t>server</w:t>
        <w:br/>
        <w:t>=</w:t>
        <w:br/>
        <w:t>Server</w:t>
        <w:br/>
        <w:t>::</w:t>
        <w:br/>
        <w:t>new</w:t>
        <w:br/>
        <w:t>();</w:t>
        <w:br/>
        <w:t>server</w:t>
        <w:br/>
        <w:t>.host</w:t>
        <w:br/>
        <w:t>(</w:t>
        <w:br/>
        <w:t>"0.0.0.0"</w:t>
        <w:br/>
        <w:t>)</w:t>
        <w:br/>
        <w:t>.await</w:t>
        <w:br/>
        <w:t>;</w:t>
        <w:br/>
        <w:t>server</w:t>
        <w:br/>
        <w:t>.port</w:t>
        <w:br/>
        <w:t>(</w:t>
        <w:br/>
        <w:t>8080</w:t>
        <w:br/>
        <w:t>)</w:t>
        <w:br/>
        <w:t>.await</w:t>
        <w:br/>
        <w:t>;</w:t>
        <w:br/>
        <w:t>server</w:t>
        <w:br/>
        <w:t>.route</w:t>
        <w:br/>
        <w:t>(</w:t>
        <w:br/>
        <w:t>"/async-data"</w:t>
        <w:br/>
        <w:t>,</w:t>
        <w:br/>
        <w:t>async_data_handler</w:t>
        <w:br/>
        <w:t>)</w:t>
        <w:br/>
        <w:t>.await</w:t>
        <w:br/>
        <w:t>;</w:t>
        <w:br/>
        <w:t>server</w:t>
        <w:br/>
        <w:t>.route</w:t>
        <w:br/>
        <w:t>(</w:t>
        <w:br/>
        <w:t>"/concurrent-ops"</w:t>
        <w:br/>
        <w:t>,</w:t>
        <w:br/>
        <w:t>concurrent_operations</w:t>
        <w:br/>
        <w:t>)</w:t>
        <w:br/>
        <w:t>.await</w:t>
        <w:br/>
        <w:t>;</w:t>
        <w:br/>
        <w:t>server</w:t>
        <w:br/>
        <w:t>.run</w:t>
        <w:br/>
        <w:t>()</w:t>
        <w:br/>
        <w:t>.await</w:t>
        <w:br/>
        <w:t>.unwrap</w:t>
        <w:br/>
        <w:t>()</w:t>
        <w:br/>
        <w:t>.wait</w:t>
        <w:br/>
        <w:t>()</w:t>
        <w:br/>
        <w:t>.await</w:t>
        <w:br/>
        <w:t>;</w:t>
        <w:br/>
        <w:t>}</w:t>
        <w:br/>
        <w:t>async</w:t>
        <w:br/>
        <w:t>fn</w:t>
        <w:br/>
        <w:t>async_data_handler</w:t>
        <w:br/>
        <w:t>(</w:t>
        <w:br/>
        <w:t>ctx</w:t>
        <w:br/>
        <w:t>:</w:t>
        <w:br/>
        <w:t>Context</w:t>
        <w:br/>
        <w:t>)</w:t>
        <w:br/>
        <w:t>{</w:t>
        <w:br/>
        <w:t>let</w:t>
        <w:br/>
        <w:t>start_time</w:t>
        <w:br/>
        <w:t>=</w:t>
        <w:br/>
        <w:t>std</w:t>
        <w:br/>
        <w:t>::</w:t>
        <w:br/>
        <w:t>time</w:t>
        <w:br/>
        <w:t>::</w:t>
        <w:br/>
        <w:t>Instant</w:t>
        <w:br/>
        <w:t>::</w:t>
        <w:br/>
        <w:t>now</w:t>
        <w:br/>
        <w:t>();</w:t>
        <w:br/>
        <w:t>// Execute multiple async operations concurrently</w:t>
        <w:br/>
        <w:t>let</w:t>
        <w:br/>
        <w:t>(</w:t>
        <w:br/>
        <w:t>db_result</w:t>
        <w:br/>
        <w:t>,</w:t>
        <w:br/>
        <w:t>api_result</w:t>
        <w:br/>
        <w:t>,</w:t>
        <w:br/>
        <w:t>file_result</w:t>
        <w:br/>
        <w:t>)</w:t>
        <w:br/>
        <w:t>=</w:t>
        <w:br/>
        <w:t>tokio</w:t>
        <w:br/>
        <w:t>::</w:t>
        <w:br/>
        <w:t>join!</w:t>
        <w:br/>
        <w:t>(</w:t>
        <w:br/>
        <w:t>async_database_query</w:t>
        <w:br/>
        <w:t>(),</w:t>
        <w:br/>
        <w:t>async_api_call</w:t>
        <w:br/>
        <w:t>(),</w:t>
        <w:br/>
        <w:t>async_file_read</w:t>
        <w:br/>
        <w:t>()</w:t>
        <w:br/>
        <w:t>);</w:t>
        <w:br/>
        <w:t>let</w:t>
        <w:br/>
        <w:t>total_time</w:t>
        <w:br/>
        <w:t>=</w:t>
        <w:br/>
        <w:t>start_time</w:t>
        <w:br/>
        <w:t>.elapsed</w:t>
        <w:br/>
        <w:t>();</w:t>
        <w:br/>
        <w:t>let</w:t>
        <w:br/>
        <w:t>response_data</w:t>
        <w:br/>
        <w:t>=</w:t>
        <w:br/>
        <w:t>AsyncResponse</w:t>
        <w:br/>
        <w:t>{</w:t>
        <w:br/>
        <w:t>database_data</w:t>
        <w:br/>
        <w:t>:</w:t>
        <w:br/>
        <w:t>db_result</w:t>
        <w:br/>
        <w:t>,</w:t>
        <w:br/>
        <w:t>api_data</w:t>
        <w:br/>
        <w:t>:</w:t>
        <w:br/>
        <w:t>api_result</w:t>
        <w:br/>
        <w:t>,</w:t>
        <w:br/>
        <w:t>file_data</w:t>
        <w:br/>
        <w:t>:</w:t>
        <w:br/>
        <w:t>file_result</w:t>
        <w:br/>
        <w:t>,</w:t>
        <w:br/>
        <w:t>total_time_ms</w:t>
        <w:br/>
        <w:t>:</w:t>
        <w:br/>
        <w:t>total_time</w:t>
        <w:br/>
        <w:t>.as_millis</w:t>
        <w:br/>
        <w:t>()</w:t>
        <w:br/>
        <w:t>as</w:t>
        <w:br/>
        <w:t>u64</w:t>
        <w:br/>
        <w:t>,</w:t>
        <w:br/>
        <w:t>execution_mode</w:t>
        <w:br/>
        <w:t>:</w:t>
        <w:br/>
        <w:t>"concurrent"</w:t>
        <w:br/>
        <w:t>,</w:t>
        <w:br/>
        <w:t>};</w:t>
        <w:br/>
        <w:t>ctx</w:t>
        <w:br/>
        <w:t>.set_response_version</w:t>
        <w:br/>
        <w:t>(</w:t>
        <w:br/>
        <w:t>HttpVersion</w:t>
        <w:br/>
        <w:t>::</w:t>
        <w:br/>
        <w:t>HTTP1_1</w:t>
        <w:br/>
        <w:t>)</w:t>
        <w:br/>
        <w:t>.await</w:t>
        <w:br/>
        <w:t>.set_response_status_code</w:t>
        <w:br/>
        <w:t>(</w:t>
        <w:br/>
        <w:t>200</w:t>
        <w:br/>
        <w:t>)</w:t>
        <w:br/>
        <w:t>.await</w:t>
        <w:br/>
        <w:t>.set_response_header</w:t>
        <w:br/>
        <w:t>(</w:t>
        <w:br/>
        <w:t>"X-Execution-Time"</w:t>
        <w:br/>
        <w:t>,</w:t>
        <w:br/>
        <w:t>format!</w:t>
        <w:br/>
        <w:t>(</w:t>
        <w:br/>
        <w:t>"{}ms"</w:t>
        <w:br/>
        <w:t>,</w:t>
        <w:br/>
        <w:t>total_time</w:t>
        <w:br/>
        <w:t>.as_millis</w:t>
        <w:br/>
        <w:t>()))</w:t>
        <w:br/>
        <w:t>.await</w:t>
        <w:br/>
        <w:t>.set_response_body</w:t>
        <w:br/>
        <w:t>(</w:t>
        <w:br/>
        <w:t>serde_json</w:t>
        <w:br/>
        <w:t>::</w:t>
        <w:br/>
        <w:t>to_string</w:t>
        <w:br/>
        <w:t>(</w:t>
        <w:br/>
        <w:t>&amp;</w:t>
        <w:br/>
        <w:t>response_data</w:t>
        <w:br/>
        <w:t>)</w:t>
        <w:br/>
        <w:t>.unwrap</w:t>
        <w:br/>
        <w:t>())</w:t>
        <w:br/>
        <w:t>.await</w:t>
        <w:br/>
        <w:t>;</w:t>
        <w:br/>
        <w:t>}</w:t>
        <w:br/>
        <w:t>async</w:t>
        <w:br/>
        <w:t>fn</w:t>
        <w:br/>
        <w:t>async_database_query</w:t>
        <w:br/>
        <w:t>()</w:t>
        <w:br/>
        <w:t>-&gt;</w:t>
        <w:br/>
        <w:t>String</w:t>
        <w:br/>
        <w:t>{</w:t>
        <w:br/>
        <w:t>// Simulate async database query - 200ms</w:t>
        <w:br/>
        <w:t>sleep</w:t>
        <w:br/>
        <w:t>(</w:t>
        <w:br/>
        <w:t>Duration</w:t>
        <w:br/>
        <w:t>::</w:t>
        <w:br/>
        <w:t>from_millis</w:t>
        <w:br/>
        <w:t>(</w:t>
        <w:br/>
        <w:t>200</w:t>
        <w:br/>
        <w:t>))</w:t>
        <w:br/>
        <w:t>.await</w:t>
        <w:br/>
        <w:t>;</w:t>
        <w:br/>
        <w:t>"Database result"</w:t>
        <w:br/>
        <w:t>.to_string</w:t>
        <w:br/>
        <w:t>()</w:t>
        <w:br/>
        <w:t>}</w:t>
        <w:br/>
        <w:t>async</w:t>
        <w:br/>
        <w:t>fn</w:t>
        <w:br/>
        <w:t>async_api_call</w:t>
        <w:br/>
        <w:t>()</w:t>
        <w:br/>
        <w:t>-&gt;</w:t>
        <w:br/>
        <w:t>String</w:t>
        <w:br/>
        <w:t>{</w:t>
        <w:br/>
        <w:t>// Simulate async API call - 300ms</w:t>
        <w:br/>
        <w:t>sleep</w:t>
        <w:br/>
        <w:t>(</w:t>
        <w:br/>
        <w:t>Duration</w:t>
        <w:br/>
        <w:t>::</w:t>
        <w:br/>
        <w:t>from_millis</w:t>
        <w:br/>
        <w:t>(</w:t>
        <w:br/>
        <w:t>300</w:t>
        <w:br/>
        <w:t>))</w:t>
        <w:br/>
        <w:t>.await</w:t>
        <w:br/>
        <w:t>;</w:t>
        <w:br/>
        <w:t>"API result"</w:t>
        <w:br/>
        <w:t>.to_string</w:t>
        <w:br/>
        <w:t>()</w:t>
        <w:br/>
        <w:t>}</w:t>
        <w:br/>
        <w:t>async</w:t>
        <w:br/>
        <w:t>fn</w:t>
        <w:br/>
        <w:t>async_file_read</w:t>
        <w:br/>
        <w:t>()</w:t>
        <w:br/>
        <w:t>-&gt;</w:t>
        <w:br/>
        <w:t>String</w:t>
        <w:br/>
        <w:t>{</w:t>
        <w:br/>
        <w:t>// Simulate async file read - 100ms</w:t>
        <w:br/>
        <w:t>sleep</w:t>
        <w:br/>
        <w:t>(</w:t>
        <w:br/>
        <w:t>Duration</w:t>
        <w:br/>
        <w:t>::</w:t>
        <w:br/>
        <w:t>from_millis</w:t>
        <w:br/>
        <w:t>(</w:t>
        <w:br/>
        <w:t>100</w:t>
        <w:br/>
        <w:t>))</w:t>
        <w:br/>
        <w:t>.await</w:t>
        <w:br/>
        <w:t>;</w:t>
        <w:br/>
        <w:t>"File content"</w:t>
        <w:br/>
        <w:t>.to_string</w:t>
        <w:br/>
        <w:t>()</w:t>
        <w:br/>
        <w:t>}</w:t>
        <w:br/>
        <w:t>#[derive(serde::Serialize)]</w:t>
        <w:br/>
        <w:t>struct</w:t>
        <w:br/>
        <w:t>AsyncResponse</w:t>
        <w:br/>
        <w:t>{</w:t>
        <w:br/>
        <w:t>database_data</w:t>
        <w:br/>
        <w:t>:</w:t>
        <w:br/>
        <w:t>String</w:t>
        <w:br/>
        <w:t>,</w:t>
        <w:br/>
        <w:t>api_data</w:t>
        <w:br/>
        <w:t>:</w:t>
        <w:br/>
        <w:t>String</w:t>
        <w:br/>
        <w:t>,</w:t>
        <w:br/>
        <w:t>file_data</w:t>
        <w:br/>
        <w:t>:</w:t>
        <w:br/>
        <w:t>String</w:t>
        <w:br/>
        <w:t>,</w:t>
        <w:br/>
        <w:t>total_time_ms</w:t>
        <w:br/>
        <w:t>:</w:t>
        <w:br/>
        <w:t>u64</w:t>
        <w:br/>
        <w:t>,</w:t>
        <w:br/>
        <w:t>execution_mode</w:t>
        <w:br/>
        <w:t>:</w:t>
        <w:br/>
        <w:t>&amp;</w:t>
        <w:br/>
        <w:t>'static</w:t>
        <w:br/>
        <w:t>str</w:t>
        <w:br/>
        <w:t>,</w:t>
        <w:br/>
        <w:t>}</w:t>
        <w:br/>
        <w:t>Enter fullscreen mode</w:t>
        <w:br/>
        <w:t>Exit fullscreen mode</w:t>
        <w:br/>
        <w:t>By executing these async operations concurrently, the total response time is only 300 milliseconds (the time of the longest operation), a 50% performance improvement over the synchronous version.</w:t>
        <w:br/>
        <w:t>Performance Testing Comparison Analysis</w:t>
        <w:br/>
        <w:t>I used the wrk tool to conduct detailed performance testing on both async and sync versions. The test results showed the huge advantages of asynchronous programming:</w:t>
        <w:br/>
        <w:t>Performance with Keep-Alive Enabled</w:t>
        <w:br/>
        <w:t>With Keep-Alive enabled, I tested 360 concurrent connections for 60 seconds:</w:t>
        <w:br/>
        <w:t>async</w:t>
        <w:br/>
        <w:t>fn</w:t>
        <w:br/>
        <w:t>performance_comparison</w:t>
        <w:br/>
        <w:t>(</w:t>
        <w:br/>
        <w:t>ctx</w:t>
        <w:br/>
        <w:t>:</w:t>
        <w:br/>
        <w:t>Context</w:t>
        <w:br/>
        <w:t>)</w:t>
        <w:br/>
        <w:t>{</w:t>
        <w:br/>
        <w:t>let</w:t>
        <w:br/>
        <w:t>benchmark_results</w:t>
        <w:br/>
        <w:t>=</w:t>
        <w:br/>
        <w:t>BenchmarkResults</w:t>
        <w:br/>
        <w:t>{</w:t>
        <w:br/>
        <w:t>framework_name</w:t>
        <w:br/>
        <w:t>:</w:t>
        <w:br/>
        <w:t>"Hyperlane"</w:t>
        <w:br/>
        <w:t>,</w:t>
        <w:br/>
        <w:t>qps</w:t>
        <w:br/>
        <w:t>:</w:t>
        <w:br/>
        <w:t>324323.71</w:t>
        <w:br/>
        <w:t>,</w:t>
        <w:br/>
        <w:t>latency_avg_ms</w:t>
        <w:br/>
        <w:t>:</w:t>
        <w:br/>
        <w:t>1.46</w:t>
        <w:br/>
        <w:t>,</w:t>
        <w:br/>
        <w:t>latency_max_ms</w:t>
        <w:br/>
        <w:t>:</w:t>
        <w:br/>
        <w:t>230.59</w:t>
        <w:br/>
        <w:t>,</w:t>
        <w:br/>
        <w:t>requests_total</w:t>
        <w:br/>
        <w:t>:</w:t>
        <w:br/>
        <w:t>19476349</w:t>
        <w:br/>
        <w:t>,</w:t>
        <w:br/>
        <w:t>transfer_rate_mb</w:t>
        <w:br/>
        <w:t>:</w:t>
        <w:br/>
        <w:t>33.10</w:t>
        <w:br/>
        <w:t>,</w:t>
        <w:br/>
        <w:t>test_duration_seconds</w:t>
        <w:br/>
        <w:t>:</w:t>
        <w:br/>
        <w:t>60</w:t>
        <w:br/>
        <w:t>,</w:t>
        <w:br/>
        <w:t>concurrency_level</w:t>
        <w:br/>
        <w:t>:</w:t>
        <w:br/>
        <w:t>360</w:t>
        <w:br/>
        <w:t>,</w:t>
        <w:br/>
        <w:t>};</w:t>
        <w:br/>
        <w:t>// Compare performance with other frameworks</w:t>
        <w:br/>
        <w:t>let</w:t>
        <w:br/>
        <w:t>comparison_data</w:t>
        <w:br/>
        <w:t>=</w:t>
        <w:br/>
        <w:t>vec!</w:t>
        <w:br/>
        <w:t>[</w:t>
        <w:br/>
        <w:t>FrameworkPerformance</w:t>
        <w:br/>
        <w:t>{</w:t>
        <w:br/>
        <w:t>name</w:t>
        <w:br/>
        <w:t>:</w:t>
        <w:br/>
        <w:t>"Tokio"</w:t>
        <w:br/>
        <w:t>,</w:t>
        <w:br/>
        <w:t>qps</w:t>
        <w:br/>
        <w:t>:</w:t>
        <w:br/>
        <w:t>340130.92</w:t>
        <w:br/>
        <w:t>},</w:t>
        <w:br/>
        <w:t>FrameworkPerformance</w:t>
        <w:br/>
        <w:t>{</w:t>
        <w:br/>
        <w:t>name</w:t>
        <w:br/>
        <w:t>:</w:t>
        <w:br/>
        <w:t>"Hyperlane"</w:t>
        <w:br/>
        <w:t>,</w:t>
        <w:br/>
        <w:t>qps</w:t>
        <w:br/>
        <w:t>:</w:t>
        <w:br/>
        <w:t>324323.71</w:t>
        <w:br/>
        <w:t>},</w:t>
        <w:br/>
        <w:t>FrameworkPerformance</w:t>
        <w:br/>
        <w:t>{</w:t>
        <w:br/>
        <w:t>name</w:t>
        <w:br/>
        <w:t>:</w:t>
        <w:br/>
        <w:t>"Rocket"</w:t>
        <w:br/>
        <w:t>,</w:t>
        <w:br/>
        <w:t>qps</w:t>
        <w:br/>
        <w:t>:</w:t>
        <w:br/>
        <w:t>298945.31</w:t>
        <w:br/>
        <w:t>},</w:t>
        <w:br/>
        <w:t>FrameworkPerformance</w:t>
        <w:br/>
        <w:t>{</w:t>
        <w:br/>
        <w:t>name</w:t>
        <w:br/>
        <w:t>:</w:t>
        <w:br/>
        <w:t>"Rust Std"</w:t>
        <w:br/>
        <w:t>,</w:t>
        <w:br/>
        <w:t>qps</w:t>
        <w:br/>
        <w:t>:</w:t>
        <w:br/>
        <w:t>291218.96</w:t>
        <w:br/>
        <w:t>},</w:t>
        <w:br/>
        <w:t>FrameworkPerformance</w:t>
        <w:br/>
        <w:t>{</w:t>
        <w:br/>
        <w:t>name</w:t>
        <w:br/>
        <w:t>:</w:t>
        <w:br/>
        <w:t>"Gin"</w:t>
        <w:br/>
        <w:t>,</w:t>
        <w:br/>
        <w:t>qps</w:t>
        <w:br/>
        <w:t>:</w:t>
        <w:br/>
        <w:t>242570.16</w:t>
        <w:br/>
        <w:t>},</w:t>
        <w:br/>
        <w:t>FrameworkPerformance</w:t>
        <w:br/>
        <w:t>{</w:t>
        <w:br/>
        <w:t>name</w:t>
        <w:br/>
        <w:t>:</w:t>
        <w:br/>
        <w:t>"Go Std"</w:t>
        <w:br/>
        <w:t>,</w:t>
        <w:br/>
        <w:t>qps</w:t>
        <w:br/>
        <w:t>:</w:t>
        <w:br/>
        <w:t>234178.93</w:t>
        <w:br/>
        <w:t>},</w:t>
        <w:br/>
        <w:t>FrameworkPerformance</w:t>
        <w:br/>
        <w:t>{</w:t>
        <w:br/>
        <w:t>name</w:t>
        <w:br/>
        <w:t>:</w:t>
        <w:br/>
        <w:t>"Node.js"</w:t>
        <w:br/>
        <w:t>,</w:t>
        <w:br/>
        <w:t>qps</w:t>
        <w:br/>
        <w:t>:</w:t>
        <w:br/>
        <w:t>139412.13</w:t>
        <w:br/>
        <w:t>},</w:t>
        <w:br/>
        <w:t>];</w:t>
        <w:br/>
        <w:t>let</w:t>
        <w:br/>
        <w:t>response</w:t>
        <w:br/>
        <w:t>=</w:t>
        <w:br/>
        <w:t>PerformanceReport</w:t>
        <w:br/>
        <w:t>{</w:t>
        <w:br/>
        <w:t>current_framework</w:t>
        <w:br/>
        <w:t>:</w:t>
        <w:br/>
        <w:t>benchmark_results</w:t>
        <w:br/>
        <w:t>,</w:t>
        <w:br/>
        <w:t>comparison</w:t>
        <w:br/>
        <w:t>:</w:t>
        <w:br/>
        <w:t>comparison_data</w:t>
        <w:br/>
        <w:t>,</w:t>
        <w:br/>
        <w:t>performance_advantage</w:t>
        <w:br/>
        <w:t>:</w:t>
        <w:br/>
        <w:t>calculate_advantage</w:t>
        <w:br/>
        <w:t>(</w:t>
        <w:br/>
        <w:t>324323.71</w:t>
        <w:br/>
        <w:t>),</w:t>
        <w:br/>
        <w:t>};</w:t>
        <w:br/>
        <w:t>ctx</w:t>
        <w:br/>
        <w:t>.set_response_version</w:t>
        <w:br/>
        <w:t>(</w:t>
        <w:br/>
        <w:t>HttpVersion</w:t>
        <w:br/>
        <w:t>::</w:t>
        <w:br/>
        <w:t>HTTP1_1</w:t>
        <w:br/>
        <w:t>)</w:t>
        <w:br/>
        <w:t>.await</w:t>
        <w:br/>
        <w:t>.set_response_status_code</w:t>
        <w:br/>
        <w:t>(</w:t>
        <w:br/>
        <w:t>200</w:t>
        <w:br/>
        <w:t>)</w:t>
        <w:br/>
        <w:t>.await</w:t>
        <w:br/>
        <w:t>.set_response_body</w:t>
        <w:br/>
        <w:t>(</w:t>
        <w:br/>
        <w:t>serde_json</w:t>
        <w:br/>
        <w:t>::</w:t>
        <w:br/>
        <w:t>to_string</w:t>
        <w:br/>
        <w:t>(</w:t>
        <w:br/>
        <w:t>&amp;</w:t>
        <w:br/>
        <w:t>response</w:t>
        <w:br/>
        <w:t>)</w:t>
        <w:br/>
        <w:t>.unwrap</w:t>
        <w:br/>
        <w:t>())</w:t>
        <w:br/>
        <w:t>.await</w:t>
        <w:br/>
        <w:t>;</w:t>
        <w:br/>
        <w:t>}</w:t>
        <w:br/>
        <w:t>fn</w:t>
        <w:br/>
        <w:t>calculate_advantage</w:t>
        <w:br/>
        <w:t>(</w:t>
        <w:br/>
        <w:t>hyperlane_qps</w:t>
        <w:br/>
        <w:t>:</w:t>
        <w:br/>
        <w:t>f64</w:t>
        <w:br/>
        <w:t>)</w:t>
        <w:br/>
        <w:t>-&gt;</w:t>
        <w:br/>
        <w:t>Vec</w:t>
        <w:br/>
        <w:t>&lt;</w:t>
        <w:br/>
        <w:t>PerformanceAdvantage</w:t>
        <w:br/>
        <w:t>&gt;</w:t>
        <w:br/>
        <w:t>{</w:t>
        <w:br/>
        <w:t>vec!</w:t>
        <w:br/>
        <w:t>[</w:t>
        <w:br/>
        <w:t>PerformanceAdvantage</w:t>
        <w:br/>
        <w:t>{</w:t>
        <w:br/>
        <w:t>vs_framework</w:t>
        <w:br/>
        <w:t>:</w:t>
        <w:br/>
        <w:t>"Node.js"</w:t>
        <w:br/>
        <w:t>,</w:t>
        <w:br/>
        <w:t>improvement_percent</w:t>
        <w:br/>
        <w:t>:</w:t>
        <w:br/>
        <w:t>((</w:t>
        <w:br/>
        <w:t>hyperlane_qps</w:t>
        <w:br/>
        <w:t>/</w:t>
        <w:br/>
        <w:t>139412.13</w:t>
        <w:br/>
        <w:t>-</w:t>
        <w:br/>
        <w:t>1.0</w:t>
        <w:br/>
        <w:t>)</w:t>
        <w:br/>
        <w:t>*</w:t>
        <w:br/>
        <w:t>100.0</w:t>
        <w:br/>
        <w:t>)</w:t>
        <w:br/>
        <w:t>as</w:t>
        <w:br/>
        <w:t>u32</w:t>
        <w:br/>
        <w:t>,</w:t>
        <w:br/>
        <w:t>},</w:t>
        <w:br/>
        <w:t>PerformanceAdvantage</w:t>
        <w:br/>
        <w:t>{</w:t>
        <w:br/>
        <w:t>vs_framework</w:t>
        <w:br/>
        <w:t>:</w:t>
        <w:br/>
        <w:t>"Go Std"</w:t>
        <w:br/>
        <w:t>,</w:t>
        <w:br/>
        <w:t>improvement_percent</w:t>
        <w:br/>
        <w:t>:</w:t>
        <w:br/>
        <w:t>((</w:t>
        <w:br/>
        <w:t>hyperlane_qps</w:t>
        <w:br/>
        <w:t>/</w:t>
        <w:br/>
        <w:t>234178.93</w:t>
        <w:br/>
        <w:t>-</w:t>
        <w:br/>
        <w:t>1.0</w:t>
        <w:br/>
        <w:t>)</w:t>
        <w:br/>
        <w:t>*</w:t>
        <w:br/>
        <w:t>100.0</w:t>
        <w:br/>
        <w:t>)</w:t>
        <w:br/>
        <w:t>as</w:t>
        <w:br/>
        <w:t>u32</w:t>
        <w:br/>
        <w:t>,</w:t>
        <w:br/>
        <w:t>},</w:t>
        <w:br/>
        <w:t>PerformanceAdvantage</w:t>
        <w:br/>
        <w:t>{</w:t>
        <w:br/>
        <w:t>vs_framework</w:t>
        <w:br/>
        <w:t>:</w:t>
        <w:br/>
        <w:t>"Gin"</w:t>
        <w:br/>
        <w:t>,</w:t>
        <w:br/>
        <w:t>improvement_percent</w:t>
        <w:br/>
        <w:t>:</w:t>
        <w:br/>
        <w:t>((</w:t>
        <w:br/>
        <w:t>hyperlane_qps</w:t>
        <w:br/>
        <w:t>/</w:t>
        <w:br/>
        <w:t>242570.16</w:t>
        <w:br/>
        <w:t>-</w:t>
        <w:br/>
        <w:t>1.0</w:t>
        <w:br/>
        <w:t>)</w:t>
        <w:br/>
        <w:t>*</w:t>
        <w:br/>
        <w:t>100.0</w:t>
        <w:br/>
        <w:t>)</w:t>
        <w:br/>
        <w:t>as</w:t>
        <w:br/>
        <w:t>u32</w:t>
        <w:br/>
        <w:t>,</w:t>
        <w:br/>
        <w:t>},</w:t>
        <w:br/>
        <w:t>]</w:t>
        <w:br/>
        <w:t>}</w:t>
        <w:br/>
        <w:t>#[derive(serde::Serialize)]</w:t>
        <w:br/>
        <w:t>struct</w:t>
        <w:br/>
        <w:t>BenchmarkResults</w:t>
        <w:br/>
        <w:t>{</w:t>
        <w:br/>
        <w:t>framework_name</w:t>
        <w:br/>
        <w:t>:</w:t>
        <w:br/>
        <w:t>&amp;</w:t>
        <w:br/>
        <w:t>'static</w:t>
        <w:br/>
        <w:t>str</w:t>
        <w:br/>
        <w:t>,</w:t>
        <w:br/>
        <w:t>qps</w:t>
        <w:br/>
        <w:t>:</w:t>
        <w:br/>
        <w:t>f64</w:t>
        <w:br/>
        <w:t>,</w:t>
        <w:br/>
        <w:t>latency_avg_ms</w:t>
        <w:br/>
        <w:t>:</w:t>
        <w:br/>
        <w:t>f64</w:t>
        <w:br/>
        <w:t>,</w:t>
        <w:br/>
        <w:t>latency_max_ms</w:t>
        <w:br/>
        <w:t>:</w:t>
        <w:br/>
        <w:t>f64</w:t>
        <w:br/>
        <w:t>,</w:t>
        <w:br/>
        <w:t>requests_total</w:t>
        <w:br/>
        <w:t>:</w:t>
        <w:br/>
        <w:t>u64</w:t>
        <w:br/>
        <w:t>,</w:t>
        <w:br/>
        <w:t>transfer_rate_mb</w:t>
        <w:br/>
        <w:t>:</w:t>
        <w:br/>
        <w:t>f64</w:t>
        <w:br/>
        <w:t>,</w:t>
        <w:br/>
        <w:t>test_duration_seconds</w:t>
        <w:br/>
        <w:t>:</w:t>
        <w:br/>
        <w:t>u32</w:t>
        <w:br/>
        <w:t>,</w:t>
        <w:br/>
        <w:t>concurrency_level</w:t>
        <w:br/>
        <w:t>:</w:t>
        <w:br/>
        <w:t>u32</w:t>
        <w:br/>
        <w:t>,</w:t>
        <w:br/>
        <w:t>}</w:t>
        <w:br/>
        <w:t>#[derive(serde::Serialize)]</w:t>
        <w:br/>
        <w:t>struct</w:t>
        <w:br/>
        <w:t>FrameworkPerformance</w:t>
        <w:br/>
        <w:t>{</w:t>
        <w:br/>
        <w:t>name</w:t>
        <w:br/>
        <w:t>:</w:t>
        <w:br/>
        <w:t>&amp;</w:t>
        <w:br/>
        <w:t>'static</w:t>
        <w:br/>
        <w:t>str</w:t>
        <w:br/>
        <w:t>,</w:t>
        <w:br/>
        <w:t>qps</w:t>
        <w:br/>
        <w:t>:</w:t>
        <w:br/>
        <w:t>f64</w:t>
        <w:br/>
        <w:t>,</w:t>
        <w:br/>
        <w:t>}</w:t>
        <w:br/>
        <w:t>#[derive(serde::Serialize)]</w:t>
        <w:br/>
        <w:t>struct</w:t>
        <w:br/>
        <w:t>PerformanceAdvantage</w:t>
        <w:br/>
        <w:t>{</w:t>
        <w:br/>
        <w:t>vs_framework</w:t>
        <w:br/>
        <w:t>:</w:t>
        <w:br/>
        <w:t>&amp;</w:t>
        <w:br/>
        <w:t>'static</w:t>
        <w:br/>
        <w:t>str</w:t>
        <w:br/>
        <w:t>,</w:t>
        <w:br/>
        <w:t>improvement_percent</w:t>
        <w:br/>
        <w:t>:</w:t>
        <w:br/>
        <w:t>u32</w:t>
        <w:br/>
        <w:t>,</w:t>
        <w:br/>
        <w:t>}</w:t>
        <w:br/>
        <w:t>#[derive(serde::Serialize)]</w:t>
        <w:br/>
        <w:t>struct</w:t>
        <w:br/>
        <w:t>PerformanceReport</w:t>
        <w:br/>
        <w:t>{</w:t>
        <w:br/>
        <w:t>current_framework</w:t>
        <w:br/>
        <w:t>:</w:t>
        <w:br/>
        <w:t>BenchmarkResults</w:t>
        <w:br/>
        <w:t>,</w:t>
        <w:br/>
        <w:t>comparison</w:t>
        <w:br/>
        <w:t>:</w:t>
        <w:br/>
        <w:t>Vec</w:t>
        <w:br/>
        <w:t>&lt;</w:t>
        <w:br/>
        <w:t>FrameworkPerformance</w:t>
        <w:br/>
        <w:t>&gt;</w:t>
        <w:br/>
        <w:t>,</w:t>
        <w:br/>
        <w:t>performance_advantage</w:t>
        <w:br/>
        <w:t>:</w:t>
        <w:br/>
        <w:t>Vec</w:t>
        <w:br/>
        <w:t>&lt;</w:t>
        <w:br/>
        <w:t>PerformanceAdvantage</w:t>
        <w:br/>
        <w:t>&gt;</w:t>
        <w:br/>
        <w:t>,</w:t>
        <w:br/>
        <w:t>}</w:t>
        <w:br/>
        <w:t>Enter fullscreen mode</w:t>
        <w:br/>
        <w:t>Exit fullscreen mode</w:t>
        <w:br/>
        <w:t>Test results show that this framework achieves 132% higher QPS than Node.js and 38% higher than Go standard library, demonstrating the powerful capabilities of asynchronous programming.</w:t>
        <w:br/>
        <w:t>Implementation of Async Stream Processing</w:t>
        <w:br/>
        <w:t>Asynchronous programming is not only suitable for simple request-response patterns but also handles streaming data very well:</w:t>
        <w:br/>
        <w:t>async</w:t>
        <w:br/>
        <w:t>fn</w:t>
        <w:br/>
        <w:t>stream_processing</w:t>
        <w:br/>
        <w:t>(</w:t>
        <w:br/>
        <w:t>ctx</w:t>
        <w:br/>
        <w:t>:</w:t>
        <w:br/>
        <w:t>Context</w:t>
        <w:br/>
        <w:t>)</w:t>
        <w:br/>
        <w:t>{</w:t>
        <w:br/>
        <w:t>ctx</w:t>
        <w:br/>
        <w:t>.set_response_version</w:t>
        <w:br/>
        <w:t>(</w:t>
        <w:br/>
        <w:t>HttpVersion</w:t>
        <w:br/>
        <w:t>::</w:t>
        <w:br/>
        <w:t>HTTP1_1</w:t>
        <w:br/>
        <w:t>)</w:t>
        <w:br/>
        <w:t>.await</w:t>
        <w:br/>
        <w:t>.set_response_status_code</w:t>
        <w:br/>
        <w:t>(</w:t>
        <w:br/>
        <w:t>200</w:t>
        <w:br/>
        <w:t>)</w:t>
        <w:br/>
        <w:t>.await</w:t>
        <w:br/>
        <w:t>.set_response_header</w:t>
        <w:br/>
        <w:t>(</w:t>
        <w:br/>
        <w:t>"Content-Type"</w:t>
        <w:br/>
        <w:t>,</w:t>
        <w:br/>
        <w:t>"text/plain"</w:t>
        <w:br/>
        <w:t>)</w:t>
        <w:br/>
        <w:t>.await</w:t>
        <w:br/>
        <w:t>.set_response_header</w:t>
        <w:br/>
        <w:t>(</w:t>
        <w:br/>
        <w:t>"Transfer-Encoding"</w:t>
        <w:br/>
        <w:t>,</w:t>
        <w:br/>
        <w:t>"chunked"</w:t>
        <w:br/>
        <w:t>)</w:t>
        <w:br/>
        <w:t>.await</w:t>
        <w:br/>
        <w:t>;</w:t>
        <w:br/>
        <w:t>// Async stream processing</w:t>
        <w:br/>
        <w:t>for</w:t>
        <w:br/>
        <w:t>i</w:t>
        <w:br/>
        <w:t>in</w:t>
        <w:br/>
        <w:t>0</w:t>
        <w:br/>
        <w:t>..</w:t>
        <w:br/>
        <w:t>1000</w:t>
        <w:br/>
        <w:t>{</w:t>
        <w:br/>
        <w:t>let</w:t>
        <w:br/>
        <w:t>chunk_data</w:t>
        <w:br/>
        <w:t>=</w:t>
        <w:br/>
        <w:t>process_data_chunk</w:t>
        <w:br/>
        <w:t>(</w:t>
        <w:br/>
        <w:t>i</w:t>
        <w:br/>
        <w:t>)</w:t>
        <w:br/>
        <w:t>.await</w:t>
        <w:br/>
        <w:t>;</w:t>
        <w:br/>
        <w:t>let</w:t>
        <w:br/>
        <w:t>chunk</w:t>
        <w:br/>
        <w:t>=</w:t>
        <w:br/>
        <w:t>format!</w:t>
        <w:br/>
        <w:t>(</w:t>
        <w:br/>
        <w:t>"Chunk {}: {}</w:t>
        <w:br/>
        <w:t>\n</w:t>
        <w:br/>
        <w:t>"</w:t>
        <w:br/>
        <w:t>,</w:t>
        <w:br/>
        <w:t>i</w:t>
        <w:br/>
        <w:t>,</w:t>
        <w:br/>
        <w:t>chunk_data</w:t>
        <w:br/>
        <w:t>);</w:t>
        <w:br/>
        <w:t>let</w:t>
        <w:br/>
        <w:t>_</w:t>
        <w:br/>
        <w:t>=</w:t>
        <w:br/>
        <w:t>ctx</w:t>
        <w:br/>
        <w:t>.set_response_body</w:t>
        <w:br/>
        <w:t>(</w:t>
        <w:br/>
        <w:t>chunk</w:t>
        <w:br/>
        <w:t>)</w:t>
        <w:br/>
        <w:t>.await</w:t>
        <w:br/>
        <w:t>.send_body</w:t>
        <w:br/>
        <w:t>()</w:t>
        <w:br/>
        <w:t>.await</w:t>
        <w:br/>
        <w:t>;</w:t>
        <w:br/>
        <w:t>// Simulate data processing interval</w:t>
        <w:br/>
        <w:t>sleep</w:t>
        <w:br/>
        <w:t>(</w:t>
        <w:br/>
        <w:t>Duration</w:t>
        <w:br/>
        <w:t>::</w:t>
        <w:br/>
        <w:t>from_millis</w:t>
        <w:br/>
        <w:t>(</w:t>
        <w:br/>
        <w:t>1</w:t>
        <w:br/>
        <w:t>))</w:t>
        <w:br/>
        <w:t>.await</w:t>
        <w:br/>
        <w:t>;</w:t>
        <w:br/>
        <w:t>}</w:t>
        <w:br/>
        <w:t>let</w:t>
        <w:br/>
        <w:t>_</w:t>
        <w:br/>
        <w:t>=</w:t>
        <w:br/>
        <w:t>ctx</w:t>
        <w:br/>
        <w:t>.closed</w:t>
        <w:br/>
        <w:t>()</w:t>
        <w:br/>
        <w:t>.await</w:t>
        <w:br/>
        <w:t>;</w:t>
        <w:br/>
        <w:t>}</w:t>
        <w:br/>
        <w:t>async</w:t>
        <w:br/>
        <w:t>fn</w:t>
        <w:br/>
        <w:t>process_data_chunk</w:t>
        <w:br/>
        <w:t>(</w:t>
        <w:br/>
        <w:t>index</w:t>
        <w:br/>
        <w:t>:</w:t>
        <w:br/>
        <w:t>usize</w:t>
        <w:br/>
        <w:t>)</w:t>
        <w:br/>
        <w:t>-&gt;</w:t>
        <w:br/>
        <w:t>String</w:t>
        <w:br/>
        <w:t>{</w:t>
        <w:br/>
        <w:t>// Simulate async data processing</w:t>
        <w:br/>
        <w:t>sleep</w:t>
        <w:br/>
        <w:t>(</w:t>
        <w:br/>
        <w:t>Duration</w:t>
        <w:br/>
        <w:t>::</w:t>
        <w:br/>
        <w:t>from_micros</w:t>
        <w:br/>
        <w:t>(</w:t>
        <w:br/>
        <w:t>100</w:t>
        <w:br/>
        <w:t>))</w:t>
        <w:br/>
        <w:t>.await</w:t>
        <w:br/>
        <w:t>;</w:t>
        <w:br/>
        <w:t>format!</w:t>
        <w:br/>
        <w:t>(</w:t>
        <w:br/>
        <w:t>"processed_data_{}"</w:t>
        <w:br/>
        <w:t>,</w:t>
        <w:br/>
        <w:t>index</w:t>
        <w:br/>
        <w:t>)</w:t>
        <w:br/>
        <w:t>}</w:t>
        <w:br/>
        <w:t>async</w:t>
        <w:br/>
        <w:t>fn</w:t>
        <w:br/>
        <w:t>concurrent_operations</w:t>
        <w:br/>
        <w:t>(</w:t>
        <w:br/>
        <w:t>ctx</w:t>
        <w:br/>
        <w:t>:</w:t>
        <w:br/>
        <w:t>Context</w:t>
        <w:br/>
        <w:t>)</w:t>
        <w:br/>
        <w:t>{</w:t>
        <w:br/>
        <w:t>let</w:t>
        <w:br/>
        <w:t>start_time</w:t>
        <w:br/>
        <w:t>=</w:t>
        <w:br/>
        <w:t>std</w:t>
        <w:br/>
        <w:t>::</w:t>
        <w:br/>
        <w:t>time</w:t>
        <w:br/>
        <w:t>::</w:t>
        <w:br/>
        <w:t>Instant</w:t>
        <w:br/>
        <w:t>::</w:t>
        <w:br/>
        <w:t>now</w:t>
        <w:br/>
        <w:t>();</w:t>
        <w:br/>
        <w:t>// Create multiple concurrent tasks</w:t>
        <w:br/>
        <w:t>let</w:t>
        <w:br/>
        <w:t>mut</w:t>
        <w:br/>
        <w:t>tasks</w:t>
        <w:br/>
        <w:t>=</w:t>
        <w:br/>
        <w:t>Vec</w:t>
        <w:br/>
        <w:t>::</w:t>
        <w:br/>
        <w:t>new</w:t>
        <w:br/>
        <w:t>();</w:t>
        <w:br/>
        <w:t>for</w:t>
        <w:br/>
        <w:t>i</w:t>
        <w:br/>
        <w:t>in</w:t>
        <w:br/>
        <w:t>0</w:t>
        <w:br/>
        <w:t>..</w:t>
        <w:br/>
        <w:t>100</w:t>
        <w:br/>
        <w:t>{</w:t>
        <w:br/>
        <w:t>let</w:t>
        <w:br/>
        <w:t>task</w:t>
        <w:br/>
        <w:t>=</w:t>
        <w:br/>
        <w:t>tokio</w:t>
        <w:br/>
        <w:t>::</w:t>
        <w:br/>
        <w:t>spawn</w:t>
        <w:br/>
        <w:t>(</w:t>
        <w:br/>
        <w:t>async</w:t>
        <w:br/>
        <w:t>move</w:t>
        <w:br/>
        <w:t>{</w:t>
        <w:br/>
        <w:t>async_computation</w:t>
        <w:br/>
        <w:t>(</w:t>
        <w:br/>
        <w:t>i</w:t>
        <w:br/>
        <w:t>)</w:t>
        <w:br/>
        <w:t>.await</w:t>
        <w:br/>
        <w:t>});</w:t>
        <w:br/>
        <w:t>tasks</w:t>
        <w:br/>
        <w:t>.push</w:t>
        <w:br/>
        <w:t>(</w:t>
        <w:br/>
        <w:t>task</w:t>
        <w:br/>
        <w:t>);</w:t>
        <w:br/>
        <w:t>}</w:t>
        <w:br/>
        <w:t>// Wait for all tasks to complete</w:t>
        <w:br/>
        <w:t>let</w:t>
        <w:br/>
        <w:t>results</w:t>
        <w:br/>
        <w:t>:</w:t>
        <w:br/>
        <w:t>Vec</w:t>
        <w:br/>
        <w:t>&lt;</w:t>
        <w:br/>
        <w:t>_</w:t>
        <w:br/>
        <w:t>&gt;</w:t>
        <w:br/>
        <w:t>=</w:t>
        <w:br/>
        <w:t>futures</w:t>
        <w:br/>
        <w:t>::</w:t>
        <w:br/>
        <w:t>future</w:t>
        <w:br/>
        <w:t>::</w:t>
        <w:br/>
        <w:t>join_all</w:t>
        <w:br/>
        <w:t>(</w:t>
        <w:br/>
        <w:t>tasks</w:t>
        <w:br/>
        <w:t>)</w:t>
        <w:br/>
        <w:t>.await</w:t>
        <w:br/>
        <w:t>;</w:t>
        <w:br/>
        <w:t>let</w:t>
        <w:br/>
        <w:t>successful_results</w:t>
        <w:br/>
        <w:t>:</w:t>
        <w:br/>
        <w:t>Vec</w:t>
        <w:br/>
        <w:t>&lt;</w:t>
        <w:br/>
        <w:t>_</w:t>
        <w:br/>
        <w:t>&gt;</w:t>
        <w:br/>
        <w:t>=</w:t>
        <w:br/>
        <w:t>results</w:t>
        <w:br/>
        <w:t>.into_iter</w:t>
        <w:br/>
        <w:t>()</w:t>
        <w:br/>
        <w:t>.filter_map</w:t>
        <w:br/>
        <w:t>(|</w:t>
        <w:br/>
        <w:t>r</w:t>
        <w:br/>
        <w:t>|</w:t>
        <w:br/>
        <w:t>r</w:t>
        <w:br/>
        <w:t>.ok</w:t>
        <w:br/>
        <w:t>())</w:t>
        <w:br/>
        <w:t>.collect</w:t>
        <w:br/>
        <w:t>();</w:t>
        <w:br/>
        <w:t>let</w:t>
        <w:br/>
        <w:t>total_time</w:t>
        <w:br/>
        <w:t>=</w:t>
        <w:br/>
        <w:t>start_time</w:t>
        <w:br/>
        <w:t>.elapsed</w:t>
        <w:br/>
        <w:t>();</w:t>
        <w:br/>
        <w:t>let</w:t>
        <w:br/>
        <w:t>concurrent_report</w:t>
        <w:br/>
        <w:t>=</w:t>
        <w:br/>
        <w:t>ConcurrentReport</w:t>
        <w:br/>
        <w:t>{</w:t>
        <w:br/>
        <w:t>tasks_created</w:t>
        <w:br/>
        <w:t>:</w:t>
        <w:br/>
        <w:t>100</w:t>
        <w:br/>
        <w:t>,</w:t>
        <w:br/>
        <w:t>successful_tasks</w:t>
        <w:br/>
        <w:t>:</w:t>
        <w:br/>
        <w:t>successful_results</w:t>
        <w:br/>
        <w:t>.len</w:t>
        <w:br/>
        <w:t>(),</w:t>
        <w:br/>
        <w:t>total_time_ms</w:t>
        <w:br/>
        <w:t>:</w:t>
        <w:br/>
        <w:t>total_time</w:t>
        <w:br/>
        <w:t>.as_millis</w:t>
        <w:br/>
        <w:t>()</w:t>
        <w:br/>
        <w:t>as</w:t>
        <w:br/>
        <w:t>u64</w:t>
        <w:br/>
        <w:t>,</w:t>
        <w:br/>
        <w:t>average_time_per_task_ms</w:t>
        <w:br/>
        <w:t>:</w:t>
        <w:br/>
        <w:t>total_time</w:t>
        <w:br/>
        <w:t>.as_millis</w:t>
        <w:br/>
        <w:t>()</w:t>
        <w:br/>
        <w:t>as</w:t>
        <w:br/>
        <w:t>f64</w:t>
        <w:br/>
        <w:t>/</w:t>
        <w:br/>
        <w:t>100.0</w:t>
        <w:br/>
        <w:t>,</w:t>
        <w:br/>
        <w:t>concurrency_efficiency</w:t>
        <w:br/>
        <w:t>:</w:t>
        <w:br/>
        <w:t>(</w:t>
        <w:br/>
        <w:t>successful_results</w:t>
        <w:br/>
        <w:t>.len</w:t>
        <w:br/>
        <w:t>()</w:t>
        <w:br/>
        <w:t>as</w:t>
        <w:br/>
        <w:t>f64</w:t>
        <w:br/>
        <w:t>/</w:t>
        <w:br/>
        <w:t>100.0</w:t>
        <w:br/>
        <w:t>)</w:t>
        <w:br/>
        <w:t>*</w:t>
        <w:br/>
        <w:t>100.0</w:t>
        <w:br/>
        <w:t>,</w:t>
        <w:br/>
        <w:t>};</w:t>
        <w:br/>
        <w:t>ctx</w:t>
        <w:br/>
        <w:t>.set_response_version</w:t>
        <w:br/>
        <w:t>(</w:t>
        <w:br/>
        <w:t>HttpVersion</w:t>
        <w:br/>
        <w:t>::</w:t>
        <w:br/>
        <w:t>HTTP1_1</w:t>
        <w:br/>
        <w:t>)</w:t>
        <w:br/>
        <w:t>.await</w:t>
        <w:br/>
        <w:t>.set_response_status_code</w:t>
        <w:br/>
        <w:t>(</w:t>
        <w:br/>
        <w:t>200</w:t>
        <w:br/>
        <w:t>)</w:t>
        <w:br/>
        <w:t>.await</w:t>
        <w:br/>
        <w:t>.set_response_body</w:t>
        <w:br/>
        <w:t>(</w:t>
        <w:br/>
        <w:t>serde_json</w:t>
        <w:br/>
        <w:t>::</w:t>
        <w:br/>
        <w:t>to_string</w:t>
        <w:br/>
        <w:t>(</w:t>
        <w:br/>
        <w:t>&amp;</w:t>
        <w:br/>
        <w:t>concurrent_report</w:t>
        <w:br/>
        <w:t>)</w:t>
        <w:br/>
        <w:t>.unwrap</w:t>
        <w:br/>
        <w:t>())</w:t>
        <w:br/>
        <w:t>.await</w:t>
        <w:br/>
        <w:t>;</w:t>
        <w:br/>
        <w:t>}</w:t>
        <w:br/>
        <w:t>async</w:t>
        <w:br/>
        <w:t>fn</w:t>
        <w:br/>
        <w:t>async_computation</w:t>
        <w:br/>
        <w:t>(</w:t>
        <w:br/>
        <w:t>id</w:t>
        <w:br/>
        <w:t>:</w:t>
        <w:br/>
        <w:t>usize</w:t>
        <w:br/>
        <w:t>)</w:t>
        <w:br/>
        <w:t>-&gt;</w:t>
        <w:br/>
        <w:t>String</w:t>
        <w:br/>
        <w:t>{</w:t>
        <w:br/>
        <w:t>// Simulate CPU-intensive async computation</w:t>
        <w:br/>
        <w:t>let</w:t>
        <w:br/>
        <w:t>mut</w:t>
        <w:br/>
        <w:t>result</w:t>
        <w:br/>
        <w:t>=</w:t>
        <w:br/>
        <w:t>0u64</w:t>
        <w:br/>
        <w:t>;</w:t>
        <w:br/>
        <w:t>for</w:t>
        <w:br/>
        <w:t>i</w:t>
        <w:br/>
        <w:t>in</w:t>
        <w:br/>
        <w:t>0</w:t>
        <w:br/>
        <w:t>..</w:t>
        <w:br/>
        <w:t>10000</w:t>
        <w:br/>
        <w:t>{</w:t>
        <w:br/>
        <w:t>result</w:t>
        <w:br/>
        <w:t>=</w:t>
        <w:br/>
        <w:t>result</w:t>
        <w:br/>
        <w:t>.wrapping_add</w:t>
        <w:br/>
        <w:t>(</w:t>
        <w:br/>
        <w:t>i</w:t>
        <w:br/>
        <w:t>);</w:t>
        <w:br/>
        <w:t>// Periodically yield control</w:t>
        <w:br/>
        <w:t>if</w:t>
        <w:br/>
        <w:t>i</w:t>
        <w:br/>
        <w:t>%</w:t>
        <w:br/>
        <w:t>1000</w:t>
        <w:br/>
        <w:t>==</w:t>
        <w:br/>
        <w:t>0</w:t>
        <w:br/>
        <w:t>{</w:t>
        <w:br/>
        <w:t>tokio</w:t>
        <w:br/>
        <w:t>::</w:t>
        <w:br/>
        <w:t>task</w:t>
        <w:br/>
        <w:t>::</w:t>
        <w:br/>
        <w:t>yield_now</w:t>
        <w:br/>
        <w:t>()</w:t>
        <w:br/>
        <w:t>.await</w:t>
        <w:br/>
        <w:t>;</w:t>
        <w:br/>
        <w:t>}</w:t>
        <w:br/>
        <w:t>}</w:t>
        <w:br/>
        <w:t>format!</w:t>
        <w:br/>
        <w:t>(</w:t>
        <w:br/>
        <w:t>"Task {} result: {}"</w:t>
        <w:br/>
        <w:t>,</w:t>
        <w:br/>
        <w:t>id</w:t>
        <w:br/>
        <w:t>,</w:t>
        <w:br/>
        <w:t>result</w:t>
        <w:br/>
        <w:t>)</w:t>
        <w:br/>
        <w:t>}</w:t>
        <w:br/>
        <w:t>#[derive(serde::Serialize)]</w:t>
        <w:br/>
        <w:t>struct</w:t>
        <w:br/>
        <w:t>ConcurrentReport</w:t>
        <w:br/>
        <w:t>{</w:t>
        <w:br/>
        <w:t>tasks_created</w:t>
        <w:br/>
        <w:t>:</w:t>
        <w:br/>
        <w:t>usize</w:t>
        <w:br/>
        <w:t>,</w:t>
        <w:br/>
        <w:t>successful_tasks</w:t>
        <w:br/>
        <w:t>:</w:t>
        <w:br/>
        <w:t>usize</w:t>
        <w:br/>
        <w:t>,</w:t>
        <w:br/>
        <w:t>total_time_ms</w:t>
        <w:br/>
        <w:t>:</w:t>
        <w:br/>
        <w:t>u64</w:t>
        <w:br/>
        <w:t>,</w:t>
        <w:br/>
        <w:t>average_time_per_task_ms</w:t>
        <w:br/>
        <w:t>:</w:t>
        <w:br/>
        <w:t>f64</w:t>
        <w:br/>
        <w:t>,</w:t>
        <w:br/>
        <w:t>concurrency_efficiency</w:t>
        <w:br/>
        <w:t>:</w:t>
        <w:br/>
        <w:t>f64</w:t>
        <w:br/>
        <w:t>,</w:t>
        <w:br/>
        <w:t>}</w:t>
        <w:br/>
        <w:t>Enter fullscreen mode</w:t>
        <w:br/>
        <w:t>Exit fullscreen mode</w:t>
        <w:br/>
        <w:t>This async stream processing approach can handle large amounts of data while maintaining low memory usage.</w:t>
        <w:br/>
        <w:t>Error Handling and Async Programming</w:t>
        <w:br/>
        <w:t>Error handling in asynchronous programming requires special attention. This framework provides elegant async error handling mechanisms:</w:t>
        <w:br/>
        <w:t>async</w:t>
        <w:br/>
        <w:t>fn</w:t>
        <w:br/>
        <w:t>error_handling_demo</w:t>
        <w:br/>
        <w:t>(</w:t>
        <w:br/>
        <w:t>ctx</w:t>
        <w:br/>
        <w:t>:</w:t>
        <w:br/>
        <w:t>Context</w:t>
        <w:br/>
        <w:t>)</w:t>
        <w:br/>
        <w:t>{</w:t>
        <w:br/>
        <w:t>let</w:t>
        <w:br/>
        <w:t>operation_results</w:t>
        <w:br/>
        <w:t>=</w:t>
        <w:br/>
        <w:t>handle_multiple_async_operations</w:t>
        <w:br/>
        <w:t>()</w:t>
        <w:br/>
        <w:t>.await</w:t>
        <w:br/>
        <w:t>;</w:t>
        <w:br/>
        <w:t>let</w:t>
        <w:br/>
        <w:t>error_report</w:t>
        <w:br/>
        <w:t>=</w:t>
        <w:br/>
        <w:t>ErrorHandlingReport</w:t>
        <w:br/>
        <w:t>{</w:t>
        <w:br/>
        <w:t>total_operations</w:t>
        <w:br/>
        <w:t>:</w:t>
        <w:br/>
        <w:t>operation_results</w:t>
        <w:br/>
        <w:t>.len</w:t>
        <w:br/>
        <w:t>(),</w:t>
        <w:br/>
        <w:t>successful_operations</w:t>
        <w:br/>
        <w:t>:</w:t>
        <w:br/>
        <w:t>operation_results</w:t>
        <w:br/>
        <w:t>.iter</w:t>
        <w:br/>
        <w:t>()</w:t>
        <w:br/>
        <w:t>.filter</w:t>
        <w:br/>
        <w:t>(|</w:t>
        <w:br/>
        <w:t>r</w:t>
        <w:br/>
        <w:t>|</w:t>
        <w:br/>
        <w:t>r</w:t>
        <w:br/>
        <w:t>.success</w:t>
        <w:br/>
        <w:t>)</w:t>
        <w:br/>
        <w:t>.count</w:t>
        <w:br/>
        <w:t>(),</w:t>
        <w:br/>
        <w:t>failed_operations</w:t>
        <w:br/>
        <w:t>:</w:t>
        <w:br/>
        <w:t>operation_results</w:t>
        <w:br/>
        <w:t>.iter</w:t>
        <w:br/>
        <w:t>()</w:t>
        <w:br/>
        <w:t>.filter</w:t>
        <w:br/>
        <w:t>(|</w:t>
        <w:br/>
        <w:t>r</w:t>
        <w:br/>
        <w:t>|</w:t>
        <w:br/>
        <w:t>!</w:t>
        <w:br/>
        <w:t>r</w:t>
        <w:br/>
        <w:t>.success</w:t>
        <w:br/>
        <w:t>)</w:t>
        <w:br/>
        <w:t>.count</w:t>
        <w:br/>
        <w:t>(),</w:t>
        <w:br/>
        <w:t>error_types</w:t>
        <w:br/>
        <w:t>:</w:t>
        <w:br/>
        <w:t>get_error_types</w:t>
        <w:br/>
        <w:t>(</w:t>
        <w:br/>
        <w:t>&amp;</w:t>
        <w:br/>
        <w:t>operation_results</w:t>
        <w:br/>
        <w:t>),</w:t>
        <w:br/>
        <w:t>};</w:t>
        <w:br/>
        <w:t>ctx</w:t>
        <w:br/>
        <w:t>.set_response_version</w:t>
        <w:br/>
        <w:t>(</w:t>
        <w:br/>
        <w:t>HttpVersion</w:t>
        <w:br/>
        <w:t>::</w:t>
        <w:br/>
        <w:t>HTTP1_1</w:t>
        <w:br/>
        <w:t>)</w:t>
        <w:br/>
        <w:t>.await</w:t>
        <w:br/>
        <w:t>.set_response_status_code</w:t>
        <w:br/>
        <w:t>(</w:t>
        <w:br/>
        <w:t>200</w:t>
        <w:br/>
        <w:t>)</w:t>
        <w:br/>
        <w:t>.await</w:t>
        <w:br/>
        <w:t>.set_response_body</w:t>
        <w:br/>
        <w:t>(</w:t>
        <w:br/>
        <w:t>serde_json</w:t>
        <w:br/>
        <w:t>::</w:t>
        <w:br/>
        <w:t>to_string</w:t>
        <w:br/>
        <w:t>(</w:t>
        <w:br/>
        <w:t>&amp;</w:t>
        <w:br/>
        <w:t>error_report</w:t>
        <w:br/>
        <w:t>)</w:t>
        <w:br/>
        <w:t>.unwrap</w:t>
        <w:br/>
        <w:t>())</w:t>
        <w:br/>
        <w:t>.await</w:t>
        <w:br/>
        <w:t>;</w:t>
        <w:br/>
        <w:t>}</w:t>
        <w:br/>
        <w:t>async</w:t>
        <w:br/>
        <w:t>fn</w:t>
        <w:br/>
        <w:t>handle_multiple_async_operations</w:t>
        <w:br/>
        <w:t>()</w:t>
        <w:br/>
        <w:t>-&gt;</w:t>
        <w:br/>
        <w:t>Vec</w:t>
        <w:br/>
        <w:t>&lt;</w:t>
        <w:br/>
        <w:t>OperationResult</w:t>
        <w:br/>
        <w:t>&gt;</w:t>
        <w:br/>
        <w:t>{</w:t>
        <w:br/>
        <w:t>let</w:t>
        <w:br/>
        <w:t>mut</w:t>
        <w:br/>
        <w:t>results</w:t>
        <w:br/>
        <w:t>=</w:t>
        <w:br/>
        <w:t>Vec</w:t>
        <w:br/>
        <w:t>::</w:t>
        <w:br/>
        <w:t>new</w:t>
        <w:br/>
        <w:t>();</w:t>
        <w:br/>
        <w:t>for</w:t>
        <w:br/>
        <w:t>i</w:t>
        <w:br/>
        <w:t>in</w:t>
        <w:br/>
        <w:t>0</w:t>
        <w:br/>
        <w:t>..</w:t>
        <w:br/>
        <w:t>10</w:t>
        <w:br/>
        <w:t>{</w:t>
        <w:br/>
        <w:t>let</w:t>
        <w:br/>
        <w:t>result</w:t>
        <w:br/>
        <w:t>=</w:t>
        <w:br/>
        <w:t>match</w:t>
        <w:br/>
        <w:t>risky_async_operation</w:t>
        <w:br/>
        <w:t>(</w:t>
        <w:br/>
        <w:t>i</w:t>
        <w:br/>
        <w:t>)</w:t>
        <w:br/>
        <w:t>.await</w:t>
        <w:br/>
        <w:t>{</w:t>
        <w:br/>
        <w:t>Ok</w:t>
        <w:br/>
        <w:t>(</w:t>
        <w:br/>
        <w:t>data</w:t>
        <w:br/>
        <w:t>)</w:t>
        <w:br/>
        <w:t>=&gt;</w:t>
        <w:br/>
        <w:t>OperationResult</w:t>
        <w:br/>
        <w:t>{</w:t>
        <w:br/>
        <w:t>operation_id</w:t>
        <w:br/>
        <w:t>:</w:t>
        <w:br/>
        <w:t>i</w:t>
        <w:br/>
        <w:t>,</w:t>
        <w:br/>
        <w:t>success</w:t>
        <w:br/>
        <w:t>:</w:t>
        <w:br/>
        <w:t>true</w:t>
        <w:br/>
        <w:t>,</w:t>
        <w:br/>
        <w:t>data</w:t>
        <w:br/>
        <w:t>:</w:t>
        <w:br/>
        <w:t>Some</w:t>
        <w:br/>
        <w:t>(</w:t>
        <w:br/>
        <w:t>data</w:t>
        <w:br/>
        <w:t>),</w:t>
        <w:br/>
        <w:t>error_message</w:t>
        <w:br/>
        <w:t>:</w:t>
        <w:br/>
        <w:t>None</w:t>
        <w:br/>
        <w:t>,</w:t>
        <w:br/>
        <w:t>},</w:t>
        <w:br/>
        <w:t>Err</w:t>
        <w:br/>
        <w:t>(</w:t>
        <w:br/>
        <w:t>e</w:t>
        <w:br/>
        <w:t>)</w:t>
        <w:br/>
        <w:t>=&gt;</w:t>
        <w:br/>
        <w:t>OperationResult</w:t>
        <w:br/>
        <w:t>{</w:t>
        <w:br/>
        <w:t>operation_id</w:t>
        <w:br/>
        <w:t>:</w:t>
        <w:br/>
        <w:t>i</w:t>
        <w:br/>
        <w:t>,</w:t>
        <w:br/>
        <w:t>success</w:t>
        <w:br/>
        <w:t>:</w:t>
        <w:br/>
        <w:t>false</w:t>
        <w:br/>
        <w:t>,</w:t>
        <w:br/>
        <w:t>data</w:t>
        <w:br/>
        <w:t>:</w:t>
        <w:br/>
        <w:t>None</w:t>
        <w:br/>
        <w:t>,</w:t>
        <w:br/>
        <w:t>error_message</w:t>
        <w:br/>
        <w:t>:</w:t>
        <w:br/>
        <w:t>Some</w:t>
        <w:br/>
        <w:t>(</w:t>
        <w:br/>
        <w:t>e</w:t>
        <w:br/>
        <w:t>.to_string</w:t>
        <w:br/>
        <w:t>()),</w:t>
        <w:br/>
        <w:t>},</w:t>
        <w:br/>
        <w:t>};</w:t>
        <w:br/>
        <w:t>results</w:t>
        <w:br/>
        <w:t>.push</w:t>
        <w:br/>
        <w:t>(</w:t>
        <w:br/>
        <w:t>result</w:t>
        <w:br/>
        <w:t>);</w:t>
        <w:br/>
        <w:t>}</w:t>
        <w:br/>
        <w:t>results</w:t>
        <w:br/>
        <w:t>}</w:t>
        <w:br/>
        <w:t>async</w:t>
        <w:br/>
        <w:t>fn</w:t>
        <w:br/>
        <w:t>risky_async_operation</w:t>
        <w:br/>
        <w:t>(</w:t>
        <w:br/>
        <w:t>id</w:t>
        <w:br/>
        <w:t>:</w:t>
        <w:br/>
        <w:t>usize</w:t>
        <w:br/>
        <w:t>)</w:t>
        <w:br/>
        <w:t>-&gt;</w:t>
        <w:br/>
        <w:t>Result</w:t>
        <w:br/>
        <w:t>&lt;</w:t>
        <w:br/>
        <w:t>String</w:t>
        <w:br/>
        <w:t>,</w:t>
        <w:br/>
        <w:t>Box</w:t>
        <w:br/>
        <w:t>&lt;</w:t>
        <w:br/>
        <w:t>dyn</w:t>
        <w:br/>
        <w:t>std</w:t>
        <w:br/>
        <w:t>::</w:t>
        <w:br/>
        <w:t>error</w:t>
        <w:br/>
        <w:t>::</w:t>
        <w:br/>
        <w:t>Error</w:t>
        <w:br/>
        <w:t>&gt;&gt;</w:t>
        <w:br/>
        <w:t>{</w:t>
        <w:br/>
        <w:t>sleep</w:t>
        <w:br/>
        <w:t>(</w:t>
        <w:br/>
        <w:t>Duration</w:t>
        <w:br/>
        <w:t>::</w:t>
        <w:br/>
        <w:t>from_millis</w:t>
        <w:br/>
        <w:t>(</w:t>
        <w:br/>
        <w:t>10</w:t>
        <w:br/>
        <w:t>))</w:t>
        <w:br/>
        <w:t>.await</w:t>
        <w:br/>
        <w:t>;</w:t>
        <w:br/>
        <w:t>if</w:t>
        <w:br/>
        <w:t>id</w:t>
        <w:br/>
        <w:t>%</w:t>
        <w:br/>
        <w:t>3</w:t>
        <w:br/>
        <w:t>==</w:t>
        <w:br/>
        <w:t>0</w:t>
        <w:br/>
        <w:t>{</w:t>
        <w:br/>
        <w:t>Err</w:t>
        <w:br/>
        <w:t>(</w:t>
        <w:br/>
        <w:t>"Simulated error"</w:t>
        <w:br/>
        <w:t>.into</w:t>
        <w:br/>
        <w:t>())</w:t>
        <w:br/>
        <w:t>}</w:t>
        <w:br/>
        <w:t>else</w:t>
        <w:br/>
        <w:t>{</w:t>
        <w:br/>
        <w:t>Ok</w:t>
        <w:br/>
        <w:t>(</w:t>
        <w:br/>
        <w:t>format!</w:t>
        <w:br/>
        <w:t>(</w:t>
        <w:br/>
        <w:t>"Success result for operation {}"</w:t>
        <w:br/>
        <w:t>,</w:t>
        <w:br/>
        <w:t>id</w:t>
        <w:br/>
        <w:t>))</w:t>
        <w:br/>
        <w:t>}</w:t>
        <w:br/>
        <w:t>}</w:t>
        <w:br/>
        <w:t>fn</w:t>
        <w:br/>
        <w:t>get_error_types</w:t>
        <w:br/>
        <w:t>(</w:t>
        <w:br/>
        <w:t>results</w:t>
        <w:br/>
        <w:t>:</w:t>
        <w:br/>
        <w:t>&amp;</w:t>
        <w:br/>
        <w:t>[</w:t>
        <w:br/>
        <w:t>OperationResult</w:t>
        <w:br/>
        <w:t>])</w:t>
        <w:br/>
        <w:t>-&gt;</w:t>
        <w:br/>
        <w:t>Vec</w:t>
        <w:br/>
        <w:t>&lt;</w:t>
        <w:br/>
        <w:t>String</w:t>
        <w:br/>
        <w:t>&gt;</w:t>
        <w:br/>
        <w:t>{</w:t>
        <w:br/>
        <w:t>results</w:t>
        <w:br/>
        <w:t>.iter</w:t>
        <w:br/>
        <w:t>()</w:t>
        <w:br/>
        <w:t>.filter_map</w:t>
        <w:br/>
        <w:t>(|</w:t>
        <w:br/>
        <w:t>r</w:t>
        <w:br/>
        <w:t>|</w:t>
        <w:br/>
        <w:t>r</w:t>
        <w:br/>
        <w:t>.error_message</w:t>
        <w:br/>
        <w:t>.as_ref</w:t>
        <w:br/>
        <w:t>())</w:t>
        <w:br/>
        <w:t>.map</w:t>
        <w:br/>
        <w:t>(|</w:t>
        <w:br/>
        <w:t>e</w:t>
        <w:br/>
        <w:t>|</w:t>
        <w:br/>
        <w:t>e</w:t>
        <w:br/>
        <w:t>.clone</w:t>
        <w:br/>
        <w:t>())</w:t>
        <w:br/>
        <w:t>.collect</w:t>
        <w:br/>
        <w:t>::</w:t>
        <w:br/>
        <w:t>&lt;</w:t>
        <w:br/>
        <w:t>std</w:t>
        <w:br/>
        <w:t>::</w:t>
        <w:br/>
        <w:t>collections</w:t>
        <w:br/>
        <w:t>::</w:t>
        <w:br/>
        <w:t>HashSet</w:t>
        <w:br/>
        <w:t>&lt;</w:t>
        <w:br/>
        <w:t>_</w:t>
        <w:br/>
        <w:t>&gt;&gt;</w:t>
        <w:br/>
        <w:t>()</w:t>
        <w:br/>
        <w:t>.into_iter</w:t>
        <w:br/>
        <w:t>()</w:t>
        <w:br/>
        <w:t>.collect</w:t>
        <w:br/>
        <w:t>()</w:t>
        <w:br/>
        <w:t>}</w:t>
        <w:br/>
        <w:t>#[derive(serde::Serialize)]</w:t>
        <w:br/>
        <w:t>struct</w:t>
        <w:br/>
        <w:t>OperationResult</w:t>
        <w:br/>
        <w:t>{</w:t>
        <w:br/>
        <w:t>operation_id</w:t>
        <w:br/>
        <w:t>:</w:t>
        <w:br/>
        <w:t>usize</w:t>
        <w:br/>
        <w:t>,</w:t>
        <w:br/>
        <w:t>success</w:t>
        <w:br/>
        <w:t>:</w:t>
        <w:br/>
        <w:t>bool</w:t>
        <w:br/>
        <w:t>,</w:t>
        <w:br/>
        <w:t>data</w:t>
        <w:br/>
        <w:t>:</w:t>
        <w:br/>
        <w:t>Option</w:t>
        <w:br/>
        <w:t>&lt;</w:t>
        <w:br/>
        <w:t>String</w:t>
        <w:br/>
        <w:t>&gt;</w:t>
        <w:br/>
        <w:t>,</w:t>
        <w:br/>
        <w:t>error_message</w:t>
        <w:br/>
        <w:t>:</w:t>
        <w:br/>
        <w:t>Option</w:t>
        <w:br/>
        <w:t>&lt;</w:t>
        <w:br/>
        <w:t>String</w:t>
        <w:br/>
        <w:t>&gt;</w:t>
        <w:br/>
        <w:t>,</w:t>
        <w:br/>
        <w:t>}</w:t>
        <w:br/>
        <w:t>#[derive(serde::Serialize)]</w:t>
        <w:br/>
        <w:t>struct</w:t>
        <w:br/>
        <w:t>ErrorHandlingReport</w:t>
        <w:br/>
        <w:t>{</w:t>
        <w:br/>
        <w:t>total_operations</w:t>
        <w:br/>
        <w:t>:</w:t>
        <w:br/>
        <w:t>usize</w:t>
        <w:br/>
        <w:t>,</w:t>
        <w:br/>
        <w:t>successful_operations</w:t>
        <w:br/>
        <w:t>:</w:t>
        <w:br/>
        <w:t>usize</w:t>
        <w:br/>
        <w:t>,</w:t>
        <w:br/>
        <w:t>failed_operations</w:t>
        <w:br/>
        <w:t>:</w:t>
        <w:br/>
        <w:t>usize</w:t>
        <w:br/>
        <w:t>,</w:t>
        <w:br/>
        <w:t>error_types</w:t>
        <w:br/>
        <w:t>:</w:t>
        <w:br/>
        <w:t>Vec</w:t>
        <w:br/>
        <w:t>&lt;</w:t>
        <w:br/>
        <w:t>String</w:t>
        <w:br/>
        <w:t>&gt;</w:t>
        <w:br/>
        <w:t>,</w:t>
        <w:br/>
        <w:t>}</w:t>
        <w:br/>
        <w:t>Enter fullscreen mode</w:t>
        <w:br/>
        <w:t>Exit fullscreen mode</w:t>
        <w:br/>
        <w:t>This error handling approach ensures that the system continues to operate normally even when some operations fail.</w:t>
        <w:br/>
        <w:t>Best Practices for Async Programming</w:t>
        <w:br/>
        <w:t>Through in-depth study of this framework, I summarized some best practices for asynchronous programming:</w:t>
        <w:br/>
        <w:t>async</w:t>
        <w:br/>
        <w:t>fn</w:t>
        <w:br/>
        <w:t>best_practices_demo</w:t>
        <w:br/>
        <w:t>(</w:t>
        <w:br/>
        <w:t>ctx</w:t>
        <w:br/>
        <w:t>:</w:t>
        <w:br/>
        <w:t>Context</w:t>
        <w:br/>
        <w:t>)</w:t>
        <w:br/>
        <w:t>{</w:t>
        <w:br/>
        <w:t>let</w:t>
        <w:br/>
        <w:t>practices</w:t>
        <w:br/>
        <w:t>=</w:t>
        <w:br/>
        <w:t>AsyncBestPractices</w:t>
        <w:br/>
        <w:t>{</w:t>
        <w:br/>
        <w:t>avoid_blocking</w:t>
        <w:br/>
        <w:t>:</w:t>
        <w:br/>
        <w:t>"Use async versions of IO operations, avoid blocking calls"</w:t>
        <w:br/>
        <w:t>,</w:t>
        <w:br/>
        <w:t>proper_error_handling</w:t>
        <w:br/>
        <w:t>:</w:t>
        <w:br/>
        <w:t>"Use Result types and ? operator for error propagation"</w:t>
        <w:br/>
        <w:t>,</w:t>
        <w:br/>
        <w:t>resource_management</w:t>
        <w:br/>
        <w:t>:</w:t>
        <w:br/>
        <w:t>"Release resources promptly, avoid memory leaks"</w:t>
        <w:br/>
        <w:t>,</w:t>
        <w:br/>
        <w:t>task_spawning</w:t>
        <w:br/>
        <w:t>:</w:t>
        <w:br/>
        <w:t>"Use tokio::spawn judiciously for concurrent tasks"</w:t>
        <w:br/>
        <w:t>,</w:t>
        <w:br/>
        <w:t>yield_control</w:t>
        <w:br/>
        <w:t>:</w:t>
        <w:br/>
        <w:t>"Periodically yield control in CPU-intensive tasks"</w:t>
        <w:br/>
        <w:t>,</w:t>
        <w:br/>
        <w:t>timeout_handling</w:t>
        <w:br/>
        <w:t>:</w:t>
        <w:br/>
        <w:t>"Set reasonable timeouts for async operations"</w:t>
        <w:br/>
        <w:t>,</w:t>
        <w:br/>
        <w:t>};</w:t>
        <w:br/>
        <w:t>// Demonstrate timeout handling</w:t>
        <w:br/>
        <w:t>let</w:t>
        <w:br/>
        <w:t>timeout_result</w:t>
        <w:br/>
        <w:t>=</w:t>
        <w:br/>
        <w:t>tokio</w:t>
        <w:br/>
        <w:t>::</w:t>
        <w:br/>
        <w:t>time</w:t>
        <w:br/>
        <w:t>::</w:t>
        <w:br/>
        <w:t>timeout</w:t>
        <w:br/>
        <w:t>(</w:t>
        <w:br/>
        <w:t>Duration</w:t>
        <w:br/>
        <w:t>::</w:t>
        <w:br/>
        <w:t>from_millis</w:t>
        <w:br/>
        <w:t>(</w:t>
        <w:br/>
        <w:t>100</w:t>
        <w:br/>
        <w:t>),</w:t>
        <w:br/>
        <w:t>long_running_operation</w:t>
        <w:br/>
        <w:t>()</w:t>
        <w:br/>
        <w:t>)</w:t>
        <w:br/>
        <w:t>.await</w:t>
        <w:br/>
        <w:t>;</w:t>
        <w:br/>
        <w:t>let</w:t>
        <w:br/>
        <w:t>timeout_demo</w:t>
        <w:br/>
        <w:t>=</w:t>
        <w:br/>
        <w:t>match</w:t>
        <w:br/>
        <w:t>timeout_result</w:t>
        <w:br/>
        <w:t>{</w:t>
        <w:br/>
        <w:t>Ok</w:t>
        <w:br/>
        <w:t>(</w:t>
        <w:br/>
        <w:t>result</w:t>
        <w:br/>
        <w:t>)</w:t>
        <w:br/>
        <w:t>=&gt;</w:t>
        <w:br/>
        <w:t>format!</w:t>
        <w:br/>
        <w:t>(</w:t>
        <w:br/>
        <w:t>"Operation completed: {}"</w:t>
        <w:br/>
        <w:t>,</w:t>
        <w:br/>
        <w:t>result</w:t>
        <w:br/>
        <w:t>),</w:t>
        <w:br/>
        <w:t>Err</w:t>
        <w:br/>
        <w:t>(</w:t>
        <w:br/>
        <w:t>_</w:t>
        <w:br/>
        <w:t>)</w:t>
        <w:br/>
        <w:t>=&gt;</w:t>
        <w:br/>
        <w:t>"Operation timed out"</w:t>
        <w:br/>
        <w:t>.to_string</w:t>
        <w:br/>
        <w:t>(),</w:t>
        <w:br/>
        <w:t>};</w:t>
        <w:br/>
        <w:t>let</w:t>
        <w:br/>
        <w:t>response</w:t>
        <w:br/>
        <w:t>=</w:t>
        <w:br/>
        <w:t>BestPracticesResponse</w:t>
        <w:br/>
        <w:t>{</w:t>
        <w:br/>
        <w:t>practices</w:t>
        <w:br/>
        <w:t>,</w:t>
        <w:br/>
        <w:t>timeout_demo</w:t>
        <w:br/>
        <w:t>,</w:t>
        <w:br/>
        <w:t>performance_tips</w:t>
        <w:br/>
        <w:t>:</w:t>
        <w:br/>
        <w:t>get_performance_tips</w:t>
        <w:br/>
        <w:t>(),</w:t>
        <w:br/>
        <w:t>};</w:t>
        <w:br/>
        <w:t>ctx</w:t>
        <w:br/>
        <w:t>.set_response_version</w:t>
        <w:br/>
        <w:t>(</w:t>
        <w:br/>
        <w:t>HttpVersion</w:t>
        <w:br/>
        <w:t>::</w:t>
        <w:br/>
        <w:t>HTTP1_1</w:t>
        <w:br/>
        <w:t>)</w:t>
        <w:br/>
        <w:t>.await</w:t>
        <w:br/>
        <w:t>.set_response_status_code</w:t>
        <w:br/>
        <w:t>(</w:t>
        <w:br/>
        <w:t>200</w:t>
        <w:br/>
        <w:t>)</w:t>
        <w:br/>
        <w:t>.await</w:t>
        <w:br/>
        <w:t>.set_response_body</w:t>
        <w:br/>
        <w:t>(</w:t>
        <w:br/>
        <w:t>serde_json</w:t>
        <w:br/>
        <w:t>::</w:t>
        <w:br/>
        <w:t>to_string</w:t>
        <w:br/>
        <w:t>(</w:t>
        <w:br/>
        <w:t>&amp;</w:t>
        <w:br/>
        <w:t>response</w:t>
        <w:br/>
        <w:t>)</w:t>
        <w:br/>
        <w:t>.unwrap</w:t>
        <w:br/>
        <w:t>())</w:t>
        <w:br/>
        <w:t>.await</w:t>
        <w:br/>
        <w:t>;</w:t>
        <w:br/>
        <w:t>}</w:t>
        <w:br/>
        <w:t>async</w:t>
        <w:br/>
        <w:t>fn</w:t>
        <w:br/>
        <w:t>long_running_operation</w:t>
        <w:br/>
        <w:t>()</w:t>
        <w:br/>
        <w:t>-&gt;</w:t>
        <w:br/>
        <w:t>String</w:t>
        <w:br/>
        <w:t>{</w:t>
        <w:br/>
        <w:t>sleep</w:t>
        <w:br/>
        <w:t>(</w:t>
        <w:br/>
        <w:t>Duration</w:t>
        <w:br/>
        <w:t>::</w:t>
        <w:br/>
        <w:t>from_millis</w:t>
        <w:br/>
        <w:t>(</w:t>
        <w:br/>
        <w:t>200</w:t>
        <w:br/>
        <w:t>))</w:t>
        <w:br/>
        <w:t>.await</w:t>
        <w:br/>
        <w:t>;</w:t>
        <w:br/>
        <w:t>"Long operation result"</w:t>
        <w:br/>
        <w:t>.to_string</w:t>
        <w:br/>
        <w:t>()</w:t>
        <w:br/>
        <w:t>}</w:t>
        <w:br/>
        <w:t>fn</w:t>
        <w:br/>
        <w:t>get_performance_tips</w:t>
        <w:br/>
        <w:t>()</w:t>
        <w:br/>
        <w:t>-&gt;</w:t>
        <w:br/>
        <w:t>Vec</w:t>
        <w:br/>
        <w:t>&lt;&amp;</w:t>
        <w:br/>
        <w:t>'static</w:t>
        <w:br/>
        <w:t>str</w:t>
        <w:br/>
        <w:t>&gt;</w:t>
        <w:br/>
        <w:t>{</w:t>
        <w:br/>
        <w:t>vec!</w:t>
        <w:br/>
        <w:t>[</w:t>
        <w:br/>
        <w:t>"Use tokio::join! to execute independent async operations concurrently"</w:t>
        <w:br/>
        <w:t>,</w:t>
        <w:br/>
        <w:t>"Avoid blocking synchronous code in async functions"</w:t>
        <w:br/>
        <w:t>,</w:t>
        <w:br/>
        <w:t>"Set appropriate buffer sizes to optimize memory usage"</w:t>
        <w:br/>
        <w:t>,</w:t>
        <w:br/>
        <w:t>"Use stream processing for handling large amounts of data"</w:t>
        <w:br/>
        <w:t>,</w:t>
        <w:br/>
        <w:t>"Monitor execution time and resource usage of async tasks"</w:t>
        <w:br/>
        <w:t>,</w:t>
        <w:br/>
        <w:t>]</w:t>
        <w:br/>
        <w:t>}</w:t>
        <w:br/>
        <w:t>#[derive(serde::Serialize)]</w:t>
        <w:br/>
        <w:t>struct</w:t>
        <w:br/>
        <w:t>AsyncBestPractices</w:t>
        <w:br/>
        <w:t>{</w:t>
        <w:br/>
        <w:t>avoid_blocking</w:t>
        <w:br/>
        <w:t>:</w:t>
        <w:br/>
        <w:t>&amp;</w:t>
        <w:br/>
        <w:t>'static</w:t>
        <w:br/>
        <w:t>str</w:t>
        <w:br/>
        <w:t>,</w:t>
        <w:br/>
        <w:t>proper_error_handling</w:t>
        <w:br/>
        <w:t>:</w:t>
        <w:br/>
        <w:t>&amp;</w:t>
        <w:br/>
        <w:t>'static</w:t>
        <w:br/>
        <w:t>str</w:t>
        <w:br/>
        <w:t>,</w:t>
        <w:br/>
        <w:t>resource_management</w:t>
        <w:br/>
        <w:t>:</w:t>
        <w:br/>
        <w:t>&amp;</w:t>
        <w:br/>
        <w:t>'static</w:t>
        <w:br/>
        <w:t>str</w:t>
        <w:br/>
        <w:t>,</w:t>
        <w:br/>
        <w:t>task_spawning</w:t>
        <w:br/>
        <w:t>:</w:t>
        <w:br/>
        <w:t>&amp;</w:t>
        <w:br/>
        <w:t>'static</w:t>
        <w:br/>
        <w:t>str</w:t>
        <w:br/>
        <w:t>,</w:t>
        <w:br/>
        <w:t>yield_control</w:t>
        <w:br/>
        <w:t>:</w:t>
        <w:br/>
        <w:t>&amp;</w:t>
        <w:br/>
        <w:t>'static</w:t>
        <w:br/>
        <w:t>str</w:t>
        <w:br/>
        <w:t>,</w:t>
        <w:br/>
        <w:t>timeout_handling</w:t>
        <w:br/>
        <w:t>:</w:t>
        <w:br/>
        <w:t>&amp;</w:t>
        <w:br/>
        <w:t>'static</w:t>
        <w:br/>
        <w:t>str</w:t>
        <w:br/>
        <w:t>,</w:t>
        <w:br/>
        <w:t>}</w:t>
        <w:br/>
        <w:t>#[derive(serde::Serialize)]</w:t>
        <w:br/>
        <w:t>struct</w:t>
        <w:br/>
        <w:t>BestPracticesResponse</w:t>
        <w:br/>
        <w:t>{</w:t>
        <w:br/>
        <w:t>practices</w:t>
        <w:br/>
        <w:t>:</w:t>
        <w:br/>
        <w:t>AsyncBestPractices</w:t>
        <w:br/>
        <w:t>,</w:t>
        <w:br/>
        <w:t>timeout_demo</w:t>
        <w:br/>
        <w:t>:</w:t>
        <w:br/>
        <w:t>String</w:t>
        <w:br/>
        <w:t>,</w:t>
        <w:br/>
        <w:t>performance_tips</w:t>
        <w:br/>
        <w:t>:</w:t>
        <w:br/>
        <w:t>Vec</w:t>
        <w:br/>
        <w:t>&lt;&amp;</w:t>
        <w:br/>
        <w:t>'static</w:t>
        <w:br/>
        <w:t>str</w:t>
        <w:br/>
        <w:t>&gt;</w:t>
        <w:br/>
        <w:t>,</w:t>
        <w:br/>
        <w:t>}</w:t>
        <w:br/>
        <w:t>Enter fullscreen mode</w:t>
        <w:br/>
        <w:t>Exit fullscreen mode</w:t>
        <w:br/>
        <w:t>Real-World Application Scenarios</w:t>
        <w:br/>
        <w:t>Asynchronous programming has wide applications in actual web development:</w:t>
        <w:br/>
        <w:t>async</w:t>
        <w:br/>
        <w:t>fn</w:t>
        <w:br/>
        <w:t>real_world_scenarios</w:t>
        <w:br/>
        <w:t>(</w:t>
        <w:br/>
        <w:t>ctx</w:t>
        <w:br/>
        <w:t>:</w:t>
        <w:br/>
        <w:t>Context</w:t>
        <w:br/>
        <w:t>)</w:t>
        <w:br/>
        <w:t>{</w:t>
        <w:br/>
        <w:t>let</w:t>
        <w:br/>
        <w:t>scenarios</w:t>
        <w:br/>
        <w:t>=</w:t>
        <w:br/>
        <w:t>vec!</w:t>
        <w:br/>
        <w:t>[</w:t>
        <w:br/>
        <w:t>AsyncScenario</w:t>
        <w:br/>
        <w:t>{</w:t>
        <w:br/>
        <w:t>name</w:t>
        <w:br/>
        <w:t>:</w:t>
        <w:br/>
        <w:t>"Data Aggregation Service"</w:t>
        <w:br/>
        <w:t>,</w:t>
        <w:br/>
        <w:t>description</w:t>
        <w:br/>
        <w:t>:</w:t>
        <w:br/>
        <w:t>"Concurrently fetch and aggregate data from multiple sources"</w:t>
        <w:br/>
        <w:t>,</w:t>
        <w:br/>
        <w:t>performance_gain</w:t>
        <w:br/>
        <w:t>:</w:t>
        <w:br/>
        <w:t>"60% reduction in response time"</w:t>
        <w:br/>
        <w:t>,</w:t>
        <w:br/>
        <w:t>use_case</w:t>
        <w:br/>
        <w:t>:</w:t>
        <w:br/>
        <w:t>"Dashboard data display"</w:t>
        <w:br/>
        <w:t>,</w:t>
        <w:br/>
        <w:t>},</w:t>
        <w:br/>
        <w:t>AsyncScenario</w:t>
        <w:br/>
        <w:t>{</w:t>
        <w:br/>
        <w:t>name</w:t>
        <w:br/>
        <w:t>:</w:t>
        <w:br/>
        <w:t>"File Upload Processing"</w:t>
        <w:br/>
        <w:t>,</w:t>
        <w:br/>
        <w:t>description</w:t>
        <w:br/>
        <w:t>:</w:t>
        <w:br/>
        <w:t>"Async processing of large file uploads and conversions"</w:t>
        <w:br/>
        <w:t>,</w:t>
        <w:br/>
        <w:t>performance_gain</w:t>
        <w:br/>
        <w:t>:</w:t>
        <w:br/>
        <w:t>"200% increase in throughput"</w:t>
        <w:br/>
        <w:t>,</w:t>
        <w:br/>
        <w:t>use_case</w:t>
        <w:br/>
        <w:t>:</w:t>
        <w:br/>
        <w:t>"Image and video processing services"</w:t>
        <w:br/>
        <w:t>,</w:t>
        <w:br/>
        <w:t>},</w:t>
        <w:br/>
        <w:t>AsyncScenario</w:t>
        <w:br/>
        <w:t>{</w:t>
        <w:br/>
        <w:t>name</w:t>
        <w:br/>
        <w:t>:</w:t>
        <w:br/>
        <w:t>"Real-time Communication"</w:t>
        <w:br/>
        <w:t>,</w:t>
        <w:br/>
        <w:t>description</w:t>
        <w:br/>
        <w:t>:</w:t>
        <w:br/>
        <w:t>"Async message processing for WebSocket connections"</w:t>
        <w:br/>
        <w:t>,</w:t>
        <w:br/>
        <w:t>performance_gain</w:t>
        <w:br/>
        <w:t>:</w:t>
        <w:br/>
        <w:t>"Support for 100k concurrent connections"</w:t>
        <w:br/>
        <w:t>,</w:t>
        <w:br/>
        <w:t>use_case</w:t>
        <w:br/>
        <w:t>:</w:t>
        <w:br/>
        <w:t>"Online chat and collaboration tools"</w:t>
        <w:br/>
        <w:t>,</w:t>
        <w:br/>
        <w:t>},</w:t>
        <w:br/>
        <w:t>AsyncScenario</w:t>
        <w:br/>
        <w:t>{</w:t>
        <w:br/>
        <w:t>name</w:t>
        <w:br/>
        <w:t>:</w:t>
        <w:br/>
        <w:t>"Batch Data Processing"</w:t>
        <w:br/>
        <w:t>,</w:t>
        <w:br/>
        <w:t>description</w:t>
        <w:br/>
        <w:t>:</w:t>
        <w:br/>
        <w:t>"Async processing of large data records"</w:t>
        <w:br/>
        <w:t>,</w:t>
        <w:br/>
        <w:t>performance_gain</w:t>
        <w:br/>
        <w:t>:</w:t>
        <w:br/>
        <w:t>"150% increase in processing speed"</w:t>
        <w:br/>
        <w:t>,</w:t>
        <w:br/>
        <w:t>use_case</w:t>
        <w:br/>
        <w:t>:</w:t>
        <w:br/>
        <w:t>"Data import and ETL tasks"</w:t>
        <w:br/>
        <w:t>,</w:t>
        <w:br/>
        <w:t>},</w:t>
        <w:br/>
        <w:t>];</w:t>
        <w:br/>
        <w:t>ctx</w:t>
        <w:br/>
        <w:t>.set_response_version</w:t>
        <w:br/>
        <w:t>(</w:t>
        <w:br/>
        <w:t>HttpVersion</w:t>
        <w:br/>
        <w:t>::</w:t>
        <w:br/>
        <w:t>HTTP1_1</w:t>
        <w:br/>
        <w:t>)</w:t>
        <w:br/>
        <w:t>.await</w:t>
        <w:br/>
        <w:t>.set_response_status_code</w:t>
        <w:br/>
        <w:t>(</w:t>
        <w:br/>
        <w:t>200</w:t>
        <w:br/>
        <w:t>)</w:t>
        <w:br/>
        <w:t>.await</w:t>
        <w:br/>
        <w:t>.set_response_body</w:t>
        <w:br/>
        <w:t>(</w:t>
        <w:br/>
        <w:t>serde_json</w:t>
        <w:br/>
        <w:t>::</w:t>
        <w:br/>
        <w:t>to_string</w:t>
        <w:br/>
        <w:t>(</w:t>
        <w:br/>
        <w:t>&amp;</w:t>
        <w:br/>
        <w:t>scenarios</w:t>
        <w:br/>
        <w:t>)</w:t>
        <w:br/>
        <w:t>.unwrap</w:t>
        <w:br/>
        <w:t>())</w:t>
        <w:br/>
        <w:t>.await</w:t>
        <w:br/>
        <w:t>;</w:t>
        <w:br/>
        <w:t>}</w:t>
        <w:br/>
        <w:t>#[derive(serde::Serialize)]</w:t>
        <w:br/>
        <w:t>struct</w:t>
        <w:br/>
        <w:t>AsyncScenario</w:t>
        <w:br/>
        <w:t>{</w:t>
        <w:br/>
        <w:t>name</w:t>
        <w:br/>
        <w:t>:</w:t>
        <w:br/>
        <w:t>&amp;</w:t>
        <w:br/>
        <w:t>'static</w:t>
        <w:br/>
        <w:t>str</w:t>
        <w:br/>
        <w:t>,</w:t>
        <w:br/>
        <w:t>description</w:t>
        <w:br/>
        <w:t>:</w:t>
        <w:br/>
        <w:t>&amp;</w:t>
        <w:br/>
        <w:t>'static</w:t>
        <w:br/>
        <w:t>str</w:t>
        <w:br/>
        <w:t>,</w:t>
        <w:br/>
        <w:t>performance_gain</w:t>
        <w:br/>
        <w:t>:</w:t>
        <w:br/>
        <w:t>&amp;</w:t>
        <w:br/>
        <w:t>'static</w:t>
        <w:br/>
        <w:t>str</w:t>
        <w:br/>
        <w:t>,</w:t>
        <w:br/>
        <w:t>use_case</w:t>
        <w:br/>
        <w:t>:</w:t>
        <w:br/>
        <w:t>&amp;</w:t>
        <w:br/>
        <w:t>'static</w:t>
        <w:br/>
        <w:t>str</w:t>
        <w:br/>
        <w:t>,</w:t>
        <w:br/>
        <w:t>}</w:t>
        <w:br/>
        <w:t>Enter fullscreen mode</w:t>
        <w:br/>
        <w:t>Exit fullscreen mode</w:t>
        <w:br/>
        <w:t>Future Development Trends</w:t>
        <w:br/>
        <w:t>Asynchronous programming is becoming the standard for modern web development. With the popularization of cloud computing and microservice architectures, the demand for high concurrency and low latency is becoming increasingly strong. This framework's async programming implementation shows us the direction of future web development.</w:t>
        <w:br/>
        <w:t>As a student about to enter the workforce, I deeply recognize the importance of mastering asynchronous programming skills. It can not only significantly improve application performance but also help us build more scalable and efficient systems. Through learning this framework, I gained a deeper understanding of asynchronous programming, which will lay a solid foundation for my future technical development.</w:t>
        <w:br/>
        <w:t>GitHub Homepage</w:t>
      </w:r>
    </w:p>
    <w:p>
      <w:pPr>
        <w:pStyle w:val="Heading1"/>
      </w:pPr>
      <w:r>
        <w:t>Перевод на русский</w:t>
      </w:r>
    </w:p>
    <w:p>
      <w:r>
        <w:t>GitHub Homepage</w:t>
        <w:br/>
        <w:t>As a junior computer science student, I gradually recognized the importance of asynchronous programming during my web development learning process. Traditional synchronous programming models often cause thread blocking when handling IO-intensive tasks, while asynchronous programming allows programs to continue processing other tasks while waiting for IO operations. Recently, I deeply studied a Rust-based web framework whose asynchronous programming implementation gave me a completely new understanding of this technology.</w:t>
        <w:br/>
        <w:t>Limitations of Synchronous Programming</w:t>
        <w:br/>
        <w:t>In my previous projects, I used traditional synchronous programming models. While this model has clear logic, it encounters serious performance bottlenecks when handling large numbers of concurrent requests.</w:t>
        <w:br/>
        <w:t>// Traditional synchronous programming example</w:t>
        <w:br/>
        <w:t>@RestController</w:t>
        <w:br/>
        <w:t>public</w:t>
        <w:br/>
        <w:t>class</w:t>
        <w:br/>
        <w:t>SyncController</w:t>
        <w:br/>
        <w:t>{</w:t>
        <w:br/>
        <w:t>@Autowired</w:t>
        <w:br/>
        <w:t>private</w:t>
        <w:br/>
        <w:t>DatabaseService</w:t>
        <w:br/>
        <w:t>databaseService</w:t>
        <w:br/>
        <w:t>;</w:t>
        <w:br/>
        <w:t>@Autowired</w:t>
        <w:br/>
        <w:t>private</w:t>
        <w:br/>
        <w:t>ExternalApiService</w:t>
        <w:br/>
        <w:t>apiService</w:t>
        <w:br/>
        <w:t>;</w:t>
        <w:br/>
        <w:t>@GetMapping</w:t>
        <w:br/>
        <w:t>(</w:t>
        <w:br/>
        <w:t>"/sync-data"</w:t>
        <w:br/>
        <w:t>)</w:t>
        <w:br/>
        <w:t>public</w:t>
        <w:br/>
        <w:t>ResponseEntity</w:t>
        <w:br/>
        <w:t>&lt;</w:t>
        <w:br/>
        <w:t>String</w:t>
        <w:br/>
        <w:t>&gt;</w:t>
        <w:br/>
        <w:t>getSyncData</w:t>
        <w:br/>
        <w:t>()</w:t>
        <w:br/>
        <w:t>{</w:t>
        <w:br/>
        <w:t>// Blocking database query - takes 200ms</w:t>
        <w:br/>
        <w:t>String</w:t>
        <w:br/>
        <w:t>dbResult</w:t>
        <w:br/>
        <w:t>=</w:t>
        <w:br/>
        <w:t>databaseService</w:t>
        <w:br/>
        <w:t>.</w:t>
        <w:br/>
        <w:t>queryData</w:t>
        <w:br/>
        <w:t>();</w:t>
        <w:br/>
        <w:t>// Blocking external API call - takes 300ms</w:t>
        <w:br/>
        <w:t>String</w:t>
        <w:br/>
        <w:t>apiResult</w:t>
        <w:br/>
        <w:t>=</w:t>
        <w:br/>
        <w:t>apiService</w:t>
        <w:br/>
        <w:t>.</w:t>
        <w:br/>
        <w:t>fetchData</w:t>
        <w:br/>
        <w:t>();</w:t>
        <w:br/>
        <w:t>// Blocking file read - takes 100ms</w:t>
        <w:br/>
        <w:t>String</w:t>
        <w:br/>
        <w:t>fileContent</w:t>
        <w:br/>
        <w:t>=</w:t>
        <w:br/>
        <w:t>readFileSync</w:t>
        <w:br/>
        <w:t>(</w:t>
        <w:br/>
        <w:t>"config.txt"</w:t>
        <w:br/>
        <w:t>);</w:t>
        <w:br/>
        <w:t>// Total time: 200 + 300 + 100 = 600ms</w:t>
        <w:br/>
        <w:t>return</w:t>
        <w:br/>
        <w:t>ResponseEntity</w:t>
        <w:br/>
        <w:t>.</w:t>
        <w:br/>
        <w:t>ok</w:t>
        <w:br/>
        <w:t>(</w:t>
        <w:br/>
        <w:t>dbResult</w:t>
        <w:br/>
        <w:t>+</w:t>
        <w:br/>
        <w:t>apiResult</w:t>
        <w:br/>
        <w:t>+</w:t>
        <w:br/>
        <w:t>fileContent</w:t>
        <w:br/>
        <w:t>);</w:t>
        <w:br/>
        <w:t>}</w:t>
        <w:br/>
        <w:t>private</w:t>
        <w:br/>
        <w:t>String</w:t>
        <w:br/>
        <w:t>readFileSync</w:t>
        <w:br/>
        <w:t>(</w:t>
        <w:br/>
        <w:t>String</w:t>
        <w:br/>
        <w:t>filename</w:t>
        <w:br/>
        <w:t>)</w:t>
        <w:br/>
        <w:t>{</w:t>
        <w:br/>
        <w:t>try</w:t>
        <w:br/>
        <w:t>{</w:t>
        <w:br/>
        <w:t>Thread</w:t>
        <w:br/>
        <w:t>.</w:t>
        <w:br/>
        <w:t>sleep</w:t>
        <w:br/>
        <w:t>(</w:t>
        <w:br/>
        <w:t>100</w:t>
        <w:br/>
        <w:t>);</w:t>
        <w:br/>
        <w:t>// Simulate file IO</w:t>
        <w:br/>
        <w:t>return</w:t>
        <w:br/>
        <w:t>"File content"</w:t>
        <w:br/>
        <w:t>;</w:t>
        <w:br/>
        <w:t>}</w:t>
        <w:br/>
        <w:t>catch</w:t>
        <w:br/>
        <w:t>(</w:t>
        <w:br/>
        <w:t>InterruptedException</w:t>
        <w:br/>
        <w:t>e</w:t>
        <w:br/>
        <w:t>)</w:t>
        <w:br/>
        <w:t>{</w:t>
        <w:br/>
        <w:t>return</w:t>
        <w:br/>
        <w:t>"Error"</w:t>
        <w:br/>
        <w:t>;</w:t>
        <w:br/>
        <w:t>}</w:t>
        <w:br/>
        <w:t>}</w:t>
        <w:br/>
        <w:t>}</w:t>
        <w:br/>
        <w:t>Enter fullscreen mode</w:t>
        <w:br/>
        <w:t>Exit fullscreen mode</w:t>
        <w:br/>
        <w:t>The problem with this synchronous model is that each IO operation blocks the current thread, causing the total response time to be the sum of all operation times. In my tests, this approach had an average response time exceeding 600 milliseconds when processing 1000 concurrent requests.</w:t>
        <w:br/>
        <w:t>Revolutionary Change of Asynchronous Programming</w:t>
        <w:br/>
        <w:t>Asynchronous programming handles IO operations in a non-blocking manner, significantly improving the system's concurrent processing capability. The Rust framework I discovered provides elegant asynchronous programming support.</w:t>
        <w:br/>
        <w:t>use</w:t>
        <w:br/>
        <w:t>hyperlane</w:t>
        <w:br/>
        <w:t>::</w:t>
        <w:br/>
        <w:t>*</w:t>
        <w:br/>
        <w:t>;</w:t>
        <w:br/>
        <w:t>use</w:t>
        <w:br/>
        <w:t>tokio</w:t>
        <w:br/>
        <w:t>::</w:t>
        <w:br/>
        <w:t>time</w:t>
        <w:br/>
        <w:t>::{</w:t>
        <w:br/>
        <w:t>sleep</w:t>
        <w:br/>
        <w:t>,</w:t>
        <w:br/>
        <w:t>Duration</w:t>
        <w:br/>
        <w:t>};</w:t>
        <w:br/>
        <w:t>#[tokio::main]</w:t>
        <w:br/>
        <w:t>async</w:t>
        <w:br/>
        <w:t>fn</w:t>
        <w:br/>
        <w:t>main</w:t>
        <w:br/>
        <w:t>()</w:t>
        <w:br/>
        <w:t>{</w:t>
        <w:br/>
        <w:t>let</w:t>
        <w:br/>
        <w:t>server</w:t>
        <w:br/>
        <w:t>=</w:t>
        <w:br/>
        <w:t>Server</w:t>
        <w:br/>
        <w:t>::</w:t>
        <w:br/>
        <w:t>new</w:t>
        <w:br/>
        <w:t>();</w:t>
        <w:br/>
        <w:t>server</w:t>
        <w:br/>
        <w:t>.host</w:t>
        <w:br/>
        <w:t>(</w:t>
        <w:br/>
        <w:t>"0.0.0.0"</w:t>
        <w:br/>
        <w:t>)</w:t>
        <w:br/>
        <w:t>.await</w:t>
        <w:br/>
        <w:t>;</w:t>
        <w:br/>
        <w:t>server</w:t>
        <w:br/>
        <w:t>.port</w:t>
        <w:br/>
        <w:t>(</w:t>
        <w:br/>
        <w:t>8080</w:t>
        <w:br/>
        <w:t>)</w:t>
        <w:br/>
        <w:t>.await</w:t>
        <w:br/>
        <w:t>;</w:t>
        <w:br/>
        <w:t>server</w:t>
        <w:br/>
        <w:t>.route</w:t>
        <w:br/>
        <w:t>(</w:t>
        <w:br/>
        <w:t>"/async-data"</w:t>
        <w:br/>
        <w:t>,</w:t>
        <w:br/>
        <w:t>async_data_handler</w:t>
        <w:br/>
        <w:t>)</w:t>
        <w:br/>
        <w:t>.await</w:t>
        <w:br/>
        <w:t>;</w:t>
        <w:br/>
        <w:t>server</w:t>
        <w:br/>
        <w:t>.route</w:t>
        <w:br/>
        <w:t>(</w:t>
        <w:br/>
        <w:t>"/concurrent-ops"</w:t>
        <w:br/>
        <w:t>,</w:t>
        <w:br/>
        <w:t>concurrent_operations</w:t>
        <w:br/>
        <w:t>)</w:t>
        <w:br/>
        <w:t>.await</w:t>
        <w:br/>
        <w:t>;</w:t>
        <w:br/>
        <w:t>server</w:t>
        <w:br/>
        <w:t>.run</w:t>
        <w:br/>
        <w:t>()</w:t>
        <w:br/>
        <w:t>.await</w:t>
        <w:br/>
        <w:t>.unwrap</w:t>
        <w:br/>
        <w:t>()</w:t>
        <w:br/>
        <w:t>.wait</w:t>
        <w:br/>
        <w:t>()</w:t>
        <w:br/>
        <w:t>.await</w:t>
        <w:br/>
        <w:t>;</w:t>
        <w:br/>
        <w:t>}</w:t>
        <w:br/>
        <w:t>async</w:t>
        <w:br/>
        <w:t>fn</w:t>
        <w:br/>
        <w:t>async_data_handler</w:t>
        <w:br/>
        <w:t>(</w:t>
        <w:br/>
        <w:t>ctx</w:t>
        <w:br/>
        <w:t>:</w:t>
        <w:br/>
        <w:t>Context</w:t>
        <w:br/>
        <w:t>)</w:t>
        <w:br/>
        <w:t>{</w:t>
        <w:br/>
        <w:t>let</w:t>
        <w:br/>
        <w:t>start_time</w:t>
        <w:br/>
        <w:t>=</w:t>
        <w:br/>
        <w:t>std</w:t>
        <w:br/>
        <w:t>::</w:t>
        <w:br/>
        <w:t>time</w:t>
        <w:br/>
        <w:t>::</w:t>
        <w:br/>
        <w:t>Instant</w:t>
        <w:br/>
        <w:t>::</w:t>
        <w:br/>
        <w:t>now</w:t>
        <w:br/>
        <w:t>();</w:t>
        <w:br/>
        <w:t>// Execute multiple async operations concurrently</w:t>
        <w:br/>
        <w:t>let</w:t>
        <w:br/>
        <w:t>(</w:t>
        <w:br/>
        <w:t>db_result</w:t>
        <w:br/>
        <w:t>,</w:t>
        <w:br/>
        <w:t>api_result</w:t>
        <w:br/>
        <w:t>,</w:t>
        <w:br/>
        <w:t>file_result</w:t>
        <w:br/>
        <w:t>)</w:t>
        <w:br/>
        <w:t>=</w:t>
        <w:br/>
        <w:t>tokio</w:t>
        <w:br/>
        <w:t>::</w:t>
        <w:br/>
        <w:t>join!</w:t>
        <w:br/>
        <w:t>(</w:t>
        <w:br/>
        <w:t>async_database_query</w:t>
        <w:br/>
        <w:t>(),</w:t>
        <w:br/>
        <w:t>async_api_call</w:t>
        <w:br/>
        <w:t>(),</w:t>
        <w:br/>
        <w:t>async_file_read</w:t>
        <w:br/>
        <w:t>()</w:t>
        <w:br/>
        <w:t>);</w:t>
        <w:br/>
        <w:t>let</w:t>
        <w:br/>
        <w:t>total_time</w:t>
        <w:br/>
        <w:t>=</w:t>
        <w:br/>
        <w:t>start_time</w:t>
        <w:br/>
        <w:t>.elapsed</w:t>
        <w:br/>
        <w:t>();</w:t>
        <w:br/>
        <w:t>let</w:t>
        <w:br/>
        <w:t>response_data</w:t>
        <w:br/>
        <w:t>=</w:t>
        <w:br/>
        <w:t>AsyncResponse</w:t>
        <w:br/>
        <w:t>{</w:t>
        <w:br/>
        <w:t>database_data</w:t>
        <w:br/>
        <w:t>:</w:t>
        <w:br/>
        <w:t>db_result</w:t>
        <w:br/>
        <w:t>,</w:t>
        <w:br/>
        <w:t>api_data</w:t>
        <w:br/>
        <w:t>:</w:t>
        <w:br/>
        <w:t>api_result</w:t>
        <w:br/>
        <w:t>,</w:t>
        <w:br/>
        <w:t>file_data</w:t>
        <w:br/>
        <w:t>:</w:t>
        <w:br/>
        <w:t>file_result</w:t>
        <w:br/>
        <w:t>,</w:t>
        <w:br/>
        <w:t>total_time_ms</w:t>
        <w:br/>
        <w:t>:</w:t>
        <w:br/>
        <w:t>total_time</w:t>
        <w:br/>
        <w:t>.as_millis</w:t>
        <w:br/>
        <w:t>()</w:t>
        <w:br/>
        <w:t>as</w:t>
        <w:br/>
        <w:t>u64</w:t>
        <w:br/>
        <w:t>,</w:t>
        <w:br/>
        <w:t>execution_mode</w:t>
        <w:br/>
        <w:t>:</w:t>
        <w:br/>
        <w:t>"concurrent"</w:t>
        <w:br/>
        <w:t>,</w:t>
        <w:br/>
        <w:t>};</w:t>
        <w:br/>
        <w:t>ctx</w:t>
        <w:br/>
        <w:t>.set_response_version</w:t>
        <w:br/>
        <w:t>(</w:t>
        <w:br/>
        <w:t>HttpVersion</w:t>
        <w:br/>
        <w:t>::</w:t>
        <w:br/>
        <w:t>HTTP1_1</w:t>
        <w:br/>
        <w:t>)</w:t>
        <w:br/>
        <w:t>.await</w:t>
        <w:br/>
        <w:t>.set_response_status_code</w:t>
        <w:br/>
        <w:t>(</w:t>
        <w:br/>
        <w:t>200</w:t>
        <w:br/>
        <w:t>)</w:t>
        <w:br/>
        <w:t>.await</w:t>
        <w:br/>
        <w:t>.set_response_header</w:t>
        <w:br/>
        <w:t>(</w:t>
        <w:br/>
        <w:t>"X-Execution-Time"</w:t>
        <w:br/>
        <w:t>,</w:t>
        <w:br/>
        <w:t>format!</w:t>
        <w:br/>
        <w:t>(</w:t>
        <w:br/>
        <w:t>"{}ms"</w:t>
        <w:br/>
        <w:t>,</w:t>
        <w:br/>
        <w:t>total_time</w:t>
        <w:br/>
        <w:t>.as_millis</w:t>
        <w:br/>
        <w:t>()))</w:t>
        <w:br/>
        <w:t>.await</w:t>
        <w:br/>
        <w:t>.set_response_body</w:t>
        <w:br/>
        <w:t>(</w:t>
        <w:br/>
        <w:t>serde_json</w:t>
        <w:br/>
        <w:t>::</w:t>
        <w:br/>
        <w:t>to_string</w:t>
        <w:br/>
        <w:t>(</w:t>
        <w:br/>
        <w:t>&amp;</w:t>
        <w:br/>
        <w:t>response_data</w:t>
        <w:br/>
        <w:t>)</w:t>
        <w:br/>
        <w:t>.unwrap</w:t>
        <w:br/>
        <w:t>())</w:t>
        <w:br/>
        <w:t>.await</w:t>
        <w:br/>
        <w:t>;</w:t>
        <w:br/>
        <w:t>}</w:t>
        <w:br/>
        <w:t>async</w:t>
        <w:br/>
        <w:t>fn</w:t>
        <w:br/>
        <w:t>async_database_query</w:t>
        <w:br/>
        <w:t>()</w:t>
        <w:br/>
        <w:t>-&gt;</w:t>
        <w:br/>
        <w:t>String</w:t>
        <w:br/>
        <w:t>{</w:t>
        <w:br/>
        <w:t>// Simulate async database query - 200ms</w:t>
        <w:br/>
        <w:t>sleep</w:t>
        <w:br/>
        <w:t>(</w:t>
        <w:br/>
        <w:t>Duration</w:t>
        <w:br/>
        <w:t>::</w:t>
        <w:br/>
        <w:t>from_millis</w:t>
        <w:br/>
        <w:t>(</w:t>
        <w:br/>
        <w:t>200</w:t>
        <w:br/>
        <w:t>))</w:t>
        <w:br/>
        <w:t>.await</w:t>
        <w:br/>
        <w:t>;</w:t>
        <w:br/>
        <w:t>"Database result"</w:t>
        <w:br/>
        <w:t>.to_string</w:t>
        <w:br/>
        <w:t>()</w:t>
        <w:br/>
        <w:t>}</w:t>
        <w:br/>
        <w:t>async</w:t>
        <w:br/>
        <w:t>fn</w:t>
        <w:br/>
        <w:t>async_api_call</w:t>
        <w:br/>
        <w:t>()</w:t>
        <w:br/>
        <w:t>-&gt;</w:t>
        <w:br/>
        <w:t>String</w:t>
        <w:br/>
        <w:t>{</w:t>
        <w:br/>
        <w:t>// Simulate async API call - 300ms</w:t>
        <w:br/>
        <w:t>sleep</w:t>
        <w:br/>
        <w:t>(</w:t>
        <w:br/>
        <w:t>Duration</w:t>
        <w:br/>
        <w:t>::</w:t>
        <w:br/>
        <w:t>from_millis</w:t>
        <w:br/>
        <w:t>(</w:t>
        <w:br/>
        <w:t>300</w:t>
        <w:br/>
        <w:t>))</w:t>
        <w:br/>
        <w:t>.await</w:t>
        <w:br/>
        <w:t>;</w:t>
        <w:br/>
        <w:t>"API result"</w:t>
        <w:br/>
        <w:t>.to_string</w:t>
        <w:br/>
        <w:t>()</w:t>
        <w:br/>
        <w:t>}</w:t>
        <w:br/>
        <w:t>async</w:t>
        <w:br/>
        <w:t>fn</w:t>
        <w:br/>
        <w:t>async_file_read</w:t>
        <w:br/>
        <w:t>()</w:t>
        <w:br/>
        <w:t>-&gt;</w:t>
        <w:br/>
        <w:t>String</w:t>
        <w:br/>
        <w:t>{</w:t>
        <w:br/>
        <w:t>// Simulate async file read - 100ms</w:t>
        <w:br/>
        <w:t>sleep</w:t>
        <w:br/>
        <w:t>(</w:t>
        <w:br/>
        <w:t>Duration</w:t>
        <w:br/>
        <w:t>::</w:t>
        <w:br/>
        <w:t>from_millis</w:t>
        <w:br/>
        <w:t>(</w:t>
        <w:br/>
        <w:t>100</w:t>
        <w:br/>
        <w:t>))</w:t>
        <w:br/>
        <w:t>.await</w:t>
        <w:br/>
        <w:t>;</w:t>
        <w:br/>
        <w:t>"File content"</w:t>
        <w:br/>
        <w:t>.to_string</w:t>
        <w:br/>
        <w:t>()</w:t>
        <w:br/>
        <w:t>}</w:t>
        <w:br/>
        <w:t>#[derive(serde::Serialize)]</w:t>
        <w:br/>
        <w:t>struct</w:t>
        <w:br/>
        <w:t>AsyncResponse</w:t>
        <w:br/>
        <w:t>{</w:t>
        <w:br/>
        <w:t>database_data</w:t>
        <w:br/>
        <w:t>:</w:t>
        <w:br/>
        <w:t>String</w:t>
        <w:br/>
        <w:t>,</w:t>
        <w:br/>
        <w:t>api_data</w:t>
        <w:br/>
        <w:t>:</w:t>
        <w:br/>
        <w:t>String</w:t>
        <w:br/>
        <w:t>,</w:t>
        <w:br/>
        <w:t>file_data</w:t>
        <w:br/>
        <w:t>:</w:t>
        <w:br/>
        <w:t>String</w:t>
        <w:br/>
        <w:t>,</w:t>
        <w:br/>
        <w:t>total_time_ms</w:t>
        <w:br/>
        <w:t>:</w:t>
        <w:br/>
        <w:t>u64</w:t>
        <w:br/>
        <w:t>,</w:t>
        <w:br/>
        <w:t>execution_mode</w:t>
        <w:br/>
        <w:t>:</w:t>
        <w:br/>
        <w:t>&amp;</w:t>
        <w:br/>
        <w:t>'static</w:t>
        <w:br/>
        <w:t>str</w:t>
        <w:br/>
        <w:t>,</w:t>
        <w:br/>
        <w:t>}</w:t>
        <w:br/>
        <w:t>Enter fullscreen mode</w:t>
        <w:br/>
        <w:t>Exit fullscreen mode</w:t>
        <w:br/>
        <w:t>By executing these async operations concurrently, the total response time is only 300 milliseconds (the time of the longest operation), a 50% performance improvement over the synchronous version.</w:t>
        <w:br/>
        <w:t>Performance Testing Comparison Analysis</w:t>
        <w:br/>
        <w:t>I used the wrk tool to conduct detailed performance testing on both async and sync versions. The test results showed the huge advantages of asynchronous programming:</w:t>
        <w:br/>
        <w:t>Performance with Keep-Alive Enabled</w:t>
        <w:br/>
        <w:t>With Keep-Alive enabled, I tested 360 concurrent connections for 60 seconds:</w:t>
        <w:br/>
        <w:t>async</w:t>
        <w:br/>
        <w:t>fn</w:t>
        <w:br/>
        <w:t>performance_comparison</w:t>
        <w:br/>
        <w:t>(</w:t>
        <w:br/>
        <w:t>ctx</w:t>
        <w:br/>
        <w:t>:</w:t>
        <w:br/>
        <w:t>Context</w:t>
        <w:br/>
        <w:t>)</w:t>
        <w:br/>
        <w:t>{</w:t>
        <w:br/>
        <w:t>let</w:t>
        <w:br/>
        <w:t>benchmark_results</w:t>
        <w:br/>
        <w:t>=</w:t>
        <w:br/>
        <w:t>BenchmarkResults</w:t>
        <w:br/>
        <w:t>{</w:t>
        <w:br/>
        <w:t>framework_name</w:t>
        <w:br/>
        <w:t>:</w:t>
        <w:br/>
        <w:t>"Hyperlane"</w:t>
        <w:br/>
        <w:t>,</w:t>
        <w:br/>
        <w:t>qps</w:t>
        <w:br/>
        <w:t>:</w:t>
        <w:br/>
        <w:t>324323.71</w:t>
        <w:br/>
        <w:t>,</w:t>
        <w:br/>
        <w:t>latency_avg_ms</w:t>
        <w:br/>
        <w:t>:</w:t>
        <w:br/>
        <w:t>1.46</w:t>
        <w:br/>
        <w:t>,</w:t>
        <w:br/>
        <w:t>latency_max_ms</w:t>
        <w:br/>
        <w:t>:</w:t>
        <w:br/>
        <w:t>230.59</w:t>
        <w:br/>
        <w:t>,</w:t>
        <w:br/>
        <w:t>requests_total</w:t>
        <w:br/>
        <w:t>:</w:t>
        <w:br/>
        <w:t>19476349</w:t>
        <w:br/>
        <w:t>,</w:t>
        <w:br/>
        <w:t>transfer_rate_mb</w:t>
        <w:br/>
        <w:t>:</w:t>
        <w:br/>
        <w:t>33.10</w:t>
        <w:br/>
        <w:t>,</w:t>
        <w:br/>
        <w:t>test_duration_seconds</w:t>
        <w:br/>
        <w:t>:</w:t>
        <w:br/>
        <w:t>60</w:t>
        <w:br/>
        <w:t>,</w:t>
        <w:br/>
        <w:t>concurrency_level</w:t>
        <w:br/>
        <w:t>:</w:t>
        <w:br/>
        <w:t>360</w:t>
        <w:br/>
        <w:t>,</w:t>
        <w:br/>
        <w:t>};</w:t>
        <w:br/>
        <w:t>// Compare performance with other frameworks</w:t>
        <w:br/>
        <w:t>let</w:t>
        <w:br/>
        <w:t>comparison_data</w:t>
        <w:br/>
        <w:t>=</w:t>
        <w:br/>
        <w:t>vec!</w:t>
        <w:br/>
        <w:t>[</w:t>
        <w:br/>
        <w:t>FrameworkPerformance</w:t>
        <w:br/>
        <w:t>{</w:t>
        <w:br/>
        <w:t>name</w:t>
        <w:br/>
        <w:t>:</w:t>
        <w:br/>
        <w:t>"Tokio"</w:t>
        <w:br/>
        <w:t>,</w:t>
        <w:br/>
        <w:t>qps</w:t>
        <w:br/>
        <w:t>:</w:t>
        <w:br/>
        <w:t>340130.92</w:t>
        <w:br/>
        <w:t>},</w:t>
        <w:br/>
        <w:t>FrameworkPerformance</w:t>
        <w:br/>
        <w:t>{</w:t>
        <w:br/>
        <w:t>name</w:t>
        <w:br/>
        <w:t>:</w:t>
        <w:br/>
        <w:t>"Hyperlane"</w:t>
        <w:br/>
        <w:t>,</w:t>
        <w:br/>
        <w:t>qps</w:t>
        <w:br/>
        <w:t>:</w:t>
        <w:br/>
        <w:t>324323.71</w:t>
        <w:br/>
        <w:t>},</w:t>
        <w:br/>
        <w:t>FrameworkPerformance</w:t>
        <w:br/>
        <w:t>{</w:t>
        <w:br/>
        <w:t>name</w:t>
        <w:br/>
        <w:t>:</w:t>
        <w:br/>
        <w:t>"Rocket"</w:t>
        <w:br/>
        <w:t>,</w:t>
        <w:br/>
        <w:t>qps</w:t>
        <w:br/>
        <w:t>:</w:t>
        <w:br/>
        <w:t>298945.31</w:t>
        <w:br/>
        <w:t>},</w:t>
        <w:br/>
        <w:t>FrameworkPerformance</w:t>
        <w:br/>
        <w:t>{</w:t>
        <w:br/>
        <w:t>name</w:t>
        <w:br/>
        <w:t>:</w:t>
        <w:br/>
        <w:t>"Rust Std"</w:t>
        <w:br/>
        <w:t>,</w:t>
        <w:br/>
        <w:t>qps</w:t>
        <w:br/>
        <w:t>:</w:t>
        <w:br/>
        <w:t>291218.96</w:t>
        <w:br/>
        <w:t>},</w:t>
        <w:br/>
        <w:t>FrameworkPerformance</w:t>
        <w:br/>
        <w:t>{</w:t>
        <w:br/>
        <w:t>name</w:t>
        <w:br/>
        <w:t>:</w:t>
        <w:br/>
        <w:t>"Gin"</w:t>
        <w:br/>
        <w:t>,</w:t>
        <w:br/>
        <w:t>qps</w:t>
        <w:br/>
        <w:t>:</w:t>
        <w:br/>
        <w:t>242570.16</w:t>
        <w:br/>
        <w:t>},</w:t>
        <w:br/>
        <w:t>FrameworkPerformance</w:t>
        <w:br/>
        <w:t>{</w:t>
        <w:br/>
        <w:t>name</w:t>
        <w:br/>
        <w:t>:</w:t>
        <w:br/>
        <w:t>"Go Std"</w:t>
        <w:br/>
        <w:t>,</w:t>
        <w:br/>
        <w:t>qps</w:t>
        <w:br/>
        <w:t>:</w:t>
        <w:br/>
        <w:t>234178.93</w:t>
        <w:br/>
        <w:t>},</w:t>
        <w:br/>
        <w:t>FrameworkPerformance</w:t>
        <w:br/>
        <w:t>{</w:t>
        <w:br/>
        <w:t>name</w:t>
        <w:br/>
        <w:t>:</w:t>
        <w:br/>
        <w:t>"Node.js"</w:t>
        <w:br/>
        <w:t>,</w:t>
        <w:br/>
        <w:t>qps</w:t>
        <w:br/>
        <w:t>:</w:t>
        <w:br/>
        <w:t>139412.13</w:t>
        <w:br/>
        <w:t>},</w:t>
        <w:br/>
        <w:t>];</w:t>
        <w:br/>
        <w:t>let</w:t>
        <w:br/>
        <w:t>response</w:t>
        <w:br/>
        <w:t>=</w:t>
        <w:br/>
        <w:t>PerformanceReport</w:t>
        <w:br/>
        <w:t>{</w:t>
        <w:br/>
        <w:t>current_framework</w:t>
        <w:br/>
        <w:t>:</w:t>
        <w:br/>
        <w:t>benchmark_results</w:t>
        <w:br/>
        <w:t>,</w:t>
        <w:br/>
        <w:t>comparison</w:t>
        <w:br/>
        <w:t>:</w:t>
        <w:br/>
        <w:t>comparison_data</w:t>
        <w:br/>
        <w:t>,</w:t>
        <w:br/>
        <w:t>performance_advantage</w:t>
        <w:br/>
        <w:t>:</w:t>
        <w:br/>
        <w:t>calculate_advantage</w:t>
        <w:br/>
        <w:t>(</w:t>
        <w:br/>
        <w:t>324323.71</w:t>
        <w:br/>
        <w:t>),</w:t>
        <w:br/>
        <w:t>};</w:t>
        <w:br/>
        <w:t>ctx</w:t>
        <w:br/>
        <w:t>.set_response_version</w:t>
        <w:br/>
        <w:t>(</w:t>
        <w:br/>
        <w:t>HttpVersion</w:t>
        <w:br/>
        <w:t>::</w:t>
        <w:br/>
        <w:t>HTTP1_1</w:t>
        <w:br/>
        <w:t>)</w:t>
        <w:br/>
        <w:t>.await</w:t>
        <w:br/>
        <w:t>.set_response_status_code</w:t>
        <w:br/>
        <w:t>(</w:t>
        <w:br/>
        <w:t>200</w:t>
        <w:br/>
        <w:t>)</w:t>
        <w:br/>
        <w:t>.await</w:t>
        <w:br/>
        <w:t>.set_response_body</w:t>
        <w:br/>
        <w:t>(</w:t>
        <w:br/>
        <w:t>serde_json</w:t>
        <w:br/>
        <w:t>::</w:t>
        <w:br/>
        <w:t>to_string</w:t>
        <w:br/>
        <w:t>(</w:t>
        <w:br/>
        <w:t>&amp;</w:t>
        <w:br/>
        <w:t>response</w:t>
        <w:br/>
        <w:t>)</w:t>
        <w:br/>
        <w:t>.unwrap</w:t>
        <w:br/>
        <w:t>())</w:t>
        <w:br/>
        <w:t>.await</w:t>
        <w:br/>
        <w:t>;</w:t>
        <w:br/>
        <w:t>}</w:t>
        <w:br/>
        <w:t>fn</w:t>
        <w:br/>
        <w:t>calculate_advantage</w:t>
        <w:br/>
        <w:t>(</w:t>
        <w:br/>
        <w:t>hyperlane_qps</w:t>
        <w:br/>
        <w:t>:</w:t>
        <w:br/>
        <w:t>f64</w:t>
        <w:br/>
        <w:t>)</w:t>
        <w:br/>
        <w:t>-&gt;</w:t>
        <w:br/>
        <w:t>Vec</w:t>
        <w:br/>
        <w:t>&lt;</w:t>
        <w:br/>
        <w:t>PerformanceAdvantage</w:t>
        <w:br/>
        <w:t>&gt;</w:t>
        <w:br/>
        <w:t>{</w:t>
        <w:br/>
        <w:t>vec!</w:t>
        <w:br/>
        <w:t>[</w:t>
        <w:br/>
        <w:t>PerformanceAdvantage</w:t>
        <w:br/>
        <w:t>{</w:t>
        <w:br/>
        <w:t>vs_framework</w:t>
        <w:br/>
        <w:t>:</w:t>
        <w:br/>
        <w:t>"Node.js"</w:t>
        <w:br/>
        <w:t>,</w:t>
        <w:br/>
        <w:t>improvement_percent</w:t>
        <w:br/>
        <w:t>:</w:t>
        <w:br/>
        <w:t>((</w:t>
        <w:br/>
        <w:t>hyperlane_qps</w:t>
        <w:br/>
        <w:t>/</w:t>
        <w:br/>
        <w:t>139412.13</w:t>
        <w:br/>
        <w:t>-</w:t>
        <w:br/>
        <w:t>1.0</w:t>
        <w:br/>
        <w:t>)</w:t>
        <w:br/>
        <w:t>*</w:t>
        <w:br/>
        <w:t>100.0</w:t>
        <w:br/>
        <w:t>)</w:t>
        <w:br/>
        <w:t>as</w:t>
        <w:br/>
        <w:t>u32</w:t>
        <w:br/>
        <w:t>,</w:t>
        <w:br/>
        <w:t>},</w:t>
        <w:br/>
        <w:t>PerformanceAdvantage</w:t>
        <w:br/>
        <w:t>{</w:t>
        <w:br/>
        <w:t>vs_framework</w:t>
        <w:br/>
        <w:t>:</w:t>
        <w:br/>
        <w:t>"Go Std"</w:t>
        <w:br/>
        <w:t>,</w:t>
        <w:br/>
        <w:t>improvement_percent</w:t>
        <w:br/>
        <w:t>:</w:t>
        <w:br/>
        <w:t>((</w:t>
        <w:br/>
        <w:t>hyperlane_qps</w:t>
        <w:br/>
        <w:t>/</w:t>
        <w:br/>
        <w:t>234178.93</w:t>
        <w:br/>
        <w:t>-</w:t>
        <w:br/>
        <w:t>1.0</w:t>
        <w:br/>
        <w:t>)</w:t>
        <w:br/>
        <w:t>*</w:t>
        <w:br/>
        <w:t>100.0</w:t>
        <w:br/>
        <w:t>)</w:t>
        <w:br/>
        <w:t>as</w:t>
        <w:br/>
        <w:t>u32</w:t>
        <w:br/>
        <w:t>,</w:t>
        <w:br/>
        <w:t>},</w:t>
        <w:br/>
        <w:t>PerformanceAdvantage</w:t>
        <w:br/>
        <w:t>{</w:t>
        <w:br/>
        <w:t>vs_framework</w:t>
        <w:br/>
        <w:t>:</w:t>
        <w:br/>
        <w:t>"Gin"</w:t>
        <w:br/>
        <w:t>,</w:t>
        <w:br/>
        <w:t>improvement_percent</w:t>
        <w:br/>
        <w:t>:</w:t>
        <w:br/>
        <w:t>((</w:t>
        <w:br/>
        <w:t>hyperlane_qps</w:t>
        <w:br/>
        <w:t>/</w:t>
        <w:br/>
        <w:t>242570.16</w:t>
        <w:br/>
        <w:t>-</w:t>
        <w:br/>
        <w:t>1.0</w:t>
        <w:br/>
        <w:t>)</w:t>
        <w:br/>
        <w:t>*</w:t>
        <w:br/>
        <w:t>100.0</w:t>
        <w:br/>
        <w:t>)</w:t>
        <w:br/>
        <w:t>as</w:t>
        <w:br/>
        <w:t>u32</w:t>
        <w:br/>
        <w:t>,</w:t>
        <w:br/>
        <w:t>},</w:t>
        <w:br/>
        <w:t>]</w:t>
        <w:br/>
        <w:t>}</w:t>
        <w:br/>
        <w:t>#[derive(serde::Serialize)]</w:t>
        <w:br/>
        <w:t>struct</w:t>
        <w:br/>
        <w:t>BenchmarkResults</w:t>
        <w:br/>
        <w:t>{</w:t>
        <w:br/>
        <w:t>framework_name</w:t>
        <w:br/>
        <w:t>:</w:t>
        <w:br/>
        <w:t>&amp;</w:t>
        <w:br/>
        <w:t>'static</w:t>
        <w:br/>
        <w:t>str</w:t>
        <w:br/>
        <w:t>,</w:t>
        <w:br/>
        <w:t>qps</w:t>
        <w:br/>
        <w:t>:</w:t>
        <w:br/>
        <w:t>f64</w:t>
        <w:br/>
        <w:t>,</w:t>
        <w:br/>
        <w:t>latency_avg_ms</w:t>
        <w:br/>
        <w:t>:</w:t>
        <w:br/>
        <w:t>f64</w:t>
        <w:br/>
        <w:t>,</w:t>
        <w:br/>
        <w:t>latency_max_ms</w:t>
        <w:br/>
        <w:t>:</w:t>
        <w:br/>
        <w:t>f64</w:t>
        <w:br/>
        <w:t>,</w:t>
        <w:br/>
        <w:t>requests_total</w:t>
        <w:br/>
        <w:t>:</w:t>
        <w:br/>
        <w:t>u64</w:t>
        <w:br/>
        <w:t>,</w:t>
        <w:br/>
        <w:t>transfer_rate_mb</w:t>
        <w:br/>
        <w:t>:</w:t>
        <w:br/>
        <w:t>f64</w:t>
        <w:br/>
        <w:t>,</w:t>
        <w:br/>
        <w:t>test_duration_seconds</w:t>
        <w:br/>
        <w:t>:</w:t>
        <w:br/>
        <w:t>u32</w:t>
        <w:br/>
        <w:t>,</w:t>
        <w:br/>
        <w:t>concurrency_level</w:t>
        <w:br/>
        <w:t>:</w:t>
        <w:br/>
        <w:t>u32</w:t>
        <w:br/>
        <w:t>,</w:t>
        <w:br/>
        <w:t>}</w:t>
        <w:br/>
        <w:t>#[derive(serde::Serialize)]</w:t>
        <w:br/>
        <w:t>struct</w:t>
        <w:br/>
        <w:t>FrameworkPerformance</w:t>
        <w:br/>
        <w:t>{</w:t>
        <w:br/>
        <w:t>name</w:t>
        <w:br/>
        <w:t>:</w:t>
        <w:br/>
        <w:t>&amp;</w:t>
        <w:br/>
        <w:t>'static</w:t>
        <w:br/>
        <w:t>str</w:t>
        <w:br/>
        <w:t>,</w:t>
        <w:br/>
        <w:t>qps</w:t>
        <w:br/>
        <w:t>:</w:t>
        <w:br/>
        <w:t>f64</w:t>
        <w:br/>
        <w:t>,</w:t>
        <w:br/>
        <w:t>}</w:t>
        <w:br/>
        <w:t>#[derive(serde::Serialize)]</w:t>
        <w:br/>
        <w:t>struct</w:t>
        <w:br/>
        <w:t>PerformanceAdvantage</w:t>
        <w:br/>
        <w:t>{</w:t>
        <w:br/>
        <w:t>vs_framework</w:t>
        <w:br/>
        <w:t>:</w:t>
        <w:br/>
        <w:t>&amp;</w:t>
        <w:br/>
        <w:t>'static</w:t>
        <w:br/>
        <w:t>str</w:t>
        <w:br/>
        <w:t>,</w:t>
        <w:br/>
        <w:t>improvement_percent</w:t>
        <w:br/>
        <w:t>:</w:t>
        <w:br/>
        <w:t>u32</w:t>
        <w:br/>
        <w:t>,</w:t>
        <w:br/>
        <w:t>}</w:t>
        <w:br/>
        <w:t>#[derive(serde::Serialize)]</w:t>
        <w:br/>
        <w:t>struct</w:t>
        <w:br/>
        <w:t>PerformanceReport</w:t>
        <w:br/>
        <w:t>{</w:t>
        <w:br/>
        <w:t>current_framework</w:t>
        <w:br/>
        <w:t>:</w:t>
        <w:br/>
        <w:t>BenchmarkResults</w:t>
        <w:br/>
        <w:t>,</w:t>
        <w:br/>
        <w:t>comparison</w:t>
        <w:br/>
        <w:t>:</w:t>
        <w:br/>
        <w:t>Vec</w:t>
        <w:br/>
        <w:t>&lt;</w:t>
        <w:br/>
        <w:t>FrameworkPerformance</w:t>
        <w:br/>
        <w:t>&gt;</w:t>
        <w:br/>
        <w:t>,</w:t>
        <w:br/>
        <w:t>performance_advantage</w:t>
        <w:br/>
        <w:t>:</w:t>
        <w:br/>
        <w:t>Vec</w:t>
        <w:br/>
        <w:t>&lt;</w:t>
        <w:br/>
        <w:t>PerformanceAdvantage</w:t>
        <w:br/>
        <w:t>&gt;</w:t>
        <w:br/>
        <w:t>,</w:t>
        <w:br/>
        <w:t>}</w:t>
        <w:br/>
        <w:t>Enter fullscreen mode</w:t>
        <w:br/>
        <w:t>Exit fullscreen mode</w:t>
        <w:br/>
        <w:t>Test results show that this framework achieves 132% higher QPS than Node.js and 38% higher than Go standard library, demonstrating the powerful capabilities of asynchronous programming.</w:t>
        <w:br/>
        <w:t>Implementation of Async Stream Processing</w:t>
        <w:br/>
        <w:t>Asynchronous programming is not only suitable for simple request-response patterns but also handles streaming data very well:</w:t>
        <w:br/>
        <w:t>async</w:t>
        <w:br/>
        <w:t>fn</w:t>
        <w:br/>
        <w:t>stream_processing</w:t>
        <w:br/>
        <w:t>(</w:t>
        <w:br/>
        <w:t>ctx</w:t>
        <w:br/>
        <w:t>:</w:t>
        <w:br/>
        <w:t>Context</w:t>
        <w:br/>
        <w:t>)</w:t>
        <w:br/>
        <w:t>{</w:t>
        <w:br/>
        <w:t>ctx</w:t>
        <w:br/>
        <w:t>.set_response_version</w:t>
        <w:br/>
        <w:t>(</w:t>
        <w:br/>
        <w:t>HttpVersion</w:t>
        <w:br/>
        <w:t>::</w:t>
        <w:br/>
        <w:t>HTTP1_1</w:t>
        <w:br/>
        <w:t>)</w:t>
        <w:br/>
        <w:t>.await</w:t>
        <w:br/>
        <w:t>.set_response_status_code</w:t>
        <w:br/>
        <w:t>(</w:t>
        <w:br/>
        <w:t>200</w:t>
        <w:br/>
        <w:t>)</w:t>
        <w:br/>
        <w:t>.await</w:t>
        <w:br/>
        <w:t>.set_response_header</w:t>
        <w:br/>
        <w:t>(</w:t>
        <w:br/>
        <w:t>"Content-Type"</w:t>
        <w:br/>
        <w:t>,</w:t>
        <w:br/>
        <w:t>"text/plain"</w:t>
        <w:br/>
        <w:t>)</w:t>
        <w:br/>
        <w:t>.await</w:t>
        <w:br/>
        <w:t>.set_response_header</w:t>
        <w:br/>
        <w:t>(</w:t>
        <w:br/>
        <w:t>"Transfer-Encoding"</w:t>
        <w:br/>
        <w:t>,</w:t>
        <w:br/>
        <w:t>"chunked"</w:t>
        <w:br/>
        <w:t>)</w:t>
        <w:br/>
        <w:t>.await</w:t>
        <w:br/>
        <w:t>;</w:t>
        <w:br/>
        <w:t>// Async stream processing</w:t>
        <w:br/>
        <w:t>for</w:t>
        <w:br/>
        <w:t>i</w:t>
        <w:br/>
        <w:t>in</w:t>
        <w:br/>
        <w:t>0</w:t>
        <w:br/>
        <w:t>..</w:t>
        <w:br/>
        <w:t>1000</w:t>
        <w:br/>
        <w:t>{</w:t>
        <w:br/>
        <w:t>let</w:t>
        <w:br/>
        <w:t>chunk_data</w:t>
        <w:br/>
        <w:t>=</w:t>
        <w:br/>
        <w:t>process_data_chunk</w:t>
        <w:br/>
        <w:t>(</w:t>
        <w:br/>
        <w:t>i</w:t>
        <w:br/>
        <w:t>)</w:t>
        <w:br/>
        <w:t>.await</w:t>
        <w:br/>
        <w:t>;</w:t>
        <w:br/>
        <w:t>let</w:t>
        <w:br/>
        <w:t>chunk</w:t>
        <w:br/>
        <w:t>=</w:t>
        <w:br/>
        <w:t>format!</w:t>
        <w:br/>
        <w:t>(</w:t>
        <w:br/>
        <w:t>"Chunk {}: {}</w:t>
        <w:br/>
        <w:t>\n</w:t>
        <w:br/>
        <w:t>"</w:t>
        <w:br/>
        <w:t>,</w:t>
        <w:br/>
        <w:t>i</w:t>
        <w:br/>
        <w:t>,</w:t>
        <w:br/>
        <w:t>chunk_data</w:t>
        <w:br/>
        <w:t>);</w:t>
        <w:br/>
        <w:t>let</w:t>
        <w:br/>
        <w:t>_</w:t>
        <w:br/>
        <w:t>=</w:t>
        <w:br/>
        <w:t>ctx</w:t>
        <w:br/>
        <w:t>.set_response_body</w:t>
        <w:br/>
        <w:t>(</w:t>
        <w:br/>
        <w:t>chunk</w:t>
        <w:br/>
        <w:t>)</w:t>
        <w:br/>
        <w:t>.await</w:t>
        <w:br/>
        <w:t>.send_body</w:t>
        <w:br/>
        <w:t>()</w:t>
        <w:br/>
        <w:t>.await</w:t>
        <w:br/>
        <w:t>;</w:t>
        <w:br/>
        <w:t>// Simulate data processing interval</w:t>
        <w:br/>
        <w:t>sleep</w:t>
        <w:br/>
        <w:t>(</w:t>
        <w:br/>
        <w:t>Duration</w:t>
        <w:br/>
        <w:t>::</w:t>
        <w:br/>
        <w:t>from_millis</w:t>
        <w:br/>
        <w:t>(</w:t>
        <w:br/>
        <w:t>1</w:t>
        <w:br/>
        <w:t>))</w:t>
        <w:br/>
        <w:t>.await</w:t>
        <w:br/>
        <w:t>;</w:t>
        <w:br/>
        <w:t>}</w:t>
        <w:br/>
        <w:t>let</w:t>
        <w:br/>
        <w:t>_</w:t>
        <w:br/>
        <w:t>=</w:t>
        <w:br/>
        <w:t>ctx</w:t>
        <w:br/>
        <w:t>.closed</w:t>
        <w:br/>
        <w:t>()</w:t>
        <w:br/>
        <w:t>.await</w:t>
        <w:br/>
        <w:t>;</w:t>
        <w:br/>
        <w:t>}</w:t>
        <w:br/>
        <w:t>async</w:t>
        <w:br/>
        <w:t>fn</w:t>
        <w:br/>
        <w:t>process_data_chunk</w:t>
        <w:br/>
        <w:t>(</w:t>
        <w:br/>
        <w:t>index</w:t>
        <w:br/>
        <w:t>:</w:t>
        <w:br/>
        <w:t>usize</w:t>
        <w:br/>
        <w:t>)</w:t>
        <w:br/>
        <w:t>-&gt;</w:t>
        <w:br/>
        <w:t>String</w:t>
        <w:br/>
        <w:t>{</w:t>
        <w:br/>
        <w:t>// Simulate async data processing</w:t>
        <w:br/>
        <w:t>sleep</w:t>
        <w:br/>
        <w:t>(</w:t>
        <w:br/>
        <w:t>Duration</w:t>
        <w:br/>
        <w:t>::</w:t>
        <w:br/>
        <w:t>from_micros</w:t>
        <w:br/>
        <w:t>(</w:t>
        <w:br/>
        <w:t>100</w:t>
        <w:br/>
        <w:t>))</w:t>
        <w:br/>
        <w:t>.await</w:t>
        <w:br/>
        <w:t>;</w:t>
        <w:br/>
        <w:t>format!</w:t>
        <w:br/>
        <w:t>(</w:t>
        <w:br/>
        <w:t>"processed_data_{}"</w:t>
        <w:br/>
        <w:t>,</w:t>
        <w:br/>
        <w:t>index</w:t>
        <w:br/>
        <w:t>)</w:t>
        <w:br/>
        <w:t>}</w:t>
        <w:br/>
        <w:t>async</w:t>
        <w:br/>
        <w:t>fn</w:t>
        <w:br/>
        <w:t>concurrent_operations</w:t>
        <w:br/>
        <w:t>(</w:t>
        <w:br/>
        <w:t>ctx</w:t>
        <w:br/>
        <w:t>:</w:t>
        <w:br/>
        <w:t>Context</w:t>
        <w:br/>
        <w:t>)</w:t>
        <w:br/>
        <w:t>{</w:t>
        <w:br/>
        <w:t>let</w:t>
        <w:br/>
        <w:t>start_time</w:t>
        <w:br/>
        <w:t>=</w:t>
        <w:br/>
        <w:t>std</w:t>
        <w:br/>
        <w:t>::</w:t>
        <w:br/>
        <w:t>time</w:t>
        <w:br/>
        <w:t>::</w:t>
        <w:br/>
        <w:t>Instant</w:t>
        <w:br/>
        <w:t>::</w:t>
        <w:br/>
        <w:t>now</w:t>
        <w:br/>
        <w:t>();</w:t>
        <w:br/>
        <w:t>// Create multiple concurrent tasks</w:t>
        <w:br/>
        <w:t>let</w:t>
        <w:br/>
        <w:t>mut</w:t>
        <w:br/>
        <w:t>tasks</w:t>
        <w:br/>
        <w:t>=</w:t>
        <w:br/>
        <w:t>Vec</w:t>
        <w:br/>
        <w:t>::</w:t>
        <w:br/>
        <w:t>new</w:t>
        <w:br/>
        <w:t>();</w:t>
        <w:br/>
        <w:t>for</w:t>
        <w:br/>
        <w:t>i</w:t>
        <w:br/>
        <w:t>in</w:t>
        <w:br/>
        <w:t>0</w:t>
        <w:br/>
        <w:t>..</w:t>
        <w:br/>
        <w:t>100</w:t>
        <w:br/>
        <w:t>{</w:t>
        <w:br/>
        <w:t>let</w:t>
        <w:br/>
        <w:t>task</w:t>
        <w:br/>
        <w:t>=</w:t>
        <w:br/>
        <w:t>tokio</w:t>
        <w:br/>
        <w:t>::</w:t>
        <w:br/>
        <w:t>spawn</w:t>
        <w:br/>
        <w:t>(</w:t>
        <w:br/>
        <w:t>async</w:t>
        <w:br/>
        <w:t>move</w:t>
        <w:br/>
        <w:t>{</w:t>
        <w:br/>
        <w:t>async_computation</w:t>
        <w:br/>
        <w:t>(</w:t>
        <w:br/>
        <w:t>i</w:t>
        <w:br/>
        <w:t>)</w:t>
        <w:br/>
        <w:t>.await</w:t>
        <w:br/>
        <w:t>});</w:t>
        <w:br/>
        <w:t>tasks</w:t>
        <w:br/>
        <w:t>.push</w:t>
        <w:br/>
        <w:t>(</w:t>
        <w:br/>
        <w:t>task</w:t>
        <w:br/>
        <w:t>);</w:t>
        <w:br/>
        <w:t>}</w:t>
        <w:br/>
        <w:t>// Wait for all tasks to complete</w:t>
        <w:br/>
        <w:t>let</w:t>
        <w:br/>
        <w:t>results</w:t>
        <w:br/>
        <w:t>:</w:t>
        <w:br/>
        <w:t>Vec</w:t>
        <w:br/>
        <w:t>&lt;</w:t>
        <w:br/>
        <w:t>_</w:t>
        <w:br/>
        <w:t>&gt;</w:t>
        <w:br/>
        <w:t>=</w:t>
        <w:br/>
        <w:t>futures</w:t>
        <w:br/>
        <w:t>::</w:t>
        <w:br/>
        <w:t>future</w:t>
        <w:br/>
        <w:t>::</w:t>
        <w:br/>
        <w:t>join_all</w:t>
        <w:br/>
        <w:t>(</w:t>
        <w:br/>
        <w:t>tasks</w:t>
        <w:br/>
        <w:t>)</w:t>
        <w:br/>
        <w:t>.await</w:t>
        <w:br/>
        <w:t>;</w:t>
        <w:br/>
        <w:t>let</w:t>
        <w:br/>
        <w:t>successful_results</w:t>
        <w:br/>
        <w:t>:</w:t>
        <w:br/>
        <w:t>Vec</w:t>
        <w:br/>
        <w:t>&lt;</w:t>
        <w:br/>
        <w:t>_</w:t>
        <w:br/>
        <w:t>&gt;</w:t>
        <w:br/>
        <w:t>=</w:t>
        <w:br/>
        <w:t>results</w:t>
        <w:br/>
        <w:t>.into_iter</w:t>
        <w:br/>
        <w:t>()</w:t>
        <w:br/>
        <w:t>.filter_map</w:t>
        <w:br/>
        <w:t>(|</w:t>
        <w:br/>
        <w:t>r</w:t>
        <w:br/>
        <w:t>|</w:t>
        <w:br/>
        <w:t>r</w:t>
        <w:br/>
        <w:t>.ok</w:t>
        <w:br/>
        <w:t>())</w:t>
        <w:br/>
        <w:t>.collect</w:t>
        <w:br/>
        <w:t>();</w:t>
        <w:br/>
        <w:t>let</w:t>
        <w:br/>
        <w:t>total_time</w:t>
        <w:br/>
        <w:t>=</w:t>
        <w:br/>
        <w:t>start_time</w:t>
        <w:br/>
        <w:t>.elapsed</w:t>
        <w:br/>
        <w:t>();</w:t>
        <w:br/>
        <w:t>let</w:t>
        <w:br/>
        <w:t>concurrent_report</w:t>
        <w:br/>
        <w:t>=</w:t>
        <w:br/>
        <w:t>ConcurrentReport</w:t>
        <w:br/>
        <w:t>{</w:t>
        <w:br/>
        <w:t>tasks_created</w:t>
        <w:br/>
        <w:t>:</w:t>
        <w:br/>
        <w:t>100</w:t>
        <w:br/>
        <w:t>,</w:t>
        <w:br/>
        <w:t>successful_tasks</w:t>
        <w:br/>
        <w:t>:</w:t>
        <w:br/>
        <w:t>successful_results</w:t>
        <w:br/>
        <w:t>.len</w:t>
        <w:br/>
        <w:t>(),</w:t>
        <w:br/>
        <w:t>total_time_ms</w:t>
        <w:br/>
        <w:t>:</w:t>
        <w:br/>
        <w:t>total_time</w:t>
        <w:br/>
        <w:t>.as_millis</w:t>
        <w:br/>
        <w:t>()</w:t>
        <w:br/>
        <w:t>as</w:t>
        <w:br/>
        <w:t>u64</w:t>
        <w:br/>
        <w:t>,</w:t>
        <w:br/>
        <w:t>average_time_per_task_ms</w:t>
        <w:br/>
        <w:t>:</w:t>
        <w:br/>
        <w:t>total_time</w:t>
        <w:br/>
        <w:t>.as_millis</w:t>
        <w:br/>
        <w:t>()</w:t>
        <w:br/>
        <w:t>as</w:t>
        <w:br/>
        <w:t>f64</w:t>
        <w:br/>
        <w:t>/</w:t>
        <w:br/>
        <w:t>100.0</w:t>
        <w:br/>
        <w:t>,</w:t>
        <w:br/>
        <w:t>concurrency_efficiency</w:t>
        <w:br/>
        <w:t>:</w:t>
        <w:br/>
        <w:t>(</w:t>
        <w:br/>
        <w:t>successful_results</w:t>
        <w:br/>
        <w:t>.len</w:t>
        <w:br/>
        <w:t>()</w:t>
        <w:br/>
        <w:t>as</w:t>
        <w:br/>
        <w:t>f64</w:t>
        <w:br/>
        <w:t>/</w:t>
        <w:br/>
        <w:t>100.0</w:t>
        <w:br/>
        <w:t>)</w:t>
        <w:br/>
        <w:t>*</w:t>
        <w:br/>
        <w:t>100.0</w:t>
        <w:br/>
        <w:t>,</w:t>
        <w:br/>
        <w:t>};</w:t>
        <w:br/>
        <w:t>ctx</w:t>
        <w:br/>
        <w:t>.set_response_version</w:t>
        <w:br/>
        <w:t>(</w:t>
        <w:br/>
        <w:t>HttpVersion</w:t>
        <w:br/>
        <w:t>::</w:t>
        <w:br/>
        <w:t>HTTP1_1</w:t>
        <w:br/>
        <w:t>)</w:t>
        <w:br/>
        <w:t>.await</w:t>
        <w:br/>
        <w:t>.set_response_status_code</w:t>
        <w:br/>
        <w:t>(</w:t>
        <w:br/>
        <w:t>200</w:t>
        <w:br/>
        <w:t>)</w:t>
        <w:br/>
        <w:t>.await</w:t>
        <w:br/>
        <w:t>.set_response_body</w:t>
        <w:br/>
        <w:t>(</w:t>
        <w:br/>
        <w:t>serde_json</w:t>
        <w:br/>
        <w:t>::</w:t>
        <w:br/>
        <w:t>to_string</w:t>
        <w:br/>
        <w:t>(</w:t>
        <w:br/>
        <w:t>&amp;</w:t>
        <w:br/>
        <w:t>concurrent_report</w:t>
        <w:br/>
        <w:t>)</w:t>
        <w:br/>
        <w:t>.unwrap</w:t>
        <w:br/>
        <w:t>())</w:t>
        <w:br/>
        <w:t>.await</w:t>
        <w:br/>
        <w:t>;</w:t>
        <w:br/>
        <w:t>}</w:t>
        <w:br/>
        <w:t>async</w:t>
        <w:br/>
        <w:t>fn</w:t>
        <w:br/>
        <w:t>async_computation</w:t>
        <w:br/>
        <w:t>(</w:t>
        <w:br/>
        <w:t>id</w:t>
        <w:br/>
        <w:t>:</w:t>
        <w:br/>
        <w:t>usize</w:t>
        <w:br/>
        <w:t>)</w:t>
        <w:br/>
        <w:t>-&gt;</w:t>
        <w:br/>
        <w:t>String</w:t>
        <w:br/>
        <w:t>{</w:t>
        <w:br/>
        <w:t>// Simulate CPU-intensive async computation</w:t>
        <w:br/>
        <w:t>let</w:t>
        <w:br/>
        <w:t>mut</w:t>
        <w:br/>
        <w:t>result</w:t>
        <w:br/>
        <w:t>=</w:t>
        <w:br/>
        <w:t>0u64</w:t>
        <w:br/>
        <w:t>;</w:t>
        <w:br/>
        <w:t>for</w:t>
        <w:br/>
        <w:t>i</w:t>
        <w:br/>
        <w:t>in</w:t>
        <w:br/>
        <w:t>0</w:t>
        <w:br/>
        <w:t>..</w:t>
        <w:br/>
        <w:t>10000</w:t>
        <w:br/>
        <w:t>{</w:t>
        <w:br/>
        <w:t>result</w:t>
        <w:br/>
        <w:t>=</w:t>
        <w:br/>
        <w:t>result</w:t>
        <w:br/>
        <w:t>.wrapping_add</w:t>
        <w:br/>
        <w:t>(</w:t>
        <w:br/>
        <w:t>i</w:t>
        <w:br/>
        <w:t>);</w:t>
        <w:br/>
        <w:t>// Periodically yield control</w:t>
        <w:br/>
        <w:t>if</w:t>
        <w:br/>
        <w:t>i</w:t>
        <w:br/>
        <w:t>%</w:t>
        <w:br/>
        <w:t>1000</w:t>
        <w:br/>
        <w:t>==</w:t>
        <w:br/>
        <w:t>0</w:t>
        <w:br/>
        <w:t>{</w:t>
        <w:br/>
        <w:t>tokio</w:t>
        <w:br/>
        <w:t>::</w:t>
        <w:br/>
        <w:t>task</w:t>
        <w:br/>
        <w:t>::</w:t>
        <w:br/>
        <w:t>yield_now</w:t>
        <w:br/>
        <w:t>()</w:t>
        <w:br/>
        <w:t>.await</w:t>
        <w:br/>
        <w:t>;</w:t>
        <w:br/>
        <w:t>}</w:t>
        <w:br/>
        <w:t>}</w:t>
        <w:br/>
        <w:t>format!</w:t>
        <w:br/>
        <w:t>(</w:t>
        <w:br/>
        <w:t>"Task {} result: {}"</w:t>
        <w:br/>
        <w:t>,</w:t>
        <w:br/>
        <w:t>id</w:t>
        <w:br/>
        <w:t>,</w:t>
        <w:br/>
        <w:t>result</w:t>
        <w:br/>
        <w:t>)</w:t>
        <w:br/>
        <w:t>}</w:t>
        <w:br/>
        <w:t>#[derive(serde::Serialize)]</w:t>
        <w:br/>
        <w:t>struct</w:t>
        <w:br/>
        <w:t>ConcurrentReport</w:t>
        <w:br/>
        <w:t>{</w:t>
        <w:br/>
        <w:t>tasks_created</w:t>
        <w:br/>
        <w:t>:</w:t>
        <w:br/>
        <w:t>usize</w:t>
        <w:br/>
        <w:t>,</w:t>
        <w:br/>
        <w:t>successful_tasks</w:t>
        <w:br/>
        <w:t>:</w:t>
        <w:br/>
        <w:t>usize</w:t>
        <w:br/>
        <w:t>,</w:t>
        <w:br/>
        <w:t>total_time_ms</w:t>
        <w:br/>
        <w:t>:</w:t>
        <w:br/>
        <w:t>u64</w:t>
        <w:br/>
        <w:t>,</w:t>
        <w:br/>
        <w:t>average_time_per_task_ms</w:t>
        <w:br/>
        <w:t>:</w:t>
        <w:br/>
        <w:t>f64</w:t>
        <w:br/>
        <w:t>,</w:t>
        <w:br/>
        <w:t>concurrency_efficiency</w:t>
        <w:br/>
        <w:t>:</w:t>
        <w:br/>
        <w:t>f64</w:t>
        <w:br/>
        <w:t>,</w:t>
        <w:br/>
        <w:t>}</w:t>
        <w:br/>
        <w:t>Enter fullscreen mode</w:t>
        <w:br/>
        <w:t>Exit fullscreen mode</w:t>
        <w:br/>
        <w:t>This async stream processing approach can handle large amounts of data while maintaining low memory usage.</w:t>
        <w:br/>
        <w:t>Error Handling and Async Programming</w:t>
        <w:br/>
        <w:t>Error handling in asynchronous programming requires special attention. This framework provides elegant async error handling mechanisms:</w:t>
        <w:br/>
        <w:t>async</w:t>
        <w:br/>
        <w:t>fn</w:t>
        <w:br/>
        <w:t>error_handling_demo</w:t>
        <w:br/>
        <w:t>(</w:t>
        <w:br/>
        <w:t>ctx</w:t>
        <w:br/>
        <w:t>:</w:t>
        <w:br/>
        <w:t>Context</w:t>
        <w:br/>
        <w:t>)</w:t>
        <w:br/>
        <w:t>{</w:t>
        <w:br/>
        <w:t>let</w:t>
        <w:br/>
        <w:t>operation_results</w:t>
        <w:br/>
        <w:t>=</w:t>
        <w:br/>
        <w:t>handle_multiple_async_operations</w:t>
        <w:br/>
        <w:t>()</w:t>
        <w:br/>
        <w:t>.await</w:t>
        <w:br/>
        <w:t>;</w:t>
        <w:br/>
        <w:t>let</w:t>
        <w:br/>
        <w:t>error_report</w:t>
        <w:br/>
        <w:t>=</w:t>
        <w:br/>
        <w:t>ErrorHandlingReport</w:t>
        <w:br/>
        <w:t>{</w:t>
        <w:br/>
        <w:t>total_operations</w:t>
        <w:br/>
        <w:t>:</w:t>
        <w:br/>
        <w:t>operation_results</w:t>
        <w:br/>
        <w:t>.len</w:t>
        <w:br/>
        <w:t>(),</w:t>
        <w:br/>
        <w:t>successful_operations</w:t>
        <w:br/>
        <w:t>:</w:t>
        <w:br/>
        <w:t>operation_results</w:t>
        <w:br/>
        <w:t>.iter</w:t>
        <w:br/>
        <w:t>()</w:t>
        <w:br/>
        <w:t>.filter</w:t>
        <w:br/>
        <w:t>(|</w:t>
        <w:br/>
        <w:t>r</w:t>
        <w:br/>
        <w:t>|</w:t>
        <w:br/>
        <w:t>r</w:t>
        <w:br/>
        <w:t>.success</w:t>
        <w:br/>
        <w:t>)</w:t>
        <w:br/>
        <w:t>.count</w:t>
        <w:br/>
        <w:t>(),</w:t>
        <w:br/>
        <w:t>failed_operations</w:t>
        <w:br/>
        <w:t>:</w:t>
        <w:br/>
        <w:t>operation_results</w:t>
        <w:br/>
        <w:t>.iter</w:t>
        <w:br/>
        <w:t>()</w:t>
        <w:br/>
        <w:t>.filter</w:t>
        <w:br/>
        <w:t>(|</w:t>
        <w:br/>
        <w:t>r</w:t>
        <w:br/>
        <w:t>|</w:t>
        <w:br/>
        <w:t>!</w:t>
        <w:br/>
        <w:t>r</w:t>
        <w:br/>
        <w:t>.success</w:t>
        <w:br/>
        <w:t>)</w:t>
        <w:br/>
        <w:t>.count</w:t>
        <w:br/>
        <w:t>(),</w:t>
        <w:br/>
        <w:t>error_types</w:t>
        <w:br/>
        <w:t>:</w:t>
        <w:br/>
        <w:t>get_error_types</w:t>
        <w:br/>
        <w:t>(</w:t>
        <w:br/>
        <w:t>&amp;</w:t>
        <w:br/>
        <w:t>operation_results</w:t>
        <w:br/>
        <w:t>),</w:t>
        <w:br/>
        <w:t>};</w:t>
        <w:br/>
        <w:t>ctx</w:t>
        <w:br/>
        <w:t>.set_response_version</w:t>
        <w:br/>
        <w:t>(</w:t>
        <w:br/>
        <w:t>HttpVersion</w:t>
        <w:br/>
        <w:t>::</w:t>
        <w:br/>
        <w:t>HTTP1_1</w:t>
        <w:br/>
        <w:t>)</w:t>
        <w:br/>
        <w:t>.await</w:t>
        <w:br/>
        <w:t>.set_response_status_code</w:t>
        <w:br/>
        <w:t>(</w:t>
        <w:br/>
        <w:t>200</w:t>
        <w:br/>
        <w:t>)</w:t>
        <w:br/>
        <w:t>.await</w:t>
        <w:br/>
        <w:t>.set_response_body</w:t>
        <w:br/>
        <w:t>(</w:t>
        <w:br/>
        <w:t>serde_json</w:t>
        <w:br/>
        <w:t>::</w:t>
        <w:br/>
        <w:t>to_string</w:t>
        <w:br/>
        <w:t>(</w:t>
        <w:br/>
        <w:t>&amp;</w:t>
        <w:br/>
        <w:t>error_report</w:t>
        <w:br/>
        <w:t>)</w:t>
        <w:br/>
        <w:t>.unwrap</w:t>
        <w:br/>
        <w:t>())</w:t>
        <w:br/>
        <w:t>.await</w:t>
        <w:br/>
        <w:t>;</w:t>
        <w:br/>
        <w:t>}</w:t>
        <w:br/>
        <w:t>async</w:t>
        <w:br/>
        <w:t>fn</w:t>
        <w:br/>
        <w:t>handle_multiple_async_operations</w:t>
        <w:br/>
        <w:t>()</w:t>
        <w:br/>
        <w:t>-&gt;</w:t>
        <w:br/>
        <w:t>Vec</w:t>
        <w:br/>
        <w:t>&lt;</w:t>
        <w:br/>
        <w:t>OperationResult</w:t>
        <w:br/>
        <w:t>&gt;</w:t>
        <w:br/>
        <w:t>{</w:t>
        <w:br/>
        <w:t>let</w:t>
        <w:br/>
        <w:t>mut</w:t>
        <w:br/>
        <w:t>results</w:t>
        <w:br/>
        <w:t>=</w:t>
        <w:br/>
        <w:t>Vec</w:t>
        <w:br/>
        <w:t>::</w:t>
        <w:br/>
        <w:t>new</w:t>
        <w:br/>
        <w:t>();</w:t>
        <w:br/>
        <w:t>for</w:t>
        <w:br/>
        <w:t>i</w:t>
        <w:br/>
        <w:t>in</w:t>
        <w:br/>
        <w:t>0</w:t>
        <w:br/>
        <w:t>..</w:t>
        <w:br/>
        <w:t>10</w:t>
        <w:br/>
        <w:t>{</w:t>
        <w:br/>
        <w:t>let</w:t>
        <w:br/>
        <w:t>result</w:t>
        <w:br/>
        <w:t>=</w:t>
        <w:br/>
        <w:t>match</w:t>
        <w:br/>
        <w:t>risky_async_operation</w:t>
        <w:br/>
        <w:t>(</w:t>
        <w:br/>
        <w:t>i</w:t>
        <w:br/>
        <w:t>)</w:t>
        <w:br/>
        <w:t>.await</w:t>
        <w:br/>
        <w:t>{</w:t>
        <w:br/>
        <w:t>Ok</w:t>
        <w:br/>
        <w:t>(</w:t>
        <w:br/>
        <w:t>data</w:t>
        <w:br/>
        <w:t>)</w:t>
        <w:br/>
        <w:t>=&gt;</w:t>
        <w:br/>
        <w:t>OperationResult</w:t>
        <w:br/>
        <w:t>{</w:t>
        <w:br/>
        <w:t>operation_id</w:t>
        <w:br/>
        <w:t>:</w:t>
        <w:br/>
        <w:t>i</w:t>
        <w:br/>
        <w:t>,</w:t>
        <w:br/>
        <w:t>success</w:t>
        <w:br/>
        <w:t>:</w:t>
        <w:br/>
        <w:t>true</w:t>
        <w:br/>
        <w:t>,</w:t>
        <w:br/>
        <w:t>data</w:t>
        <w:br/>
        <w:t>:</w:t>
        <w:br/>
        <w:t>Some</w:t>
        <w:br/>
        <w:t>(</w:t>
        <w:br/>
        <w:t>data</w:t>
        <w:br/>
        <w:t>),</w:t>
        <w:br/>
        <w:t>error_message</w:t>
        <w:br/>
        <w:t>:</w:t>
        <w:br/>
        <w:t>None</w:t>
        <w:br/>
        <w:t>,</w:t>
        <w:br/>
        <w:t>},</w:t>
        <w:br/>
        <w:t>Err</w:t>
        <w:br/>
        <w:t>(</w:t>
        <w:br/>
        <w:t>e</w:t>
        <w:br/>
        <w:t>)</w:t>
        <w:br/>
        <w:t>=&gt;</w:t>
        <w:br/>
        <w:t>OperationResult</w:t>
        <w:br/>
        <w:t>{</w:t>
        <w:br/>
        <w:t>operation_id</w:t>
        <w:br/>
        <w:t>:</w:t>
        <w:br/>
        <w:t>i</w:t>
        <w:br/>
        <w:t>,</w:t>
        <w:br/>
        <w:t>success</w:t>
        <w:br/>
        <w:t>:</w:t>
        <w:br/>
        <w:t>false</w:t>
        <w:br/>
        <w:t>,</w:t>
        <w:br/>
        <w:t>data</w:t>
        <w:br/>
        <w:t>:</w:t>
        <w:br/>
        <w:t>None</w:t>
        <w:br/>
        <w:t>,</w:t>
        <w:br/>
        <w:t>error_message</w:t>
        <w:br/>
        <w:t>:</w:t>
        <w:br/>
        <w:t>Some</w:t>
        <w:br/>
        <w:t>(</w:t>
        <w:br/>
        <w:t>e</w:t>
        <w:br/>
        <w:t>.to_string</w:t>
        <w:br/>
        <w:t>()),</w:t>
        <w:br/>
        <w:t>},</w:t>
        <w:br/>
        <w:t>};</w:t>
        <w:br/>
        <w:t>results</w:t>
        <w:br/>
        <w:t>.push</w:t>
        <w:br/>
        <w:t>(</w:t>
        <w:br/>
        <w:t>result</w:t>
        <w:br/>
        <w:t>);</w:t>
        <w:br/>
        <w:t>}</w:t>
        <w:br/>
        <w:t>results</w:t>
        <w:br/>
        <w:t>}</w:t>
        <w:br/>
        <w:t>async</w:t>
        <w:br/>
        <w:t>fn</w:t>
        <w:br/>
        <w:t>risky_async_operation</w:t>
        <w:br/>
        <w:t>(</w:t>
        <w:br/>
        <w:t>id</w:t>
        <w:br/>
        <w:t>:</w:t>
        <w:br/>
        <w:t>usize</w:t>
        <w:br/>
        <w:t>)</w:t>
        <w:br/>
        <w:t>-&gt;</w:t>
        <w:br/>
        <w:t>Result</w:t>
        <w:br/>
        <w:t>&lt;</w:t>
        <w:br/>
        <w:t>String</w:t>
        <w:br/>
        <w:t>,</w:t>
        <w:br/>
        <w:t>Box</w:t>
        <w:br/>
        <w:t>&lt;</w:t>
        <w:br/>
        <w:t>dyn</w:t>
        <w:br/>
        <w:t>std</w:t>
        <w:br/>
        <w:t>::</w:t>
        <w:br/>
        <w:t>error</w:t>
        <w:br/>
        <w:t>::</w:t>
        <w:br/>
        <w:t>Error</w:t>
        <w:br/>
        <w:t>&gt;&gt;</w:t>
        <w:br/>
        <w:t>{</w:t>
        <w:br/>
        <w:t>sleep</w:t>
        <w:br/>
        <w:t>(</w:t>
        <w:br/>
        <w:t>Duration</w:t>
        <w:br/>
        <w:t>::</w:t>
        <w:br/>
        <w:t>from_millis</w:t>
        <w:br/>
        <w:t>(</w:t>
        <w:br/>
        <w:t>10</w:t>
        <w:br/>
        <w:t>))</w:t>
        <w:br/>
        <w:t>.await</w:t>
        <w:br/>
        <w:t>;</w:t>
        <w:br/>
        <w:t>if</w:t>
        <w:br/>
        <w:t>id</w:t>
        <w:br/>
        <w:t>%</w:t>
        <w:br/>
        <w:t>3</w:t>
        <w:br/>
        <w:t>==</w:t>
        <w:br/>
        <w:t>0</w:t>
        <w:br/>
        <w:t>{</w:t>
        <w:br/>
        <w:t>Err</w:t>
        <w:br/>
        <w:t>(</w:t>
        <w:br/>
        <w:t>"Simulated error"</w:t>
        <w:br/>
        <w:t>.into</w:t>
        <w:br/>
        <w:t>())</w:t>
        <w:br/>
        <w:t>}</w:t>
        <w:br/>
        <w:t>else</w:t>
        <w:br/>
        <w:t>{</w:t>
        <w:br/>
        <w:t>Ok</w:t>
        <w:br/>
        <w:t>(</w:t>
        <w:br/>
        <w:t>format!</w:t>
        <w:br/>
        <w:t>(</w:t>
        <w:br/>
        <w:t>"Success result for operation {}"</w:t>
        <w:br/>
        <w:t>,</w:t>
        <w:br/>
        <w:t>id</w:t>
        <w:br/>
        <w:t>))</w:t>
        <w:br/>
        <w:t>}</w:t>
        <w:br/>
        <w:t>}</w:t>
        <w:br/>
        <w:t>fn</w:t>
        <w:br/>
        <w:t>get_error_types</w:t>
        <w:br/>
        <w:t>(</w:t>
        <w:br/>
        <w:t>results</w:t>
        <w:br/>
        <w:t>:</w:t>
        <w:br/>
        <w:t>&amp;</w:t>
        <w:br/>
        <w:t>[</w:t>
        <w:br/>
        <w:t>OperationResult</w:t>
        <w:br/>
        <w:t>])</w:t>
        <w:br/>
        <w:t>-&gt;</w:t>
        <w:br/>
        <w:t>Vec</w:t>
        <w:br/>
        <w:t>&lt;</w:t>
        <w:br/>
        <w:t>String</w:t>
        <w:br/>
        <w:t>&gt;</w:t>
        <w:br/>
        <w:t>{</w:t>
        <w:br/>
        <w:t>results</w:t>
        <w:br/>
        <w:t>.iter</w:t>
        <w:br/>
        <w:t>()</w:t>
        <w:br/>
        <w:t>.filter_map</w:t>
        <w:br/>
        <w:t>(|</w:t>
        <w:br/>
        <w:t>r</w:t>
        <w:br/>
        <w:t>|</w:t>
        <w:br/>
        <w:t>r</w:t>
        <w:br/>
        <w:t>.error_message</w:t>
        <w:br/>
        <w:t>.as_ref</w:t>
        <w:br/>
        <w:t>())</w:t>
        <w:br/>
        <w:t>.map</w:t>
        <w:br/>
        <w:t>(|</w:t>
        <w:br/>
        <w:t>e</w:t>
        <w:br/>
        <w:t>|</w:t>
        <w:br/>
        <w:t>e</w:t>
        <w:br/>
        <w:t>.clone</w:t>
        <w:br/>
        <w:t>())</w:t>
        <w:br/>
        <w:t>.collect</w:t>
        <w:br/>
        <w:t>::</w:t>
        <w:br/>
        <w:t>&lt;</w:t>
        <w:br/>
        <w:t>std</w:t>
        <w:br/>
        <w:t>::</w:t>
        <w:br/>
        <w:t>collections</w:t>
        <w:br/>
        <w:t>::</w:t>
        <w:br/>
        <w:t>HashSet</w:t>
        <w:br/>
        <w:t>&lt;</w:t>
        <w:br/>
        <w:t>_</w:t>
        <w:br/>
        <w:t>&gt;&gt;</w:t>
        <w:br/>
        <w:t>()</w:t>
        <w:br/>
        <w:t>.into_iter</w:t>
        <w:br/>
        <w:t>()</w:t>
        <w:br/>
        <w:t>.collect</w:t>
        <w:br/>
        <w:t>()</w:t>
        <w:br/>
        <w:t>}</w:t>
        <w:br/>
        <w:t>#[derive(serde::Serialize)]</w:t>
        <w:br/>
        <w:t>struct</w:t>
        <w:br/>
        <w:t>OperationResult</w:t>
        <w:br/>
        <w:t>{</w:t>
        <w:br/>
        <w:t>operation_id</w:t>
        <w:br/>
        <w:t>:</w:t>
        <w:br/>
        <w:t>usize</w:t>
        <w:br/>
        <w:t>,</w:t>
        <w:br/>
        <w:t>success</w:t>
        <w:br/>
        <w:t>:</w:t>
        <w:br/>
        <w:t>bool</w:t>
        <w:br/>
        <w:t>,</w:t>
        <w:br/>
        <w:t>data</w:t>
        <w:br/>
        <w:t>:</w:t>
        <w:br/>
        <w:t>Option</w:t>
        <w:br/>
        <w:t>&lt;</w:t>
        <w:br/>
        <w:t>String</w:t>
        <w:br/>
        <w:t>&gt;</w:t>
        <w:br/>
        <w:t>,</w:t>
        <w:br/>
        <w:t>error_message</w:t>
        <w:br/>
        <w:t>:</w:t>
        <w:br/>
        <w:t>Option</w:t>
        <w:br/>
        <w:t>&lt;</w:t>
        <w:br/>
        <w:t>String</w:t>
        <w:br/>
        <w:t>&gt;</w:t>
        <w:br/>
        <w:t>,</w:t>
        <w:br/>
        <w:t>}</w:t>
        <w:br/>
        <w:t>#[derive(serde::Serialize)]</w:t>
        <w:br/>
        <w:t>struct</w:t>
        <w:br/>
        <w:t>ErrorHandlingReport</w:t>
        <w:br/>
        <w:t>{</w:t>
        <w:br/>
        <w:t>total_operations</w:t>
        <w:br/>
        <w:t>:</w:t>
        <w:br/>
        <w:t>usize</w:t>
        <w:br/>
        <w:t>,</w:t>
        <w:br/>
        <w:t>successful_operations</w:t>
        <w:br/>
        <w:t>:</w:t>
        <w:br/>
        <w:t>usize</w:t>
        <w:br/>
        <w:t>,</w:t>
        <w:br/>
        <w:t>failed_operations</w:t>
        <w:br/>
        <w:t>:</w:t>
        <w:br/>
        <w:t>usize</w:t>
        <w:br/>
        <w:t>,</w:t>
        <w:br/>
        <w:t>error_types</w:t>
        <w:br/>
        <w:t>:</w:t>
        <w:br/>
        <w:t>Vec</w:t>
        <w:br/>
        <w:t>&lt;</w:t>
        <w:br/>
        <w:t>String</w:t>
        <w:br/>
        <w:t>&gt;</w:t>
        <w:br/>
        <w:t>,</w:t>
        <w:br/>
        <w:t>}</w:t>
        <w:br/>
        <w:t>Enter fullscreen mode</w:t>
        <w:br/>
        <w:t>Exit fullscreen mode</w:t>
        <w:br/>
        <w:t>This error handling approach ensures that the system continues to operate normally even when some operations fail.</w:t>
        <w:br/>
        <w:t>Best Practices for Async Programming</w:t>
        <w:br/>
        <w:t>Through in-depth study of this framework, I summarized some best practices for asynchronous programming:</w:t>
        <w:br/>
        <w:t>async</w:t>
        <w:br/>
        <w:t>fn</w:t>
        <w:br/>
        <w:t>best_practices_demo</w:t>
        <w:br/>
        <w:t>(</w:t>
        <w:br/>
        <w:t>ctx</w:t>
        <w:br/>
        <w:t>:</w:t>
        <w:br/>
        <w:t>Context</w:t>
        <w:br/>
        <w:t>)</w:t>
        <w:br/>
        <w:t>{</w:t>
        <w:br/>
        <w:t>let</w:t>
        <w:br/>
        <w:t>practices</w:t>
        <w:br/>
        <w:t>=</w:t>
        <w:br/>
        <w:t>AsyncBestPractices</w:t>
        <w:br/>
        <w:t>{</w:t>
        <w:br/>
        <w:t>avoid_blocking</w:t>
        <w:br/>
        <w:t>:</w:t>
        <w:br/>
        <w:t>"Use async versions of IO operations, avoid blocking calls"</w:t>
        <w:br/>
        <w:t>,</w:t>
        <w:br/>
        <w:t>proper_error_handling</w:t>
        <w:br/>
        <w:t>:</w:t>
        <w:br/>
        <w:t>"Use Result types and ? operator for error propagation"</w:t>
        <w:br/>
        <w:t>,</w:t>
        <w:br/>
        <w:t>resource_management</w:t>
        <w:br/>
        <w:t>:</w:t>
        <w:br/>
        <w:t>"Release resources promptly, avoid memory leaks"</w:t>
        <w:br/>
        <w:t>,</w:t>
        <w:br/>
        <w:t>task_spawning</w:t>
        <w:br/>
        <w:t>:</w:t>
        <w:br/>
        <w:t>"Use tokio::spawn judiciously for concurrent tasks"</w:t>
        <w:br/>
        <w:t>,</w:t>
        <w:br/>
        <w:t>yield_control</w:t>
        <w:br/>
        <w:t>:</w:t>
        <w:br/>
        <w:t>"Periodically yield control in CPU-intensive tasks"</w:t>
        <w:br/>
        <w:t>,</w:t>
        <w:br/>
        <w:t>timeout_handling</w:t>
        <w:br/>
        <w:t>:</w:t>
        <w:br/>
        <w:t>"Set reasonable timeouts for async operations"</w:t>
        <w:br/>
        <w:t>,</w:t>
        <w:br/>
        <w:t>};</w:t>
        <w:br/>
        <w:t>// Demonstrate timeout handling</w:t>
        <w:br/>
        <w:t>let</w:t>
        <w:br/>
        <w:t>timeout_result</w:t>
        <w:br/>
        <w:t>=</w:t>
        <w:br/>
        <w:t>tokio</w:t>
        <w:br/>
        <w:t>::</w:t>
        <w:br/>
        <w:t>time</w:t>
        <w:br/>
        <w:t>::</w:t>
        <w:br/>
        <w:t>timeout</w:t>
        <w:br/>
        <w:t>(</w:t>
        <w:br/>
        <w:t>Duration</w:t>
        <w:br/>
        <w:t>::</w:t>
        <w:br/>
        <w:t>from_millis</w:t>
        <w:br/>
        <w:t>(</w:t>
        <w:br/>
        <w:t>100</w:t>
        <w:br/>
        <w:t>),</w:t>
        <w:br/>
        <w:t>long_running_operation</w:t>
        <w:br/>
        <w:t>()</w:t>
        <w:br/>
        <w:t>)</w:t>
        <w:br/>
        <w:t>.await</w:t>
        <w:br/>
        <w:t>;</w:t>
        <w:br/>
        <w:t>let</w:t>
        <w:br/>
        <w:t>timeout_demo</w:t>
        <w:br/>
        <w:t>=</w:t>
        <w:br/>
        <w:t>match</w:t>
        <w:br/>
        <w:t>timeout_result</w:t>
        <w:br/>
        <w:t>{</w:t>
        <w:br/>
        <w:t>Ok</w:t>
        <w:br/>
        <w:t>(</w:t>
        <w:br/>
        <w:t>result</w:t>
        <w:br/>
        <w:t>)</w:t>
        <w:br/>
        <w:t>=&gt;</w:t>
        <w:br/>
        <w:t>format!</w:t>
        <w:br/>
        <w:t>(</w:t>
        <w:br/>
        <w:t>"Operation completed: {}"</w:t>
        <w:br/>
        <w:t>,</w:t>
        <w:br/>
        <w:t>result</w:t>
        <w:br/>
        <w:t>),</w:t>
        <w:br/>
        <w:t>Err</w:t>
        <w:br/>
        <w:t>(</w:t>
        <w:br/>
        <w:t>_</w:t>
        <w:br/>
        <w:t>)</w:t>
        <w:br/>
        <w:t>=&gt;</w:t>
        <w:br/>
        <w:t>"Operation timed out"</w:t>
        <w:br/>
        <w:t>.to_string</w:t>
        <w:br/>
        <w:t>(),</w:t>
        <w:br/>
        <w:t>};</w:t>
        <w:br/>
        <w:t>let</w:t>
        <w:br/>
        <w:t>response</w:t>
        <w:br/>
        <w:t>=</w:t>
        <w:br/>
        <w:t>BestPracticesResponse</w:t>
        <w:br/>
        <w:t>{</w:t>
        <w:br/>
        <w:t>practices</w:t>
        <w:br/>
        <w:t>,</w:t>
        <w:br/>
        <w:t>timeout_demo</w:t>
        <w:br/>
        <w:t>,</w:t>
        <w:br/>
        <w:t>performance_tips</w:t>
        <w:br/>
        <w:t>:</w:t>
        <w:br/>
        <w:t>get_performance_tips</w:t>
        <w:br/>
        <w:t>(),</w:t>
        <w:br/>
        <w:t>};</w:t>
        <w:br/>
        <w:t>ctx</w:t>
        <w:br/>
        <w:t>.set_response_version</w:t>
        <w:br/>
        <w:t>(</w:t>
        <w:br/>
        <w:t>HttpVersion</w:t>
        <w:br/>
        <w:t>::</w:t>
        <w:br/>
        <w:t>HTTP1_1</w:t>
        <w:br/>
        <w:t>)</w:t>
        <w:br/>
        <w:t>.await</w:t>
        <w:br/>
        <w:t>.set_response_status_code</w:t>
        <w:br/>
        <w:t>(</w:t>
        <w:br/>
        <w:t>200</w:t>
        <w:br/>
        <w:t>)</w:t>
        <w:br/>
        <w:t>.await</w:t>
        <w:br/>
        <w:t>.set_response_body</w:t>
        <w:br/>
        <w:t>(</w:t>
        <w:br/>
        <w:t>serde_json</w:t>
        <w:br/>
        <w:t>::</w:t>
        <w:br/>
        <w:t>to_string</w:t>
        <w:br/>
        <w:t>(</w:t>
        <w:br/>
        <w:t>&amp;</w:t>
        <w:br/>
        <w:t>response</w:t>
        <w:br/>
        <w:t>)</w:t>
        <w:br/>
        <w:t>.unwrap</w:t>
        <w:br/>
        <w:t>())</w:t>
        <w:br/>
        <w:t>.await</w:t>
        <w:br/>
        <w:t>;</w:t>
        <w:br/>
        <w:t>}</w:t>
        <w:br/>
        <w:t>async</w:t>
        <w:br/>
        <w:t>fn</w:t>
        <w:br/>
        <w:t>long_running_operation</w:t>
        <w:br/>
        <w:t>()</w:t>
        <w:br/>
        <w:t>-&gt;</w:t>
        <w:br/>
        <w:t>String</w:t>
        <w:br/>
        <w:t>{</w:t>
        <w:br/>
        <w:t>sleep</w:t>
        <w:br/>
        <w:t>(</w:t>
        <w:br/>
        <w:t>Duration</w:t>
        <w:br/>
        <w:t>::</w:t>
        <w:br/>
        <w:t>from_millis</w:t>
        <w:br/>
        <w:t>(</w:t>
        <w:br/>
        <w:t>200</w:t>
        <w:br/>
        <w:t>))</w:t>
        <w:br/>
        <w:t>.await</w:t>
        <w:br/>
        <w:t>;</w:t>
        <w:br/>
        <w:t>"Long operation result"</w:t>
        <w:br/>
        <w:t>.to_string</w:t>
        <w:br/>
        <w:t>()</w:t>
        <w:br/>
        <w:t>}</w:t>
        <w:br/>
        <w:t>fn</w:t>
        <w:br/>
        <w:t>get_performance_tips</w:t>
        <w:br/>
        <w:t>()</w:t>
        <w:br/>
        <w:t>-&gt;</w:t>
        <w:br/>
        <w:t>Vec</w:t>
        <w:br/>
        <w:t>&lt;&amp;</w:t>
        <w:br/>
        <w:t>'static</w:t>
        <w:br/>
        <w:t>str</w:t>
        <w:br/>
        <w:t>&gt;</w:t>
        <w:br/>
        <w:t>{</w:t>
        <w:br/>
        <w:t>vec!</w:t>
        <w:br/>
        <w:t>[</w:t>
        <w:br/>
        <w:t>"Use tokio::join! to execute independent async operations concurrently"</w:t>
        <w:br/>
        <w:t>,</w:t>
        <w:br/>
        <w:t>"Avoid blocking synchronous code in async functions"</w:t>
        <w:br/>
        <w:t>,</w:t>
        <w:br/>
        <w:t>"Set appropriate buffer sizes to optimize memory usage"</w:t>
        <w:br/>
        <w:t>,</w:t>
        <w:br/>
        <w:t>"Use stream processing for handling large amounts of data"</w:t>
        <w:br/>
        <w:t>,</w:t>
        <w:br/>
        <w:t>"Monitor execution time and resource usage of async tasks"</w:t>
        <w:br/>
        <w:t>,</w:t>
        <w:br/>
        <w:t>]</w:t>
        <w:br/>
        <w:t>}</w:t>
        <w:br/>
        <w:t>#[derive(serde::Serialize)]</w:t>
        <w:br/>
        <w:t>struct</w:t>
        <w:br/>
        <w:t>AsyncBestPractices</w:t>
        <w:br/>
        <w:t>{</w:t>
        <w:br/>
        <w:t>avoid_blocking</w:t>
        <w:br/>
        <w:t>:</w:t>
        <w:br/>
        <w:t>&amp;</w:t>
        <w:br/>
        <w:t>'static</w:t>
        <w:br/>
        <w:t>str</w:t>
        <w:br/>
        <w:t>,</w:t>
        <w:br/>
        <w:t>proper_error_handling</w:t>
        <w:br/>
        <w:t>:</w:t>
        <w:br/>
        <w:t>&amp;</w:t>
        <w:br/>
        <w:t>'static</w:t>
        <w:br/>
        <w:t>str</w:t>
        <w:br/>
        <w:t>,</w:t>
        <w:br/>
        <w:t>resource_management</w:t>
        <w:br/>
        <w:t>:</w:t>
        <w:br/>
        <w:t>&amp;</w:t>
        <w:br/>
        <w:t>'static</w:t>
        <w:br/>
        <w:t>str</w:t>
        <w:br/>
        <w:t>,</w:t>
        <w:br/>
        <w:t>task_spawning</w:t>
        <w:br/>
        <w:t>:</w:t>
        <w:br/>
        <w:t>&amp;</w:t>
        <w:br/>
        <w:t>'static</w:t>
        <w:br/>
        <w:t>str</w:t>
        <w:br/>
        <w:t>,</w:t>
        <w:br/>
        <w:t>yield_control</w:t>
        <w:br/>
        <w:t>:</w:t>
        <w:br/>
        <w:t>&amp;</w:t>
        <w:br/>
        <w:t>'static</w:t>
        <w:br/>
        <w:t>str</w:t>
        <w:br/>
        <w:t>,</w:t>
        <w:br/>
        <w:t>timeout_handling</w:t>
        <w:br/>
        <w:t>:</w:t>
        <w:br/>
        <w:t>&amp;</w:t>
        <w:br/>
        <w:t>'static</w:t>
        <w:br/>
        <w:t>str</w:t>
        <w:br/>
        <w:t>,</w:t>
        <w:br/>
        <w:t>}</w:t>
        <w:br/>
        <w:t>#[derive(serde::Serialize)]</w:t>
        <w:br/>
        <w:t>struct</w:t>
        <w:br/>
        <w:t>BestPracticesResponse</w:t>
        <w:br/>
        <w:t>{</w:t>
        <w:br/>
        <w:t>practices</w:t>
        <w:br/>
        <w:t>:</w:t>
        <w:br/>
        <w:t>AsyncBestPractices</w:t>
        <w:br/>
        <w:t>,</w:t>
        <w:br/>
        <w:t>timeout_demo</w:t>
        <w:br/>
        <w:t>:</w:t>
        <w:br/>
        <w:t>String</w:t>
        <w:br/>
        <w:t>,</w:t>
        <w:br/>
        <w:t>performance_tips</w:t>
        <w:br/>
        <w:t>:</w:t>
        <w:br/>
        <w:t>Vec</w:t>
        <w:br/>
        <w:t>&lt;&amp;</w:t>
        <w:br/>
        <w:t>'static</w:t>
        <w:br/>
        <w:t>str</w:t>
        <w:br/>
        <w:t>&gt;</w:t>
        <w:br/>
        <w:t>,</w:t>
        <w:br/>
        <w:t>}</w:t>
        <w:br/>
        <w:t>Enter fullscreen mode</w:t>
        <w:br/>
        <w:t>Exit fullscreen mode</w:t>
        <w:br/>
        <w:t>Real-World Application Scenarios</w:t>
        <w:br/>
        <w:t>Asynchronous programming has wide applications in actual web development:</w:t>
        <w:br/>
        <w:t>async</w:t>
        <w:br/>
        <w:t>fn</w:t>
        <w:br/>
        <w:t>real_world_scenarios</w:t>
        <w:br/>
        <w:t>(</w:t>
        <w:br/>
        <w:t>ctx</w:t>
        <w:br/>
        <w:t>:</w:t>
        <w:br/>
        <w:t>Context</w:t>
        <w:br/>
        <w:t>)</w:t>
        <w:br/>
        <w:t>{</w:t>
        <w:br/>
        <w:t>let</w:t>
        <w:br/>
        <w:t>scenarios</w:t>
        <w:br/>
        <w:t>=</w:t>
        <w:br/>
        <w:t>vec!</w:t>
        <w:br/>
        <w:t>[</w:t>
        <w:br/>
        <w:t>AsyncScenario</w:t>
        <w:br/>
        <w:t>{</w:t>
        <w:br/>
        <w:t>name</w:t>
        <w:br/>
        <w:t>:</w:t>
        <w:br/>
        <w:t>"Data Aggregation Service"</w:t>
        <w:br/>
        <w:t>,</w:t>
        <w:br/>
        <w:t>description</w:t>
        <w:br/>
        <w:t>:</w:t>
        <w:br/>
        <w:t>"Concurrently fetch and aggregate data from multiple sources"</w:t>
        <w:br/>
        <w:t>,</w:t>
        <w:br/>
        <w:t>performance_gain</w:t>
        <w:br/>
        <w:t>:</w:t>
        <w:br/>
        <w:t>"60% reduction in response time"</w:t>
        <w:br/>
        <w:t>,</w:t>
        <w:br/>
        <w:t>use_case</w:t>
        <w:br/>
        <w:t>:</w:t>
        <w:br/>
        <w:t>"Dashboard data display"</w:t>
        <w:br/>
        <w:t>,</w:t>
        <w:br/>
        <w:t>},</w:t>
        <w:br/>
        <w:t>AsyncScenario</w:t>
        <w:br/>
        <w:t>{</w:t>
        <w:br/>
        <w:t>name</w:t>
        <w:br/>
        <w:t>:</w:t>
        <w:br/>
        <w:t>"File Upload Processing"</w:t>
        <w:br/>
        <w:t>,</w:t>
        <w:br/>
        <w:t>description</w:t>
        <w:br/>
        <w:t>:</w:t>
        <w:br/>
        <w:t>"Async processing of large file uploads and conversions"</w:t>
        <w:br/>
        <w:t>,</w:t>
        <w:br/>
        <w:t>performance_gain</w:t>
        <w:br/>
        <w:t>:</w:t>
        <w:br/>
        <w:t>"200% increase in throughput"</w:t>
        <w:br/>
        <w:t>,</w:t>
        <w:br/>
        <w:t>use_case</w:t>
        <w:br/>
        <w:t>:</w:t>
        <w:br/>
        <w:t>"Image and video processing services"</w:t>
        <w:br/>
        <w:t>,</w:t>
        <w:br/>
        <w:t>},</w:t>
        <w:br/>
        <w:t>AsyncScenario</w:t>
        <w:br/>
        <w:t>{</w:t>
        <w:br/>
        <w:t>name</w:t>
        <w:br/>
        <w:t>:</w:t>
        <w:br/>
        <w:t>"Real-time Communication"</w:t>
        <w:br/>
        <w:t>,</w:t>
        <w:br/>
        <w:t>description</w:t>
        <w:br/>
        <w:t>:</w:t>
        <w:br/>
        <w:t>"Async message processing for WebSocket connections"</w:t>
        <w:br/>
        <w:t>,</w:t>
        <w:br/>
        <w:t>performance_gain</w:t>
        <w:br/>
        <w:t>:</w:t>
        <w:br/>
        <w:t>"Support for 100k concurrent connections"</w:t>
        <w:br/>
        <w:t>,</w:t>
        <w:br/>
        <w:t>use_case</w:t>
        <w:br/>
        <w:t>:</w:t>
        <w:br/>
        <w:t>"Online chat and collaboration tools"</w:t>
        <w:br/>
        <w:t>,</w:t>
        <w:br/>
        <w:t>},</w:t>
        <w:br/>
        <w:t>AsyncScenario</w:t>
        <w:br/>
        <w:t>{</w:t>
        <w:br/>
        <w:t>name</w:t>
        <w:br/>
        <w:t>:</w:t>
        <w:br/>
        <w:t>"Batch Data Processing"</w:t>
        <w:br/>
        <w:t>,</w:t>
        <w:br/>
        <w:t>description</w:t>
        <w:br/>
        <w:t>:</w:t>
        <w:br/>
        <w:t>"Async processing of large data records"</w:t>
        <w:br/>
        <w:t>,</w:t>
        <w:br/>
        <w:t>performance_gain</w:t>
        <w:br/>
        <w:t>:</w:t>
        <w:br/>
        <w:t>"150% increase in processing speed"</w:t>
        <w:br/>
        <w:t>,</w:t>
        <w:br/>
        <w:t>use_case</w:t>
        <w:br/>
        <w:t>:</w:t>
        <w:br/>
        <w:t>"Data import and ETL tasks"</w:t>
        <w:br/>
        <w:t>,</w:t>
        <w:br/>
        <w:t>},</w:t>
        <w:br/>
        <w:t>];</w:t>
        <w:br/>
        <w:t>ctx</w:t>
        <w:br/>
        <w:t>.set_response_version</w:t>
        <w:br/>
        <w:t>(</w:t>
        <w:br/>
        <w:t>HttpVersion</w:t>
        <w:br/>
        <w:t>::</w:t>
        <w:br/>
        <w:t>HTTP1_1</w:t>
        <w:br/>
        <w:t>)</w:t>
        <w:br/>
        <w:t>.await</w:t>
        <w:br/>
        <w:t>.set_response_status_code</w:t>
        <w:br/>
        <w:t>(</w:t>
        <w:br/>
        <w:t>200</w:t>
        <w:br/>
        <w:t>)</w:t>
        <w:br/>
        <w:t>.await</w:t>
        <w:br/>
        <w:t>.set_response_body</w:t>
        <w:br/>
        <w:t>(</w:t>
        <w:br/>
        <w:t>serde_json</w:t>
        <w:br/>
        <w:t>::</w:t>
        <w:br/>
        <w:t>to_string</w:t>
        <w:br/>
        <w:t>(</w:t>
        <w:br/>
        <w:t>&amp;</w:t>
        <w:br/>
        <w:t>scenarios</w:t>
        <w:br/>
        <w:t>)</w:t>
        <w:br/>
        <w:t>.unwrap</w:t>
        <w:br/>
        <w:t>())</w:t>
        <w:br/>
        <w:t>.await</w:t>
        <w:br/>
        <w:t>;</w:t>
        <w:br/>
        <w:t>}</w:t>
        <w:br/>
        <w:t>#[derive(serde::Serialize)]</w:t>
        <w:br/>
        <w:t>struct</w:t>
        <w:br/>
        <w:t>AsyncScenario</w:t>
        <w:br/>
        <w:t>{</w:t>
        <w:br/>
        <w:t>name</w:t>
        <w:br/>
        <w:t>:</w:t>
        <w:br/>
        <w:t>&amp;</w:t>
        <w:br/>
        <w:t>'static</w:t>
        <w:br/>
        <w:t>str</w:t>
        <w:br/>
        <w:t>,</w:t>
        <w:br/>
        <w:t>description</w:t>
        <w:br/>
        <w:t>:</w:t>
        <w:br/>
        <w:t>&amp;</w:t>
        <w:br/>
        <w:t>'static</w:t>
        <w:br/>
        <w:t>str</w:t>
        <w:br/>
        <w:t>,</w:t>
        <w:br/>
        <w:t>performance_gain</w:t>
        <w:br/>
        <w:t>:</w:t>
        <w:br/>
        <w:t>&amp;</w:t>
        <w:br/>
        <w:t>'static</w:t>
        <w:br/>
        <w:t>str</w:t>
        <w:br/>
        <w:t>,</w:t>
        <w:br/>
        <w:t>use_case</w:t>
        <w:br/>
        <w:t>:</w:t>
        <w:br/>
        <w:t>&amp;</w:t>
        <w:br/>
        <w:t>'static</w:t>
        <w:br/>
        <w:t>str</w:t>
        <w:br/>
        <w:t>,</w:t>
        <w:br/>
        <w:t>}</w:t>
        <w:br/>
        <w:t>Enter fullscreen mode</w:t>
        <w:br/>
        <w:t>Exit fullscreen mode</w:t>
        <w:br/>
        <w:t>Future Development Trends</w:t>
        <w:br/>
        <w:t>Asynchronous programming is becoming the standard for modern web development. With the popularization of cloud computing and microservice architectures, the demand for high concurrency and low latency is becoming increasingly strong. This framework's async programming implementation shows us the direction of future web development.</w:t>
        <w:br/>
        <w:t>As a student about to enter the workforce, I deeply recognize the importance of mastering asynchronous programming skills. It can not only significantly improve application performance but also help us build more scalable and efficient systems. Through learning this framework, I gained a deeper understanding of asynchronous programming, which will lay a solid foundation for my future technical development.</w:t>
        <w:br/>
        <w:t>GitHub Homepage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