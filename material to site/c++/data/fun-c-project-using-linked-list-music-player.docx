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 C++ project using linked list – Music Player</w:t>
      </w:r>
    </w:p>
    <w:p>
      <w:r>
        <w:t>Язык оригинала: en</w:t>
      </w:r>
    </w:p>
    <w:p>
      <w:pPr>
        <w:pStyle w:val="Heading1"/>
      </w:pPr>
      <w:r>
        <w:t>Оригинал</w:t>
      </w:r>
    </w:p>
    <w:p>
      <w:r>
        <w:t>Hi everyone! 👋</w:t>
        <w:br/>
        <w:t>I recently built a terminal-based music player using</w:t>
        <w:br/>
        <w:t>C++</w:t>
        <w:br/>
        <w:t>and</w:t>
        <w:br/>
        <w:t>linked lists</w:t>
        <w:br/>
        <w:t>as part of my data structures practice.</w:t>
        <w:br/>
        <w:t>🎶</w:t>
        <w:br/>
        <w:t>What it does:</w:t>
        <w:br/>
        <w:t>Add songs to a playlist</w:t>
        <w:br/>
        <w:t>Play the current song</w:t>
        <w:br/>
        <w:t>Skip to the next song</w:t>
        <w:br/>
        <w:t>Delete a song</w:t>
        <w:br/>
        <w:t>Display all songs in the playlist</w:t>
        <w:br/>
        <w:t>🧠</w:t>
        <w:br/>
        <w:t>Why I built it:</w:t>
        <w:br/>
        <w:t>I wanted to understand how linked lists work in practice and apply insert/traverse/delete operations in a fun and interactive way.</w:t>
        <w:br/>
        <w:t>💻</w:t>
        <w:br/>
        <w:t>Tech used:</w:t>
        <w:br/>
        <w:t>C++</w:t>
        <w:br/>
        <w:t>Singly linked list</w:t>
        <w:br/>
        <w:t>📂</w:t>
        <w:br/>
        <w:t>GitHub Repo:</w:t>
        <w:br/>
        <w:t>Click here to view the code</w:t>
        <w:br/>
        <w:t>I’d love any feedback or improvement ideas.</w:t>
        <w:br/>
        <w:t>Thanks for reading! 💙</w:t>
      </w:r>
    </w:p>
    <w:p>
      <w:pPr>
        <w:pStyle w:val="Heading1"/>
      </w:pPr>
      <w:r>
        <w:t>Перевод на русский</w:t>
      </w:r>
    </w:p>
    <w:p>
      <w:r>
        <w:t>Всем привет! 👋</w:t>
        <w:br/>
        <w:t>Я недавно создал музыкальный игрок на основе терминала, используя</w:t>
        <w:br/>
        <w:t>C ++</w:t>
        <w:br/>
        <w:t>и</w:t>
        <w:br/>
        <w:t>Связанные списки</w:t>
        <w:br/>
        <w:t>Как часть моей практики структур данных.</w:t>
        <w:br/>
        <w:t>🎶</w:t>
        <w:br/>
        <w:t>Что он делает:</w:t>
        <w:br/>
        <w:t>Добавить песни в плейлист</w:t>
        <w:br/>
        <w:t>Играть в текущую песню</w:t>
        <w:br/>
        <w:t>Перейти к следующей песне</w:t>
        <w:br/>
        <w:t>Удалить песню</w:t>
        <w:br/>
        <w:t>Показать все песни в плейлисте</w:t>
        <w:br/>
        <w:t>🧠</w:t>
        <w:br/>
        <w:t>Почему я это построил:</w:t>
        <w:br/>
        <w:t>Я хотел понять, как связаны связанные списки на практике, и применять операции Insert/Traverse/Delete в веселом и интерактивном виде.</w:t>
        <w:br/>
        <w:t>💻</w:t>
        <w:br/>
        <w:t>Используется технология:</w:t>
        <w:br/>
        <w:t>C ++</w:t>
        <w:br/>
        <w:t>По отдельности связанный список</w:t>
        <w:br/>
        <w:t>📂</w:t>
        <w:br/>
        <w:t>GitHub Repo:</w:t>
        <w:br/>
        <w:t>Нажмите здесь, чтобы просмотреть код</w:t>
        <w:br/>
        <w:t>Мне бы понравились какие -либо отзывы или идеи улучшения.</w:t>
        <w:br/>
        <w:t>Спасибо за чтение! 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