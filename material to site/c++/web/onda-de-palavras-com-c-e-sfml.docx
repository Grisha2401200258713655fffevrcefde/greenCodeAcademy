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Onda de Palavras com C++ e SFML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⚡ Youtube Shorts</w:t>
        <w:br/>
        <w:t>https://youtu.be/GqU-ILoHLWs</w:t>
        <w:br/>
        <w:t>🎼 TikTok</w:t>
        <w:br/>
        <w:t>https://www.tiktok.com/@terminalroot/video/7535196304918482181</w:t>
        <w:br/>
        <w:t>📷 Reels</w:t>
        <w:br/>
        <w:t>https://www.instagram.com/p/DM_I8zWSCpL/</w:t>
        <w:br/>
        <w:t>🉐 Código</w:t>
        <w:br/>
        <w:t>#include</w:t>
        <w:br/>
        <w:t>&lt;SFML/Graphics.hpp&gt;</w:t>
        <w:br/>
        <w:t>#include</w:t>
        <w:br/>
        <w:t>&lt;cmath&gt;</w:t>
        <w:br/>
        <w:t>#include</w:t>
        <w:br/>
        <w:t>&lt;string&gt;</w:t>
        <w:br/>
        <w:t>const</w:t>
        <w:br/>
        <w:t>std</w:t>
        <w:br/>
        <w:t>::</w:t>
        <w:br/>
        <w:t>string</w:t>
        <w:br/>
        <w:t>letters</w:t>
        <w:br/>
        <w:t>=</w:t>
        <w:br/>
        <w:t>"É hora de aprender Programação e Desenvolvimento. Um pouco de muito sobre C++, Programação, Desenvolvimento de Games e Web."</w:t>
        <w:br/>
        <w:t>;</w:t>
        <w:br/>
        <w:t>struct</w:t>
        <w:br/>
        <w:t>Letter</w:t>
        <w:br/>
        <w:t>{</w:t>
        <w:br/>
        <w:t>sf</w:t>
        <w:br/>
        <w:t>::</w:t>
        <w:br/>
        <w:t>Text</w:t>
        <w:br/>
        <w:t>text</w:t>
        <w:br/>
        <w:t>;</w:t>
        <w:br/>
        <w:t>float</w:t>
        <w:br/>
        <w:t>lifetime</w:t>
        <w:br/>
        <w:t>;</w:t>
        <w:br/>
        <w:t>};</w:t>
        <w:br/>
        <w:t>struct</w:t>
        <w:br/>
        <w:t>Position</w:t>
        <w:br/>
        <w:t>{</w:t>
        <w:br/>
        <w:t>float</w:t>
        <w:br/>
        <w:t>x</w:t>
        <w:br/>
        <w:t>,</w:t>
        <w:br/>
        <w:t>y</w:t>
        <w:br/>
        <w:t>;</w:t>
        <w:br/>
        <w:t>};</w:t>
        <w:br/>
        <w:t>float</w:t>
        <w:br/>
        <w:t>distance</w:t>
        <w:br/>
        <w:t>(</w:t>
        <w:br/>
        <w:t>const</w:t>
        <w:br/>
        <w:t>Position</w:t>
        <w:br/>
        <w:t>&amp;</w:t>
        <w:br/>
        <w:t>p1</w:t>
        <w:br/>
        <w:t>,</w:t>
        <w:br/>
        <w:t>const</w:t>
        <w:br/>
        <w:t>Position</w:t>
        <w:br/>
        <w:t>&amp;</w:t>
        <w:br/>
        <w:t>p2</w:t>
        <w:br/>
        <w:t>){</w:t>
        <w:br/>
        <w:t>float</w:t>
        <w:br/>
        <w:t>dx</w:t>
        <w:br/>
        <w:t>=</w:t>
        <w:br/>
        <w:t>p2</w:t>
        <w:br/>
        <w:t>.</w:t>
        <w:br/>
        <w:t>x</w:t>
        <w:br/>
        <w:t>-</w:t>
        <w:br/>
        <w:t>p1</w:t>
        <w:br/>
        <w:t>.</w:t>
        <w:br/>
        <w:t>x</w:t>
        <w:br/>
        <w:t>;</w:t>
        <w:br/>
        <w:t>float</w:t>
        <w:br/>
        <w:t>dy</w:t>
        <w:br/>
        <w:t>=</w:t>
        <w:br/>
        <w:t>p2</w:t>
        <w:br/>
        <w:t>.</w:t>
        <w:br/>
        <w:t>y</w:t>
        <w:br/>
        <w:t>-</w:t>
        <w:br/>
        <w:t>p1</w:t>
        <w:br/>
        <w:t>.</w:t>
        <w:br/>
        <w:t>y</w:t>
        <w:br/>
        <w:t>;</w:t>
        <w:br/>
        <w:t>return</w:t>
        <w:br/>
        <w:t>std</w:t>
        <w:br/>
        <w:t>::</w:t>
        <w:br/>
        <w:t>sqrt</w:t>
        <w:br/>
        <w:t>(</w:t>
        <w:br/>
        <w:t>dx</w:t>
        <w:br/>
        <w:t>*</w:t>
        <w:br/>
        <w:t>dx</w:t>
        <w:br/>
        <w:t>+</w:t>
        <w:br/>
        <w:t>dy</w:t>
        <w:br/>
        <w:t>*</w:t>
        <w:br/>
        <w:t>dy</w:t>
        <w:br/>
        <w:t>);</w:t>
        <w:br/>
        <w:t>}</w:t>
        <w:br/>
        <w:t>int</w:t>
        <w:br/>
        <w:t>main</w:t>
        <w:br/>
        <w:t>(){</w:t>
        <w:br/>
        <w:t>sf</w:t>
        <w:br/>
        <w:t>::</w:t>
        <w:br/>
        <w:t>Font</w:t>
        <w:br/>
        <w:t>font</w:t>
        <w:br/>
        <w:t>;</w:t>
        <w:br/>
        <w:t>if</w:t>
        <w:br/>
        <w:t>(</w:t>
        <w:br/>
        <w:t>!</w:t>
        <w:br/>
        <w:t>font</w:t>
        <w:br/>
        <w:t>.</w:t>
        <w:br/>
        <w:t>loadFromFile</w:t>
        <w:br/>
        <w:t>(</w:t>
        <w:br/>
        <w:t>"./arial.ttf"</w:t>
        <w:br/>
        <w:t>)){</w:t>
        <w:br/>
        <w:t>return</w:t>
        <w:br/>
        <w:t>-</w:t>
        <w:br/>
        <w:t>1</w:t>
        <w:br/>
        <w:t>;</w:t>
        <w:br/>
        <w:t>}</w:t>
        <w:br/>
        <w:t>sf</w:t>
        <w:br/>
        <w:t>::</w:t>
        <w:br/>
        <w:t>RenderWindow</w:t>
        <w:br/>
        <w:t>window</w:t>
        <w:br/>
        <w:t>(</w:t>
        <w:br/>
        <w:t>sf</w:t>
        <w:br/>
        <w:t>::</w:t>
        <w:br/>
        <w:t>VideoMode</w:t>
        <w:br/>
        <w:t>(</w:t>
        <w:br/>
        <w:t>450</w:t>
        <w:br/>
        <w:t>,</w:t>
        <w:br/>
        <w:t>800</w:t>
        <w:br/>
        <w:t>),</w:t>
        <w:br/>
        <w:t>"SFML Palavras"</w:t>
        <w:br/>
        <w:t>);</w:t>
        <w:br/>
        <w:t>window</w:t>
        <w:br/>
        <w:t>.</w:t>
        <w:br/>
        <w:t>setFramerateLimit</w:t>
        <w:br/>
        <w:t>(</w:t>
        <w:br/>
        <w:t>60</w:t>
        <w:br/>
        <w:t>);</w:t>
        <w:br/>
        <w:t>Position</w:t>
        <w:br/>
        <w:t>position</w:t>
        <w:br/>
        <w:t>=</w:t>
        <w:br/>
        <w:t>{</w:t>
        <w:br/>
        <w:t>400</w:t>
        <w:br/>
        <w:t>,</w:t>
        <w:br/>
        <w:t>300</w:t>
        <w:br/>
        <w:t>};</w:t>
        <w:br/>
        <w:t>std</w:t>
        <w:br/>
        <w:t>::</w:t>
        <w:br/>
        <w:t>vector</w:t>
        <w:br/>
        <w:t>&lt;</w:t>
        <w:br/>
        <w:t>Letter</w:t>
        <w:br/>
        <w:t>&gt;</w:t>
        <w:br/>
        <w:t>lettersOnScreen</w:t>
        <w:br/>
        <w:t>;</w:t>
        <w:br/>
        <w:t>bool</w:t>
        <w:br/>
        <w:t>mouseDown</w:t>
        <w:br/>
        <w:t>=</w:t>
        <w:br/>
        <w:t>false</w:t>
        <w:br/>
        <w:t>;</w:t>
        <w:br/>
        <w:t>int</w:t>
        <w:br/>
        <w:t>counter</w:t>
        <w:br/>
        <w:t>=</w:t>
        <w:br/>
        <w:t>0</w:t>
        <w:br/>
        <w:t>;</w:t>
        <w:br/>
        <w:t>while</w:t>
        <w:br/>
        <w:t>(</w:t>
        <w:br/>
        <w:t>window</w:t>
        <w:br/>
        <w:t>.</w:t>
        <w:br/>
        <w:t>isOpen</w:t>
        <w:br/>
        <w:t>()</w:t>
        <w:br/>
        <w:t>){</w:t>
        <w:br/>
        <w:t>sf</w:t>
        <w:br/>
        <w:t>::</w:t>
        <w:br/>
        <w:t>Event</w:t>
        <w:br/>
        <w:t>event</w:t>
        <w:br/>
        <w:t>;</w:t>
        <w:br/>
        <w:t>while</w:t>
        <w:br/>
        <w:t>(</w:t>
        <w:br/>
        <w:t>window</w:t>
        <w:br/>
        <w:t>.</w:t>
        <w:br/>
        <w:t>pollEvent</w:t>
        <w:br/>
        <w:t>(</w:t>
        <w:br/>
        <w:t>event</w:t>
        <w:br/>
        <w:t>)){</w:t>
        <w:br/>
        <w:t>if</w:t>
        <w:br/>
        <w:t>(</w:t>
        <w:br/>
        <w:t>event</w:t>
        <w:br/>
        <w:t>.</w:t>
        <w:br/>
        <w:t>type</w:t>
        <w:br/>
        <w:t>==</w:t>
        <w:br/>
        <w:t>sf</w:t>
        <w:br/>
        <w:t>::</w:t>
        <w:br/>
        <w:t>Event</w:t>
        <w:br/>
        <w:t>::</w:t>
        <w:br/>
        <w:t>Closed</w:t>
        <w:br/>
        <w:t>){</w:t>
        <w:br/>
        <w:t>window</w:t>
        <w:br/>
        <w:t>.</w:t>
        <w:br/>
        <w:t>close</w:t>
        <w:br/>
        <w:t>();</w:t>
        <w:br/>
        <w:t>}</w:t>
        <w:br/>
        <w:t>if</w:t>
        <w:br/>
        <w:t>(</w:t>
        <w:br/>
        <w:t>event</w:t>
        <w:br/>
        <w:t>.</w:t>
        <w:br/>
        <w:t>type</w:t>
        <w:br/>
        <w:t>==</w:t>
        <w:br/>
        <w:t>sf</w:t>
        <w:br/>
        <w:t>::</w:t>
        <w:br/>
        <w:t>Event</w:t>
        <w:br/>
        <w:t>::</w:t>
        <w:br/>
        <w:t>MouseButtonPressed</w:t>
        <w:br/>
        <w:t>){</w:t>
        <w:br/>
        <w:t>mouseDown</w:t>
        <w:br/>
        <w:t>=</w:t>
        <w:br/>
        <w:t>true</w:t>
        <w:br/>
        <w:t>;</w:t>
        <w:br/>
        <w:t>}</w:t>
        <w:br/>
        <w:t>if</w:t>
        <w:br/>
        <w:t>(</w:t>
        <w:br/>
        <w:t>event</w:t>
        <w:br/>
        <w:t>.</w:t>
        <w:br/>
        <w:t>type</w:t>
        <w:br/>
        <w:t>==</w:t>
        <w:br/>
        <w:t>sf</w:t>
        <w:br/>
        <w:t>::</w:t>
        <w:br/>
        <w:t>Event</w:t>
        <w:br/>
        <w:t>::</w:t>
        <w:br/>
        <w:t>MouseButtonReleased</w:t>
        <w:br/>
        <w:t>){</w:t>
        <w:br/>
        <w:t>mouseDown</w:t>
        <w:br/>
        <w:t>=</w:t>
        <w:br/>
        <w:t>false</w:t>
        <w:br/>
        <w:t>;</w:t>
        <w:br/>
        <w:t>}</w:t>
        <w:br/>
        <w:t>}</w:t>
        <w:br/>
        <w:t>if</w:t>
        <w:br/>
        <w:t>(</w:t>
        <w:br/>
        <w:t>mouseDown</w:t>
        <w:br/>
        <w:t>){</w:t>
        <w:br/>
        <w:t>sf</w:t>
        <w:br/>
        <w:t>::</w:t>
        <w:br/>
        <w:t>Vector2i</w:t>
        <w:br/>
        <w:t>mousePos</w:t>
        <w:br/>
        <w:t>=</w:t>
        <w:br/>
        <w:t>sf</w:t>
        <w:br/>
        <w:t>::</w:t>
        <w:br/>
        <w:t>Mouse</w:t>
        <w:br/>
        <w:t>::</w:t>
        <w:br/>
        <w:t>getPosition</w:t>
        <w:br/>
        <w:t>(</w:t>
        <w:br/>
        <w:t>window</w:t>
        <w:br/>
        <w:t>);</w:t>
        <w:br/>
        <w:t>Position</w:t>
        <w:br/>
        <w:t>mouse</w:t>
        <w:br/>
        <w:t>=</w:t>
        <w:br/>
        <w:t>{</w:t>
        <w:br/>
        <w:t>static_cast</w:t>
        <w:br/>
        <w:t>&lt;</w:t>
        <w:br/>
        <w:t>float</w:t>
        <w:br/>
        <w:t>&gt;</w:t>
        <w:br/>
        <w:t>(</w:t>
        <w:br/>
        <w:t>mousePos</w:t>
        <w:br/>
        <w:t>.</w:t>
        <w:br/>
        <w:t>x</w:t>
        <w:br/>
        <w:t>),</w:t>
        <w:br/>
        <w:t>static_cast</w:t>
        <w:br/>
        <w:t>&lt;</w:t>
        <w:br/>
        <w:t>float</w:t>
        <w:br/>
        <w:t>&gt;</w:t>
        <w:br/>
        <w:t>(</w:t>
        <w:br/>
        <w:t>mousePos</w:t>
        <w:br/>
        <w:t>.</w:t>
        <w:br/>
        <w:t>y</w:t>
        <w:br/>
        <w:t>)};</w:t>
        <w:br/>
        <w:t>float</w:t>
        <w:br/>
        <w:t>d</w:t>
        <w:br/>
        <w:t>=</w:t>
        <w:br/>
        <w:t>distance</w:t>
        <w:br/>
        <w:t>(</w:t>
        <w:br/>
        <w:t>position</w:t>
        <w:br/>
        <w:t>,</w:t>
        <w:br/>
        <w:t>mouse</w:t>
        <w:br/>
        <w:t>);</w:t>
        <w:br/>
        <w:t>float</w:t>
        <w:br/>
        <w:t>fontSize</w:t>
        <w:br/>
        <w:t>=</w:t>
        <w:br/>
        <w:t>5</w:t>
        <w:br/>
        <w:t>+</w:t>
        <w:br/>
        <w:t>d</w:t>
        <w:br/>
        <w:t>/</w:t>
        <w:br/>
        <w:t>2</w:t>
        <w:br/>
        <w:t>;</w:t>
        <w:br/>
        <w:t>if</w:t>
        <w:br/>
        <w:t>(</w:t>
        <w:br/>
        <w:t>counter</w:t>
        <w:br/>
        <w:t>&gt;=</w:t>
        <w:br/>
        <w:t>letters</w:t>
        <w:br/>
        <w:t>.</w:t>
        <w:br/>
        <w:t>size</w:t>
        <w:br/>
        <w:t>()){</w:t>
        <w:br/>
        <w:t>counter</w:t>
        <w:br/>
        <w:t>=</w:t>
        <w:br/>
        <w:t>0</w:t>
        <w:br/>
        <w:t>;</w:t>
        <w:br/>
        <w:t>}</w:t>
        <w:br/>
        <w:t>sf</w:t>
        <w:br/>
        <w:t>::</w:t>
        <w:br/>
        <w:t>Text</w:t>
        <w:br/>
        <w:t>text</w:t>
        <w:br/>
        <w:t>;</w:t>
        <w:br/>
        <w:t>text</w:t>
        <w:br/>
        <w:t>.</w:t>
        <w:br/>
        <w:t>setFont</w:t>
        <w:br/>
        <w:t>(</w:t>
        <w:br/>
        <w:t>font</w:t>
        <w:br/>
        <w:t>);</w:t>
        <w:br/>
        <w:t>text</w:t>
        <w:br/>
        <w:t>.</w:t>
        <w:br/>
        <w:t>setString</w:t>
        <w:br/>
        <w:t>(</w:t>
        <w:br/>
        <w:t>letters</w:t>
        <w:br/>
        <w:t>[</w:t>
        <w:br/>
        <w:t>counter</w:t>
        <w:br/>
        <w:t>]);</w:t>
        <w:br/>
        <w:t>text</w:t>
        <w:br/>
        <w:t>.</w:t>
        <w:br/>
        <w:t>setCharacterSize</w:t>
        <w:br/>
        <w:t>(</w:t>
        <w:br/>
        <w:t>static_cast</w:t>
        <w:br/>
        <w:t>&lt;</w:t>
        <w:br/>
        <w:t>unsigned</w:t>
        <w:br/>
        <w:t>int</w:t>
        <w:br/>
        <w:t>&gt;</w:t>
        <w:br/>
        <w:t>(</w:t>
        <w:br/>
        <w:t>fontSize</w:t>
        <w:br/>
        <w:t>));</w:t>
        <w:br/>
        <w:t>text</w:t>
        <w:br/>
        <w:t>.</w:t>
        <w:br/>
        <w:t>setFillColor</w:t>
        <w:br/>
        <w:t>(</w:t>
        <w:br/>
        <w:t>sf</w:t>
        <w:br/>
        <w:t>::</w:t>
        <w:br/>
        <w:t>Color</w:t>
        <w:br/>
        <w:t>::</w:t>
        <w:br/>
        <w:t>Black</w:t>
        <w:br/>
        <w:t>);</w:t>
        <w:br/>
        <w:t>float</w:t>
        <w:br/>
        <w:t>stepSize</w:t>
        <w:br/>
        <w:t>=</w:t>
        <w:br/>
        <w:t>text</w:t>
        <w:br/>
        <w:t>.</w:t>
        <w:br/>
        <w:t>getLocalBounds</w:t>
        <w:br/>
        <w:t>().</w:t>
        <w:br/>
        <w:t>width</w:t>
        <w:br/>
        <w:t>;</w:t>
        <w:br/>
        <w:t>if</w:t>
        <w:br/>
        <w:t>(</w:t>
        <w:br/>
        <w:t>d</w:t>
        <w:br/>
        <w:t>&gt;</w:t>
        <w:br/>
        <w:t>stepSize</w:t>
        <w:br/>
        <w:t>){</w:t>
        <w:br/>
        <w:t>float</w:t>
        <w:br/>
        <w:t>angle</w:t>
        <w:br/>
        <w:t>=</w:t>
        <w:br/>
        <w:t>std</w:t>
        <w:br/>
        <w:t>::</w:t>
        <w:br/>
        <w:t>atan2</w:t>
        <w:br/>
        <w:t>(</w:t>
        <w:br/>
        <w:t>mouse</w:t>
        <w:br/>
        <w:t>.</w:t>
        <w:br/>
        <w:t>y</w:t>
        <w:br/>
        <w:t>-</w:t>
        <w:br/>
        <w:t>position</w:t>
        <w:br/>
        <w:t>.</w:t>
        <w:br/>
        <w:t>y</w:t>
        <w:br/>
        <w:t>,</w:t>
        <w:br/>
        <w:t>mouse</w:t>
        <w:br/>
        <w:t>.</w:t>
        <w:br/>
        <w:t>x</w:t>
        <w:br/>
        <w:t>-</w:t>
        <w:br/>
        <w:t>position</w:t>
        <w:br/>
        <w:t>.</w:t>
        <w:br/>
        <w:t>x</w:t>
        <w:br/>
        <w:t>);</w:t>
        <w:br/>
        <w:t>text</w:t>
        <w:br/>
        <w:t>.</w:t>
        <w:br/>
        <w:t>setPosition</w:t>
        <w:br/>
        <w:t>(</w:t>
        <w:br/>
        <w:t>position</w:t>
        <w:br/>
        <w:t>.</w:t>
        <w:br/>
        <w:t>x</w:t>
        <w:br/>
        <w:t>,</w:t>
        <w:br/>
        <w:t>position</w:t>
        <w:br/>
        <w:t>.</w:t>
        <w:br/>
        <w:t>y</w:t>
        <w:br/>
        <w:t>);</w:t>
        <w:br/>
        <w:t>text</w:t>
        <w:br/>
        <w:t>.</w:t>
        <w:br/>
        <w:t>setRotation</w:t>
        <w:br/>
        <w:t>(</w:t>
        <w:br/>
        <w:t>angle</w:t>
        <w:br/>
        <w:t>*</w:t>
        <w:br/>
        <w:t>180.</w:t>
        <w:br/>
        <w:t>f</w:t>
        <w:br/>
        <w:t>/</w:t>
        <w:br/>
        <w:t>3.14</w:t>
        <w:br/>
        <w:t>f</w:t>
        <w:br/>
        <w:t>);</w:t>
        <w:br/>
        <w:t>lettersOnScreen</w:t>
        <w:br/>
        <w:t>.</w:t>
        <w:br/>
        <w:t>push_back</w:t>
        <w:br/>
        <w:t>({</w:t>
        <w:br/>
        <w:t>text</w:t>
        <w:br/>
        <w:t>,</w:t>
        <w:br/>
        <w:t>255</w:t>
        <w:br/>
        <w:t>});</w:t>
        <w:br/>
        <w:t>position</w:t>
        <w:br/>
        <w:t>.</w:t>
        <w:br/>
        <w:t>x</w:t>
        <w:br/>
        <w:t>+=</w:t>
        <w:br/>
        <w:t>std</w:t>
        <w:br/>
        <w:t>::</w:t>
        <w:br/>
        <w:t>cos</w:t>
        <w:br/>
        <w:t>(</w:t>
        <w:br/>
        <w:t>angle</w:t>
        <w:br/>
        <w:t>)</w:t>
        <w:br/>
        <w:t>*</w:t>
        <w:br/>
        <w:t>stepSize</w:t>
        <w:br/>
        <w:t>;</w:t>
        <w:br/>
        <w:t>position</w:t>
        <w:br/>
        <w:t>.</w:t>
        <w:br/>
        <w:t>y</w:t>
        <w:br/>
        <w:t>+=</w:t>
        <w:br/>
        <w:t>std</w:t>
        <w:br/>
        <w:t>::</w:t>
        <w:br/>
        <w:t>sin</w:t>
        <w:br/>
        <w:t>(</w:t>
        <w:br/>
        <w:t>angle</w:t>
        <w:br/>
        <w:t>)</w:t>
        <w:br/>
        <w:t>*</w:t>
        <w:br/>
        <w:t>stepSize</w:t>
        <w:br/>
        <w:t>;</w:t>
        <w:br/>
        <w:t>++</w:t>
        <w:br/>
        <w:t>counter</w:t>
        <w:br/>
        <w:t>;</w:t>
        <w:br/>
        <w:t>}</w:t>
        <w:br/>
        <w:t>}</w:t>
        <w:br/>
        <w:t>window</w:t>
        <w:br/>
        <w:t>.</w:t>
        <w:br/>
        <w:t>clear</w:t>
        <w:br/>
        <w:t>(</w:t>
        <w:br/>
        <w:t>sf</w:t>
        <w:br/>
        <w:t>::</w:t>
        <w:br/>
        <w:t>Color</w:t>
        <w:br/>
        <w:t>::</w:t>
        <w:br/>
        <w:t>White</w:t>
        <w:br/>
        <w:t>);</w:t>
        <w:br/>
        <w:t>for</w:t>
        <w:br/>
        <w:t>(</w:t>
        <w:br/>
        <w:t>auto</w:t>
        <w:br/>
        <w:t>it</w:t>
        <w:br/>
        <w:t>=</w:t>
        <w:br/>
        <w:t>lettersOnScreen</w:t>
        <w:br/>
        <w:t>.</w:t>
        <w:br/>
        <w:t>begin</w:t>
        <w:br/>
        <w:t>();</w:t>
        <w:br/>
        <w:t>it</w:t>
        <w:br/>
        <w:t>!=</w:t>
        <w:br/>
        <w:t>lettersOnScreen</w:t>
        <w:br/>
        <w:t>.</w:t>
        <w:br/>
        <w:t>end</w:t>
        <w:br/>
        <w:t>();){</w:t>
        <w:br/>
        <w:t>it</w:t>
        <w:br/>
        <w:t>-&gt;</w:t>
        <w:br/>
        <w:t>text</w:t>
        <w:br/>
        <w:t>.</w:t>
        <w:br/>
        <w:t>setFillColor</w:t>
        <w:br/>
        <w:t>(</w:t>
        <w:br/>
        <w:t>sf</w:t>
        <w:br/>
        <w:t>::</w:t>
        <w:br/>
        <w:t>Color</w:t>
        <w:br/>
        <w:t>(</w:t>
        <w:br/>
        <w:t>0</w:t>
        <w:br/>
        <w:t>,</w:t>
        <w:br/>
        <w:t>0</w:t>
        <w:br/>
        <w:t>,</w:t>
        <w:br/>
        <w:t>0</w:t>
        <w:br/>
        <w:t>,</w:t>
        <w:br/>
        <w:t>static_cast</w:t>
        <w:br/>
        <w:t>&lt;</w:t>
        <w:br/>
        <w:t>sf</w:t>
        <w:br/>
        <w:t>::</w:t>
        <w:br/>
        <w:t>Uint8</w:t>
        <w:br/>
        <w:t>&gt;</w:t>
        <w:br/>
        <w:t>(</w:t>
        <w:br/>
        <w:t>it</w:t>
        <w:br/>
        <w:t>-&gt;</w:t>
        <w:br/>
        <w:t>lifetime</w:t>
        <w:br/>
        <w:t>)));</w:t>
        <w:br/>
        <w:t>window</w:t>
        <w:br/>
        <w:t>.</w:t>
        <w:br/>
        <w:t>draw</w:t>
        <w:br/>
        <w:t>(</w:t>
        <w:br/>
        <w:t>it</w:t>
        <w:br/>
        <w:t>-&gt;</w:t>
        <w:br/>
        <w:t>text</w:t>
        <w:br/>
        <w:t>);</w:t>
        <w:br/>
        <w:t>it</w:t>
        <w:br/>
        <w:t>-&gt;</w:t>
        <w:br/>
        <w:t>lifetime</w:t>
        <w:br/>
        <w:t>-=</w:t>
        <w:br/>
        <w:t>2</w:t>
        <w:br/>
        <w:t>;</w:t>
        <w:br/>
        <w:t>if</w:t>
        <w:br/>
        <w:t>(</w:t>
        <w:br/>
        <w:t>it</w:t>
        <w:br/>
        <w:t>-&gt;</w:t>
        <w:br/>
        <w:t>lifetime</w:t>
        <w:br/>
        <w:t>&lt;=</w:t>
        <w:br/>
        <w:t>0</w:t>
        <w:br/>
        <w:t>){</w:t>
        <w:br/>
        <w:t>it</w:t>
        <w:br/>
        <w:t>=</w:t>
        <w:br/>
        <w:t>lettersOnScreen</w:t>
        <w:br/>
        <w:t>.</w:t>
        <w:br/>
        <w:t>erase</w:t>
        <w:br/>
        <w:t>(</w:t>
        <w:br/>
        <w:t>it</w:t>
        <w:br/>
        <w:t>);</w:t>
        <w:br/>
        <w:t>}</w:t>
        <w:br/>
        <w:t>else</w:t>
        <w:br/>
        <w:t>{</w:t>
        <w:br/>
        <w:t>++</w:t>
        <w:br/>
        <w:t>it</w:t>
        <w:br/>
        <w:t>;</w:t>
        <w:br/>
        <w:t>}</w:t>
        <w:br/>
        <w:t>}</w:t>
        <w:br/>
        <w:t>window</w:t>
        <w:br/>
        <w:t>.</w:t>
        <w:br/>
        <w:t>display</w:t>
        <w:br/>
        <w:t>();</w:t>
        <w:br/>
        <w:t>}</w:t>
        <w:br/>
        <w:t>return</w:t>
        <w:br/>
        <w:t>EXIT_SUCCESS</w:t>
        <w:br/>
        <w:t>;</w:t>
        <w:br/>
        <w:t>}</w:t>
        <w:br/>
        <w:t>// g++ main.cpp -lsfml-graphics -lsfml-window -lsfml-system</w:t>
        <w:br/>
        <w:t>Enter fullscreen mode</w:t>
        <w:br/>
        <w:t>Exit fullscreen mode</w:t>
        <w:br/>
        <w:t>💻 Links Úteis</w:t>
        <w:br/>
        <w:t>👑 Aprenda a criar sua própria linguagem de programação:</w:t>
        <w:br/>
        <w:t>https://terminalroot.com.br/mylang</w:t>
        <w:br/>
        <w:t>✅ Aprenda Criação de Games com C++ e SFML:</w:t>
        <w:br/>
        <w:t>https://terminalroot.com.br/sfml</w:t>
        <w:br/>
        <w:t>✅ Pacote Promocional C++:</w:t>
        <w:br/>
        <w:t>https://terminalroot.com.br/promo</w:t>
        <w:br/>
        <w:t>✅ Aprenda C++ e Qt:</w:t>
        <w:br/>
        <w:t>https://terminalroot.com.br/cpp</w:t>
        <w:br/>
        <w:t>✅ Conheça nossos Cursos:</w:t>
        <w:br/>
        <w:t>https://bit.ly/CursosTerminalRoot</w:t>
        <w:br/>
        <w:t>🎁 Todos os Cursos na Udemy:</w:t>
        <w:br/>
        <w:t>https://bit.ly/UdemyTerminalRoot</w:t>
      </w:r>
    </w:p>
    <w:p>
      <w:pPr>
        <w:pStyle w:val="Heading1"/>
      </w:pPr>
      <w:r>
        <w:t>Перевод на русский</w:t>
      </w:r>
    </w:p>
    <w:p>
      <w:r>
        <w:t>⚡ Шорты на YouTube</w:t>
        <w:br/>
        <w:t>https://youtu.be/gqu-ilohlws</w:t>
        <w:br/>
        <w:t>🎼 Тикток</w:t>
        <w:br/>
        <w:t>https://www.tiktok.com/@merminalroot/video/7535196304918482181</w:t>
        <w:br/>
        <w:t>📷 Катушки</w:t>
        <w:br/>
        <w:t>https://www.instagram.com/p/dm_i8zwscpl/</w:t>
        <w:br/>
        <w:t>🉐 код</w:t>
        <w:br/>
        <w:t>#включать</w:t>
        <w:br/>
        <w:t>&lt;Sfml/graphics.hpp&gt;</w:t>
        <w:br/>
        <w:t>#включать</w:t>
        <w:br/>
        <w:t>&lt;cmath&gt;</w:t>
        <w:br/>
        <w:t>#включать</w:t>
        <w:br/>
        <w:t>&lt;строка&gt;</w:t>
        <w:br/>
        <w:t>констант</w:t>
        <w:br/>
        <w:t>Std</w:t>
        <w:br/>
        <w:t>::</w:t>
        <w:br/>
        <w:t>нить</w:t>
        <w:br/>
        <w:t>буквы</w:t>
        <w:br/>
        <w:t>=</w:t>
        <w:br/>
        <w:t>«Пришло время изучать программирование и разработку. Немного немного о C ++, программировании, разработке игр и Интернете».</w:t>
        <w:br/>
        <w:t>;</w:t>
        <w:br/>
        <w:t>стойкий</w:t>
        <w:br/>
        <w:t>Письмо</w:t>
        <w:br/>
        <w:t>{</w:t>
        <w:br/>
        <w:t>SF</w:t>
        <w:br/>
        <w:t>::</w:t>
        <w:br/>
        <w:t>Текст</w:t>
        <w:br/>
        <w:t>текст</w:t>
        <w:br/>
        <w:t>;</w:t>
        <w:br/>
        <w:t>плавать</w:t>
        <w:br/>
        <w:t>продолжительность жизни</w:t>
        <w:br/>
        <w:t>;</w:t>
        <w:br/>
        <w:t>};</w:t>
        <w:br/>
        <w:t>стойкий</w:t>
        <w:br/>
        <w:t>Позиция</w:t>
        <w:br/>
        <w:t>{</w:t>
        <w:br/>
        <w:t>плавать</w:t>
        <w:br/>
        <w:t>Х</w:t>
        <w:br/>
        <w:t>В</w:t>
        <w:br/>
        <w:t>У</w:t>
        <w:br/>
        <w:t>;</w:t>
        <w:br/>
        <w:t>};</w:t>
        <w:br/>
        <w:t>плавать</w:t>
        <w:br/>
        <w:t>расстояние</w:t>
        <w:br/>
        <w:t>(</w:t>
        <w:br/>
        <w:t>констант</w:t>
        <w:br/>
        <w:t>Позиция</w:t>
        <w:br/>
        <w:t>И</w:t>
        <w:br/>
        <w:t>П1</w:t>
        <w:br/>
        <w:t>В</w:t>
        <w:br/>
        <w:t>констант</w:t>
        <w:br/>
        <w:t>Позиция</w:t>
        <w:br/>
        <w:t>И</w:t>
        <w:br/>
        <w:t>П2</w:t>
        <w:br/>
        <w:t>) {</w:t>
        <w:br/>
        <w:t>плавать</w:t>
        <w:br/>
        <w:t>DX</w:t>
        <w:br/>
        <w:t>=</w:t>
        <w:br/>
        <w:t>П2</w:t>
        <w:br/>
        <w:t>Полем</w:t>
        <w:br/>
        <w:t>Х</w:t>
        <w:br/>
        <w:t>-</w:t>
        <w:br/>
        <w:t>П1</w:t>
        <w:br/>
        <w:t>Полем</w:t>
        <w:br/>
        <w:t>Х</w:t>
        <w:br/>
        <w:t>;</w:t>
        <w:br/>
        <w:t>плавать</w:t>
        <w:br/>
        <w:t>Дар</w:t>
        <w:br/>
        <w:t>=</w:t>
        <w:br/>
        <w:t>П2</w:t>
        <w:br/>
        <w:t>Полем</w:t>
        <w:br/>
        <w:t>У</w:t>
        <w:br/>
        <w:t>-</w:t>
        <w:br/>
        <w:t>П1</w:t>
        <w:br/>
        <w:t>Полем</w:t>
        <w:br/>
        <w:t>У</w:t>
        <w:br/>
        <w:t>;</w:t>
        <w:br/>
        <w:t>возвращаться</w:t>
        <w:br/>
        <w:t>Std</w:t>
        <w:br/>
        <w:t>::</w:t>
        <w:br/>
        <w:t>SQRT</w:t>
        <w:br/>
        <w:t>(</w:t>
        <w:br/>
        <w:t>DX</w:t>
        <w:br/>
        <w:t>*</w:t>
        <w:br/>
        <w:t>DX</w:t>
        <w:br/>
        <w:t>+</w:t>
        <w:br/>
        <w:t>Дар</w:t>
        <w:br/>
        <w:t>*</w:t>
        <w:br/>
        <w:t>Дар</w:t>
        <w:br/>
        <w:t>);</w:t>
        <w:br/>
        <w:t>}</w:t>
        <w:br/>
        <w:t>внутриполосный</w:t>
        <w:br/>
        <w:t>основной</w:t>
        <w:br/>
        <w:t>() {</w:t>
        <w:br/>
        <w:t>SF</w:t>
        <w:br/>
        <w:t>::</w:t>
        <w:br/>
        <w:t>Шрифт</w:t>
        <w:br/>
        <w:t>шрифт</w:t>
        <w:br/>
        <w:t>;</w:t>
        <w:br/>
        <w:t>ЕСЛИ</w:t>
        <w:br/>
        <w:t>(</w:t>
        <w:br/>
        <w:t>!</w:t>
        <w:br/>
        <w:t>шрифт</w:t>
        <w:br/>
        <w:t>Полем</w:t>
        <w:br/>
        <w:t>нагрузка от</w:t>
        <w:br/>
        <w:t>(</w:t>
        <w:br/>
        <w:t>"./aial.ttf"</w:t>
        <w:br/>
        <w:t>)) {</w:t>
        <w:br/>
        <w:t>возвращаться</w:t>
        <w:br/>
        <w:t>-</w:t>
        <w:br/>
        <w:t>1</w:t>
        <w:br/>
        <w:t>;</w:t>
        <w:br/>
        <w:t>}</w:t>
        <w:br/>
        <w:t>SF</w:t>
        <w:br/>
        <w:t>::</w:t>
        <w:br/>
        <w:t>Renderwindow</w:t>
        <w:br/>
        <w:t>окно</w:t>
        <w:br/>
        <w:t>(</w:t>
        <w:br/>
        <w:t>SF</w:t>
        <w:br/>
        <w:t>::</w:t>
        <w:br/>
        <w:t>Видео</w:t>
        <w:br/>
        <w:t>(</w:t>
        <w:br/>
        <w:t>450</w:t>
        <w:br/>
        <w:t>В</w:t>
        <w:br/>
        <w:t>800</w:t>
        <w:br/>
        <w:t>),</w:t>
        <w:br/>
        <w:t>"Слова SFML"</w:t>
        <w:br/>
        <w:t>);</w:t>
        <w:br/>
        <w:t>окно</w:t>
        <w:br/>
        <w:t>Полем</w:t>
        <w:br/>
        <w:t>SetFrameteratelImit</w:t>
        <w:br/>
        <w:t>(</w:t>
        <w:br/>
        <w:t>60</w:t>
        <w:br/>
        <w:t>);</w:t>
        <w:br/>
        <w:t>Позиция</w:t>
        <w:br/>
        <w:t>позиция</w:t>
        <w:br/>
        <w:t>=</w:t>
        <w:br/>
        <w:t>{</w:t>
        <w:br/>
        <w:t>400</w:t>
        <w:br/>
        <w:t>В</w:t>
        <w:br/>
        <w:t>300</w:t>
        <w:br/>
        <w:t>};</w:t>
        <w:br/>
        <w:t>Std</w:t>
        <w:br/>
        <w:t>::</w:t>
        <w:br/>
        <w:t>вектор</w:t>
        <w:br/>
        <w:t>&lt;</w:t>
        <w:br/>
        <w:t>Письмо</w:t>
        <w:br/>
        <w:t>&gt;</w:t>
        <w:br/>
        <w:t>LettersScreen</w:t>
        <w:br/>
        <w:t>;</w:t>
        <w:br/>
        <w:t>Болол</w:t>
        <w:br/>
        <w:t>Муседаун</w:t>
        <w:br/>
        <w:t>=</w:t>
        <w:br/>
        <w:t>ЛОЖЬ</w:t>
        <w:br/>
        <w:t>;</w:t>
        <w:br/>
        <w:t>внутриполосный</w:t>
        <w:br/>
        <w:t>коллега</w:t>
        <w:br/>
        <w:t>=</w:t>
        <w:br/>
        <w:t>0</w:t>
        <w:br/>
        <w:t>;</w:t>
        <w:br/>
        <w:t>пока</w:t>
        <w:br/>
        <w:t>(</w:t>
        <w:br/>
        <w:t>окно</w:t>
        <w:br/>
        <w:t>Полем</w:t>
        <w:br/>
        <w:t>Изопен</w:t>
        <w:br/>
        <w:t>()</w:t>
        <w:br/>
        <w:t>) {</w:t>
        <w:br/>
        <w:t>SF</w:t>
        <w:br/>
        <w:t>::</w:t>
        <w:br/>
        <w:t>Событие</w:t>
        <w:br/>
        <w:t>событие</w:t>
        <w:br/>
        <w:t>;</w:t>
        <w:br/>
        <w:t>пока</w:t>
        <w:br/>
        <w:t>(</w:t>
        <w:br/>
        <w:t>окно</w:t>
        <w:br/>
        <w:t>Полем</w:t>
        <w:br/>
        <w:t>Поллевент</w:t>
        <w:br/>
        <w:t>(</w:t>
        <w:br/>
        <w:t>событие</w:t>
        <w:br/>
        <w:t>)) {</w:t>
        <w:br/>
        <w:t>ЕСЛИ</w:t>
        <w:br/>
        <w:t>(</w:t>
        <w:br/>
        <w:t>событие</w:t>
        <w:br/>
        <w:t>Полем</w:t>
        <w:br/>
        <w:t>Тип</w:t>
        <w:br/>
        <w:t>==</w:t>
        <w:br/>
        <w:t>SF</w:t>
        <w:br/>
        <w:t>::</w:t>
        <w:br/>
        <w:t>Событие</w:t>
        <w:br/>
        <w:t>::</w:t>
        <w:br/>
        <w:t>Закрыто</w:t>
        <w:br/>
        <w:t>) {</w:t>
        <w:br/>
        <w:t>окно</w:t>
        <w:br/>
        <w:t>Полем</w:t>
        <w:br/>
        <w:t>закрывать</w:t>
        <w:br/>
        <w:t>();</w:t>
        <w:br/>
        <w:t>}</w:t>
        <w:br/>
        <w:t>ЕСЛИ</w:t>
        <w:br/>
        <w:t>(</w:t>
        <w:br/>
        <w:t>событие</w:t>
        <w:br/>
        <w:t>Полем</w:t>
        <w:br/>
        <w:t>Тип</w:t>
        <w:br/>
        <w:t>==</w:t>
        <w:br/>
        <w:t>SF</w:t>
        <w:br/>
        <w:t>::</w:t>
        <w:br/>
        <w:t>Событие</w:t>
        <w:br/>
        <w:t>::</w:t>
        <w:br/>
        <w:t>Мым -путтон</w:t>
        <w:br/>
        <w:t>) {</w:t>
        <w:br/>
        <w:t>Муседаун</w:t>
        <w:br/>
        <w:t>=</w:t>
        <w:br/>
        <w:t>истинный</w:t>
        <w:br/>
        <w:t>;</w:t>
        <w:br/>
        <w:t>}</w:t>
        <w:br/>
        <w:t>ЕСЛИ</w:t>
        <w:br/>
        <w:t>(</w:t>
        <w:br/>
        <w:t>событие</w:t>
        <w:br/>
        <w:t>Полем</w:t>
        <w:br/>
        <w:t>Тип</w:t>
        <w:br/>
        <w:t>==</w:t>
        <w:br/>
        <w:t>SF</w:t>
        <w:br/>
        <w:t>::</w:t>
        <w:br/>
        <w:t>Событие</w:t>
        <w:br/>
        <w:t>::</w:t>
        <w:br/>
        <w:t>MousebuttonReated</w:t>
        <w:br/>
        <w:t>) {</w:t>
        <w:br/>
        <w:t>Муседаун</w:t>
        <w:br/>
        <w:t>=</w:t>
        <w:br/>
        <w:t>ЛОЖЬ</w:t>
        <w:br/>
        <w:t>;</w:t>
        <w:br/>
        <w:t>}</w:t>
        <w:br/>
        <w:t>}</w:t>
        <w:br/>
        <w:t>ЕСЛИ</w:t>
        <w:br/>
        <w:t>(</w:t>
        <w:br/>
        <w:t>Муседаун</w:t>
        <w:br/>
        <w:t>) {</w:t>
        <w:br/>
        <w:t>SF</w:t>
        <w:br/>
        <w:t>::</w:t>
        <w:br/>
        <w:t>Vector2i</w:t>
        <w:br/>
        <w:t>мусс</w:t>
        <w:br/>
        <w:t>=</w:t>
        <w:br/>
        <w:t>SF</w:t>
        <w:br/>
        <w:t>::</w:t>
        <w:br/>
        <w:t>Мышь</w:t>
        <w:br/>
        <w:t>::</w:t>
        <w:br/>
        <w:t>GetPosition</w:t>
        <w:br/>
        <w:t>(</w:t>
        <w:br/>
        <w:t>окно</w:t>
        <w:br/>
        <w:t>);</w:t>
        <w:br/>
        <w:t>Позиция</w:t>
        <w:br/>
        <w:t>мышь</w:t>
        <w:br/>
        <w:t>=</w:t>
        <w:br/>
        <w:t>{</w:t>
        <w:br/>
        <w:t>static_cast</w:t>
        <w:br/>
        <w:t>&lt;</w:t>
        <w:br/>
        <w:t>плавать</w:t>
        <w:br/>
        <w:t>&gt;</w:t>
        <w:br/>
        <w:t>(</w:t>
        <w:br/>
        <w:t>мусс</w:t>
        <w:br/>
        <w:t>Полем</w:t>
        <w:br/>
        <w:t>Х</w:t>
        <w:br/>
        <w:t>),</w:t>
        <w:br/>
        <w:t>static_cast</w:t>
        <w:br/>
        <w:t>&lt;</w:t>
        <w:br/>
        <w:t>плавать</w:t>
        <w:br/>
        <w:t>&gt;</w:t>
        <w:br/>
        <w:t>(</w:t>
        <w:br/>
        <w:t>мусс</w:t>
        <w:br/>
        <w:t>Полем</w:t>
        <w:br/>
        <w:t>У</w:t>
        <w:br/>
        <w:t>)};</w:t>
        <w:br/>
        <w:t>плавать</w:t>
        <w:br/>
        <w:t>Дюймовый</w:t>
        <w:br/>
        <w:t>=</w:t>
        <w:br/>
        <w:t>расстояние</w:t>
        <w:br/>
        <w:t>(</w:t>
        <w:br/>
        <w:t>позиция</w:t>
        <w:br/>
        <w:t>В</w:t>
        <w:br/>
        <w:t>мышь</w:t>
        <w:br/>
        <w:t>);</w:t>
        <w:br/>
        <w:t>плавать</w:t>
        <w:br/>
        <w:t>Fontsize</w:t>
        <w:br/>
        <w:t>=</w:t>
        <w:br/>
        <w:t>5</w:t>
        <w:br/>
        <w:t>+</w:t>
        <w:br/>
        <w:t>Дюймовый</w:t>
        <w:br/>
        <w:t>/</w:t>
        <w:br/>
        <w:t>2</w:t>
        <w:br/>
        <w:t>;</w:t>
        <w:br/>
        <w:t>ЕСЛИ</w:t>
        <w:br/>
        <w:t>(</w:t>
        <w:br/>
        <w:t>коллега</w:t>
        <w:br/>
        <w:t>&gt; =</w:t>
        <w:br/>
        <w:t>буквы</w:t>
        <w:br/>
        <w:t>Полем</w:t>
        <w:br/>
        <w:t>размер</w:t>
        <w:br/>
        <w:t>()) {</w:t>
        <w:br/>
        <w:t>коллега</w:t>
        <w:br/>
        <w:t>=</w:t>
        <w:br/>
        <w:t>0</w:t>
        <w:br/>
        <w:t>;</w:t>
        <w:br/>
        <w:t>}</w:t>
        <w:br/>
        <w:t>SF</w:t>
        <w:br/>
        <w:t>::</w:t>
        <w:br/>
        <w:t>Текст</w:t>
        <w:br/>
        <w:t>текст</w:t>
        <w:br/>
        <w:t>;</w:t>
        <w:br/>
        <w:t>текст</w:t>
        <w:br/>
        <w:t>Полем</w:t>
        <w:br/>
        <w:t>SetFont</w:t>
        <w:br/>
        <w:t>(</w:t>
        <w:br/>
        <w:t>шрифт</w:t>
        <w:br/>
        <w:t>);</w:t>
        <w:br/>
        <w:t>текст</w:t>
        <w:br/>
        <w:t>Полем</w:t>
        <w:br/>
        <w:t>SetString</w:t>
        <w:br/>
        <w:t>(</w:t>
        <w:br/>
        <w:t>буквы</w:t>
        <w:br/>
        <w:t>[</w:t>
        <w:br/>
        <w:t>коллега</w:t>
        <w:br/>
        <w:t>);</w:t>
        <w:br/>
        <w:t>текст</w:t>
        <w:br/>
        <w:t>Полем</w:t>
        <w:br/>
        <w:t>SetCaractersize</w:t>
        <w:br/>
        <w:t>(</w:t>
        <w:br/>
        <w:t>static_cast</w:t>
        <w:br/>
        <w:t>&lt;</w:t>
        <w:br/>
        <w:t>Без знака</w:t>
        <w:br/>
        <w:t>внутриполосный</w:t>
        <w:br/>
        <w:t>&gt;</w:t>
        <w:br/>
        <w:t>(</w:t>
        <w:br/>
        <w:t>Fontsize</w:t>
        <w:br/>
        <w:t>);</w:t>
        <w:br/>
        <w:t>текст</w:t>
        <w:br/>
        <w:t>Полем</w:t>
        <w:br/>
        <w:t>SetFillColor</w:t>
        <w:br/>
        <w:t>(</w:t>
        <w:br/>
        <w:t>SF</w:t>
        <w:br/>
        <w:t>::</w:t>
        <w:br/>
        <w:t>Цвет</w:t>
        <w:br/>
        <w:t>::</w:t>
        <w:br/>
        <w:t>Черный</w:t>
        <w:br/>
        <w:t>);</w:t>
        <w:br/>
        <w:t>плавать</w:t>
        <w:br/>
        <w:t>шаги размера</w:t>
        <w:br/>
        <w:t>=</w:t>
        <w:br/>
        <w:t>текст</w:t>
        <w:br/>
        <w:t>Полем</w:t>
        <w:br/>
        <w:t>Getlocalbounds</w:t>
        <w:br/>
        <w:t>().</w:t>
        <w:br/>
        <w:t>ширина</w:t>
        <w:br/>
        <w:t>;</w:t>
        <w:br/>
        <w:t>ЕСЛИ</w:t>
        <w:br/>
        <w:t>(</w:t>
        <w:br/>
        <w:t>Дюймовый</w:t>
        <w:br/>
        <w:t>&gt;</w:t>
        <w:br/>
        <w:t>шаги размера</w:t>
        <w:br/>
        <w:t>) {</w:t>
        <w:br/>
        <w:t>плавать</w:t>
        <w:br/>
        <w:t>Угол</w:t>
        <w:br/>
        <w:t>=</w:t>
        <w:br/>
        <w:t>Std</w:t>
        <w:br/>
        <w:t>::</w:t>
        <w:br/>
        <w:t>Atan2</w:t>
        <w:br/>
        <w:t>(</w:t>
        <w:br/>
        <w:t>мышь</w:t>
        <w:br/>
        <w:t>Полем</w:t>
        <w:br/>
        <w:t>У</w:t>
        <w:br/>
        <w:t>-</w:t>
        <w:br/>
        <w:t>позиция</w:t>
        <w:br/>
        <w:t>Полем</w:t>
        <w:br/>
        <w:t>У</w:t>
        <w:br/>
        <w:t>В</w:t>
        <w:br/>
        <w:t>мышь</w:t>
        <w:br/>
        <w:t>Полем</w:t>
        <w:br/>
        <w:t>Х</w:t>
        <w:br/>
        <w:t>-</w:t>
        <w:br/>
        <w:t>позиция</w:t>
        <w:br/>
        <w:t>Полем</w:t>
        <w:br/>
        <w:t>Х</w:t>
        <w:br/>
        <w:t>);</w:t>
        <w:br/>
        <w:t>текст</w:t>
        <w:br/>
        <w:t>Полем</w:t>
        <w:br/>
        <w:t>SETPOSION</w:t>
        <w:br/>
        <w:t>(</w:t>
        <w:br/>
        <w:t>позиция</w:t>
        <w:br/>
        <w:t>Полем</w:t>
        <w:br/>
        <w:t>Х</w:t>
        <w:br/>
        <w:t>В</w:t>
        <w:br/>
        <w:t>позиция</w:t>
        <w:br/>
        <w:t>Полем</w:t>
        <w:br/>
        <w:t>У</w:t>
        <w:br/>
        <w:t>);</w:t>
        <w:br/>
        <w:t>текст</w:t>
        <w:br/>
        <w:t>Полем</w:t>
        <w:br/>
        <w:t>Установление</w:t>
        <w:br/>
        <w:t>(</w:t>
        <w:br/>
        <w:t>Угол</w:t>
        <w:br/>
        <w:t>*</w:t>
        <w:br/>
        <w:t>180.</w:t>
        <w:br/>
        <w:t>фон</w:t>
        <w:br/>
        <w:t>/</w:t>
        <w:br/>
        <w:t>3.14</w:t>
        <w:br/>
        <w:t>фон</w:t>
        <w:br/>
        <w:t>);</w:t>
        <w:br/>
        <w:t>LettersScreen</w:t>
        <w:br/>
        <w:t>Полем</w:t>
        <w:br/>
        <w:t>push_back</w:t>
        <w:br/>
        <w:t>({</w:t>
        <w:br/>
        <w:t>текст</w:t>
        <w:br/>
        <w:t>В</w:t>
        <w:br/>
        <w:t>255</w:t>
        <w:br/>
        <w:t>});</w:t>
        <w:br/>
        <w:t>позиция</w:t>
        <w:br/>
        <w:t>Полем</w:t>
        <w:br/>
        <w:t>Х</w:t>
        <w:br/>
        <w:t>+=</w:t>
        <w:br/>
        <w:t>Std</w:t>
        <w:br/>
        <w:t>::</w:t>
        <w:br/>
        <w:t>пояс</w:t>
        <w:br/>
        <w:t>(</w:t>
        <w:br/>
        <w:t>Угол</w:t>
        <w:br/>
        <w:t>)</w:t>
        <w:br/>
        <w:t>*</w:t>
        <w:br/>
        <w:t>шаги размера</w:t>
        <w:br/>
        <w:t>;</w:t>
        <w:br/>
        <w:t>позиция</w:t>
        <w:br/>
        <w:t>Полем</w:t>
        <w:br/>
        <w:t>У</w:t>
        <w:br/>
        <w:t>+=</w:t>
        <w:br/>
        <w:t>Std</w:t>
        <w:br/>
        <w:t>::</w:t>
        <w:br/>
        <w:t>грех</w:t>
        <w:br/>
        <w:t>(</w:t>
        <w:br/>
        <w:t>Угол</w:t>
        <w:br/>
        <w:t>)</w:t>
        <w:br/>
        <w:t>*</w:t>
        <w:br/>
        <w:t>шаги размера</w:t>
        <w:br/>
        <w:t>;</w:t>
        <w:br/>
        <w:t>++</w:t>
        <w:br/>
        <w:t>коллега</w:t>
        <w:br/>
        <w:t>;</w:t>
        <w:br/>
        <w:t>}</w:t>
        <w:br/>
        <w:t>}</w:t>
        <w:br/>
        <w:t>окно</w:t>
        <w:br/>
        <w:t>Полем</w:t>
        <w:br/>
        <w:t>Прозрачный</w:t>
        <w:br/>
        <w:t>(</w:t>
        <w:br/>
        <w:t>SF</w:t>
        <w:br/>
        <w:t>::</w:t>
        <w:br/>
        <w:t>Цвет</w:t>
        <w:br/>
        <w:t>::</w:t>
        <w:br/>
        <w:t>Белый</w:t>
        <w:br/>
        <w:t>);</w:t>
        <w:br/>
        <w:t>или</w:t>
        <w:br/>
        <w:t>(</w:t>
        <w:br/>
        <w:t>себя</w:t>
        <w:br/>
        <w:t>ЭТО</w:t>
        <w:br/>
        <w:t>=</w:t>
        <w:br/>
        <w:t>LettersScreen</w:t>
        <w:br/>
        <w:t>Полем</w:t>
        <w:br/>
        <w:t>начинать</w:t>
        <w:br/>
        <w:t>();</w:t>
        <w:br/>
        <w:t>ЭТО</w:t>
        <w:br/>
        <w:t>! =</w:t>
        <w:br/>
        <w:t>LettersScreen</w:t>
        <w:br/>
        <w:t>Полем</w:t>
        <w:br/>
        <w:t>КОНЕЦ</w:t>
        <w:br/>
        <w:t>();) {</w:t>
        <w:br/>
        <w:t>ЭТО</w:t>
        <w:br/>
        <w:t>-&gt;</w:t>
        <w:br/>
        <w:t>текст</w:t>
        <w:br/>
        <w:t>Полем</w:t>
        <w:br/>
        <w:t>SetFillColor</w:t>
        <w:br/>
        <w:t>(</w:t>
        <w:br/>
        <w:t>SF</w:t>
        <w:br/>
        <w:t>::</w:t>
        <w:br/>
        <w:t>Цвет</w:t>
        <w:br/>
        <w:t>(</w:t>
        <w:br/>
        <w:t>0</w:t>
        <w:br/>
        <w:t>В</w:t>
        <w:br/>
        <w:t>0</w:t>
        <w:br/>
        <w:t>В</w:t>
        <w:br/>
        <w:t>0</w:t>
        <w:br/>
        <w:t>В</w:t>
        <w:br/>
        <w:t>static_cast</w:t>
        <w:br/>
        <w:t>&lt;</w:t>
        <w:br/>
        <w:t>SF</w:t>
        <w:br/>
        <w:t>::</w:t>
        <w:br/>
        <w:t>Uint8</w:t>
        <w:br/>
        <w:t>&gt;</w:t>
        <w:br/>
        <w:t>(</w:t>
        <w:br/>
        <w:t>ЭТО</w:t>
        <w:br/>
        <w:t>-&gt;</w:t>
        <w:br/>
        <w:t>продолжительность жизни</w:t>
        <w:br/>
        <w:t>));</w:t>
        <w:br/>
        <w:t>окно</w:t>
        <w:br/>
        <w:t>Полем</w:t>
        <w:br/>
        <w:t>рисовать</w:t>
        <w:br/>
        <w:t>(</w:t>
        <w:br/>
        <w:t>ЭТО</w:t>
        <w:br/>
        <w:t>-&gt;</w:t>
        <w:br/>
        <w:t>текст</w:t>
        <w:br/>
        <w:t>);</w:t>
        <w:br/>
        <w:t>ЭТО</w:t>
        <w:br/>
        <w:t>-&gt;</w:t>
        <w:br/>
        <w:t>продолжительность жизни</w:t>
        <w:br/>
        <w:t>-=</w:t>
        <w:br/>
        <w:t>2</w:t>
        <w:br/>
        <w:t>;</w:t>
        <w:br/>
        <w:t>ЕСЛИ</w:t>
        <w:br/>
        <w:t>(</w:t>
        <w:br/>
        <w:t>ЭТО</w:t>
        <w:br/>
        <w:t>-&gt;</w:t>
        <w:br/>
        <w:t>продолжительность жизни</w:t>
        <w:br/>
        <w:t>&lt;=</w:t>
        <w:br/>
        <w:t>0</w:t>
        <w:br/>
        <w:t>) {</w:t>
        <w:br/>
        <w:t>ЭТО</w:t>
        <w:br/>
        <w:t>=</w:t>
        <w:br/>
        <w:t>LettersScreen</w:t>
        <w:br/>
        <w:t>Полем</w:t>
        <w:br/>
        <w:t>стереть</w:t>
        <w:br/>
        <w:t>(</w:t>
        <w:br/>
        <w:t>ЭТО</w:t>
        <w:br/>
        <w:t>);</w:t>
        <w:br/>
        <w:t>}</w:t>
        <w:br/>
        <w:t>еще</w:t>
        <w:br/>
        <w:t>{</w:t>
        <w:br/>
        <w:t>++</w:t>
        <w:br/>
        <w:t>ЭТО</w:t>
        <w:br/>
        <w:t>;</w:t>
        <w:br/>
        <w:t>}</w:t>
        <w:br/>
        <w:t>}</w:t>
        <w:br/>
        <w:t>окно</w:t>
        <w:br/>
        <w:t>Полем</w:t>
        <w:br/>
        <w:t>отображать</w:t>
        <w:br/>
        <w:t>();</w:t>
        <w:br/>
        <w:t>}</w:t>
        <w:br/>
        <w:t>возвращаться</w:t>
        <w:br/>
        <w:t>Exit_success</w:t>
        <w:br/>
        <w:t>;</w:t>
        <w:br/>
        <w:t>}</w:t>
        <w:br/>
        <w:t>// g ++ main.cpp -lsfml -graphics -lsfml -window -lsfml -System</w:t>
        <w:br/>
        <w:t>Введите полноэкранный режим</w:t>
        <w:br/>
        <w:t>Выйдите из полноэкранного режима</w:t>
        <w:br/>
        <w:t>💻 Полезные ссылки</w:t>
        <w:br/>
        <w:t>👑 Узнайте, как создать свой собственный язык программирования:</w:t>
        <w:br/>
        <w:t>https://mertinalroot.com.br/mylang</w:t>
        <w:br/>
        <w:t>✅ Изучите создание игры с C ++ и SFML:</w:t>
        <w:br/>
        <w:t>https://mterminalroot.com.br/sfml</w:t>
        <w:br/>
        <w:t>✅ Промо -пакет C ++:</w:t>
        <w:br/>
        <w:t>https://mterminalroot.com.br/promo</w:t>
        <w:br/>
        <w:t>✅ Узнайте C ++ и QT:</w:t>
        <w:br/>
        <w:t>https://mterminalroot.com.br/cpp</w:t>
        <w:br/>
        <w:t>✅ Познакомьтесь с нашими курсами:</w:t>
        <w:br/>
        <w:t>https://bit.ly/cursosterminalroot</w:t>
        <w:br/>
        <w:t>🎁 Все курсы в Udemy:</w:t>
        <w:br/>
        <w:t>https://bit.ly/udemymerminalroot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