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Master Go Distributed Tasks in 3 Steps! The Asynq Library Makes Async Jobs Simpler Than Ever</w:t>
      </w:r>
    </w:p>
    <w:p>
      <w:r>
        <w:t>Язык оригинала: en</w:t>
      </w:r>
    </w:p>
    <w:p>
      <w:pPr>
        <w:pStyle w:val="Heading1"/>
      </w:pPr>
      <w:r>
        <w:t>Оригинал</w:t>
      </w:r>
    </w:p>
    <w:p>
      <w:r>
        <w:t>How Many Pitfalls of Go Background Tasks Have You Encountered?</w:t>
        <w:br/>
        <w:t>In Go application development, there are always tasks that are</w:t>
        <w:br/>
        <w:t>not suitable for immediate execution</w:t>
        <w:br/>
        <w:t>, such as:</w:t>
        <w:br/>
        <w:t>Sending emails/SMS</w:t>
        <w:br/>
        <w:t>: Should users have to wait after clicking a button? That's a terrible experience!</w:t>
        <w:br/>
        <w:t>Computationally intensive tasks</w:t>
        <w:br/>
        <w:t>: Generating reports, data analysis—if the CPU is constantly occupied, will all other requests get stuck?</w:t>
        <w:br/>
        <w:t>Scheduled tasks</w:t>
        <w:br/>
        <w:t>: Running statistics at midnight, synchronizing data every hour—are you really going to write an infinite</w:t>
        <w:br/>
        <w:t>time.Sleep</w:t>
        <w:br/>
        <w:t>loop for this?</w:t>
        <w:br/>
        <w:t>Therefore, smart developers like us throw these tasks into an</w:t>
        <w:br/>
        <w:t>asynchronous task queue</w:t>
        <w:br/>
        <w:t>, letting background "workers" handle them.</w:t>
        <w:br/>
        <w:t>It sounds great in theory, but once you start, you might run into these pitfalls:</w:t>
        <w:br/>
        <w:t>Goroutine Explosion</w:t>
        <w:br/>
        <w:t>: When tasks pile up, you might be tempted to call</w:t>
        <w:br/>
        <w:t>go func()</w:t>
        <w:br/>
        <w:t>wildly, leading to thousands of unmanageable Goroutines and immense scheduling pressure.</w:t>
        <w:br/>
        <w:t>What if a Task Fails?</w:t>
        <w:br/>
        <w:t>: Due to network jitters or a service outage, is the task simply lost? A</w:t>
        <w:br/>
        <w:t>retry mechanism</w:t>
        <w:br/>
        <w:t>is essential!</w:t>
        <w:br/>
        <w:t>Chaotic Task Priorities</w:t>
        <w:br/>
        <w:t>: Should a payment notification be treated the same as a log entry? Of course not!</w:t>
        <w:br/>
        <w:t>Code Becomes a Mess</w:t>
        <w:br/>
        <w:t>: Defining tasks, serialization, registering handlers... when business logic gets entangled with queue management code, maintenance becomes a nightmare.</w:t>
        <w:br/>
        <w:t>If you've experienced</w:t>
        <w:br/>
        <w:t>any of the pain points above</w:t>
        <w:br/>
        <w:t>, congratulations,</w:t>
        <w:br/>
        <w:t>sasynq</w:t>
        <w:br/>
        <w:t>is the "antidote" you've been looking for!</w:t>
        <w:br/>
        <w:t>What is</w:t>
        <w:br/>
        <w:t>sasynq</w:t>
        <w:br/>
        <w:t>? And Why Can It Save You?</w:t>
        <w:br/>
        <w:t>sasynq</w:t>
        <w:br/>
        <w:t>is a</w:t>
        <w:br/>
        <w:t>super easy-to-use wrapper</w:t>
        <w:br/>
        <w:t>built on top of</w:t>
        <w:br/>
        <w:t>asynq</w:t>
        <w:br/>
        <w:t>. Asynq is a stable, efficient, Redis-based distributed task queue, and</w:t>
        <w:br/>
        <w:t>sasynq</w:t>
        <w:br/>
        <w:t>makes it even simpler and smoother to use.</w:t>
        <w:br/>
        <w:t>What are its advantages?</w:t>
        <w:br/>
        <w:t>✅</w:t>
        <w:br/>
        <w:t>Out-of-the-box</w:t>
        <w:br/>
        <w:t>: Supports Redis Cluster and Sentinel, eliminating single points of failure.</w:t>
        <w:br/>
        <w:t>✅</w:t>
        <w:br/>
        <w:t>Comprehensive Features</w:t>
        <w:br/>
        <w:t>: Priority queues, delayed tasks, deduplication, cancellation, and scheduled tasks are all supported.</w:t>
        <w:br/>
        <w:t>✅</w:t>
        <w:br/>
        <w:t>Safe and Reliable</w:t>
        <w:br/>
        <w:t>: With retries, timeouts, and deadlines, you'll never have to worry about losing tasks again.</w:t>
        <w:br/>
        <w:t>✅</w:t>
        <w:br/>
        <w:t>Extremely Simple API</w:t>
        <w:br/>
        <w:t>: Compared to the native</w:t>
        <w:br/>
        <w:t>asynq</w:t>
        <w:br/>
        <w:t>, writing code is more elegant and clear.</w:t>
        <w:br/>
        <w:t>In short,</w:t>
        <w:br/>
        <w:t>it makes complex things incredibly simple</w:t>
        <w:br/>
        <w:t>.</w:t>
        <w:br/>
        <w:t>How Easy is</w:t>
        <w:br/>
        <w:t>sasynq</w:t>
        <w:br/>
        <w:t>to Use? Let's See the Code!</w:t>
        <w:br/>
        <w:t>① Defining a Task</w:t>
        <w:br/>
        <w:t>sasynq</w:t>
        <w:br/>
        <w:t>makes task definition effortless.</w:t>
        <w:br/>
        <w:t>// example/common/task.go</w:t>
        <w:br/>
        <w:t>const</w:t>
        <w:br/>
        <w:t>TypeEmailSend</w:t>
        <w:br/>
        <w:t>=</w:t>
        <w:br/>
        <w:t>"email:send"</w:t>
        <w:br/>
        <w:t>// Task payload</w:t>
        <w:br/>
        <w:t>type</w:t>
        <w:br/>
        <w:t>EmailPayload</w:t>
        <w:br/>
        <w:t>struct</w:t>
        <w:br/>
        <w:t>{</w:t>
        <w:br/>
        <w:t>UserID</w:t>
        <w:br/>
        <w:t>int</w:t>
        <w:br/>
        <w:t>`json:"user_id"`</w:t>
        <w:br/>
        <w:t>Message</w:t>
        <w:br/>
        <w:t>string</w:t>
        <w:br/>
        <w:t>`json:"message"`</w:t>
        <w:br/>
        <w:t>}</w:t>
        <w:br/>
        <w:t>// Task handler</w:t>
        <w:br/>
        <w:t>func</w:t>
        <w:br/>
        <w:t>HandleEmailTask</w:t>
        <w:br/>
        <w:t>(</w:t>
        <w:br/>
        <w:t>ctx</w:t>
        <w:br/>
        <w:t>context</w:t>
        <w:br/>
        <w:t>.</w:t>
        <w:br/>
        <w:t>Context</w:t>
        <w:br/>
        <w:t>,</w:t>
        <w:br/>
        <w:t>p</w:t>
        <w:br/>
        <w:t>*</w:t>
        <w:br/>
        <w:t>EmailPayload</w:t>
        <w:br/>
        <w:t>)</w:t>
        <w:br/>
        <w:t>error</w:t>
        <w:br/>
        <w:t>{</w:t>
        <w:br/>
        <w:t>fmt</w:t>
        <w:br/>
        <w:t>.</w:t>
        <w:br/>
        <w:t>Printf</w:t>
        <w:br/>
        <w:t>(</w:t>
        <w:br/>
        <w:t>"[Email] Email sent successfully to user %d!</w:t>
        <w:br/>
        <w:t>\n</w:t>
        <w:br/>
        <w:t>"</w:t>
        <w:br/>
        <w:t>,</w:t>
        <w:br/>
        <w:t>p</w:t>
        <w:br/>
        <w:t>.</w:t>
        <w:br/>
        <w:t>UserID</w:t>
        <w:br/>
        <w:t>)</w:t>
        <w:br/>
        <w:t>return</w:t>
        <w:br/>
        <w:t>nil</w:t>
        <w:br/>
        <w:t>}</w:t>
        <w:br/>
        <w:t>Enter fullscreen mode</w:t>
        <w:br/>
        <w:t>Exit fullscreen mode</w:t>
        <w:br/>
        <w:t>Isn't that clean? Just define the payload and the handler, and</w:t>
        <w:br/>
        <w:t>no more manual</w:t>
        <w:br/>
        <w:t>json.Unmarshal</w:t>
        <w:br/>
        <w:t>.</w:t>
        <w:br/>
        <w:t>② Enqueuing Tasks: The Ultimate Simplicity</w:t>
        <w:br/>
        <w:t>One-off Task Producer</w:t>
        <w:br/>
        <w:t>payload</w:t>
        <w:br/>
        <w:t>:=</w:t>
        <w:br/>
        <w:t>&amp;</w:t>
        <w:br/>
        <w:t>common</w:t>
        <w:br/>
        <w:t>.</w:t>
        <w:br/>
        <w:t>EmailPayload</w:t>
        <w:br/>
        <w:t>{</w:t>
        <w:br/>
        <w:t>UserID</w:t>
        <w:br/>
        <w:t>:</w:t>
        <w:br/>
        <w:t>101</w:t>
        <w:br/>
        <w:t>,</w:t>
        <w:br/>
        <w:t>Message</w:t>
        <w:br/>
        <w:t>:</w:t>
        <w:br/>
        <w:t>"Important task!"</w:t>
        <w:br/>
        <w:t>}</w:t>
        <w:br/>
        <w:t>_</w:t>
        <w:br/>
        <w:t>,</w:t>
        <w:br/>
        <w:t>_</w:t>
        <w:br/>
        <w:t>,</w:t>
        <w:br/>
        <w:t>err</w:t>
        <w:br/>
        <w:t>:=</w:t>
        <w:br/>
        <w:t>client</w:t>
        <w:br/>
        <w:t>.</w:t>
        <w:br/>
        <w:t>EnqueueNow</w:t>
        <w:br/>
        <w:t>(</w:t>
        <w:br/>
        <w:t>common</w:t>
        <w:br/>
        <w:t>.</w:t>
        <w:br/>
        <w:t>TypeEmailSend</w:t>
        <w:br/>
        <w:t>,</w:t>
        <w:br/>
        <w:t>payload</w:t>
        <w:br/>
        <w:t>,</w:t>
        <w:br/>
        <w:t>sasynq</w:t>
        <w:br/>
        <w:t>.</w:t>
        <w:br/>
        <w:t>WithQueue</w:t>
        <w:br/>
        <w:t>(</w:t>
        <w:br/>
        <w:t>"critical"</w:t>
        <w:br/>
        <w:t>),</w:t>
        <w:br/>
        <w:t>sasynq</w:t>
        <w:br/>
        <w:t>.</w:t>
        <w:br/>
        <w:t>WithRetry</w:t>
        <w:br/>
        <w:t>(</w:t>
        <w:br/>
        <w:t>3</w:t>
        <w:br/>
        <w:t>),</w:t>
        <w:br/>
        <w:t>)</w:t>
        <w:br/>
        <w:t>Enter fullscreen mode</w:t>
        <w:br/>
        <w:t>Exit fullscreen mode</w:t>
        <w:br/>
        <w:t>EnqueueNow</w:t>
        <w:br/>
        <w:t>,</w:t>
        <w:br/>
        <w:t>EnqueueIn</w:t>
        <w:br/>
        <w:t>,</w:t>
        <w:br/>
        <w:t>EnqueueAt</w:t>
        <w:br/>
        <w:t>—the function names are self-explanatory! Use</w:t>
        <w:br/>
        <w:t>sasynq.WithXXX</w:t>
        <w:br/>
        <w:t>for method chaining to configure queues, retries, and deadlines in an intuitive and elegant way.</w:t>
        <w:br/>
        <w:t>Periodic Task Producer</w:t>
        <w:br/>
        <w:t>payload</w:t>
        <w:br/>
        <w:t>:=</w:t>
        <w:br/>
        <w:t>&amp;</w:t>
        <w:br/>
        <w:t>common</w:t>
        <w:br/>
        <w:t>.</w:t>
        <w:br/>
        <w:t>EmailPayload</w:t>
        <w:br/>
        <w:t>{</w:t>
        <w:br/>
        <w:t>UserID</w:t>
        <w:br/>
        <w:t>:</w:t>
        <w:br/>
        <w:t>102</w:t>
        <w:br/>
        <w:t>,</w:t>
        <w:br/>
        <w:t>Message</w:t>
        <w:br/>
        <w:t>:</w:t>
        <w:br/>
        <w:t>"Periodic task!"</w:t>
        <w:br/>
        <w:t>}</w:t>
        <w:br/>
        <w:t>scheduler</w:t>
        <w:br/>
        <w:t>.</w:t>
        <w:br/>
        <w:t>RegisterTask</w:t>
        <w:br/>
        <w:t>(</w:t>
        <w:br/>
        <w:t>"@every 1m"</w:t>
        <w:br/>
        <w:t>,</w:t>
        <w:br/>
        <w:t>"request:url"</w:t>
        <w:br/>
        <w:t>,</w:t>
        <w:br/>
        <w:t>&amp;</w:t>
        <w:br/>
        <w:t>payload</w:t>
        <w:br/>
        <w:t>)</w:t>
        <w:br/>
        <w:t>Enter fullscreen mode</w:t>
        <w:br/>
        <w:t>Exit fullscreen mode</w:t>
        <w:br/>
        <w:t>One line of code is all it takes to set up a scheduled task.</w:t>
        <w:br/>
        <w:t>③ Consuming Tasks: Register a Handler in One Line, and You're Done!</w:t>
        <w:br/>
        <w:t>srv</w:t>
        <w:br/>
        <w:t>:=</w:t>
        <w:br/>
        <w:t>sasynq</w:t>
        <w:br/>
        <w:t>.</w:t>
        <w:br/>
        <w:t>NewServer</w:t>
        <w:br/>
        <w:t>(</w:t>
        <w:br/>
        <w:t>redisCfg</w:t>
        <w:br/>
        <w:t>,</w:t>
        <w:br/>
        <w:t>sasynq</w:t>
        <w:br/>
        <w:t>.</w:t>
        <w:br/>
        <w:t>DefaultServerConfig</w:t>
        <w:br/>
        <w:t>())</w:t>
        <w:br/>
        <w:t>sasynq</w:t>
        <w:br/>
        <w:t>.</w:t>
        <w:br/>
        <w:t>RegisterTaskHandler</w:t>
        <w:br/>
        <w:t>(</w:t>
        <w:br/>
        <w:t>srv</w:t>
        <w:br/>
        <w:t>.</w:t>
        <w:br/>
        <w:t>Mux</w:t>
        <w:br/>
        <w:t>(),</w:t>
        <w:br/>
        <w:t>common</w:t>
        <w:br/>
        <w:t>.</w:t>
        <w:br/>
        <w:t>TypeEmailSend</w:t>
        <w:br/>
        <w:t>,</w:t>
        <w:br/>
        <w:t>sasynq</w:t>
        <w:br/>
        <w:t>.</w:t>
        <w:br/>
        <w:t>HandleFunc</w:t>
        <w:br/>
        <w:t>(</w:t>
        <w:br/>
        <w:t>common</w:t>
        <w:br/>
        <w:t>.</w:t>
        <w:br/>
        <w:t>HandleEmailTask</w:t>
        <w:br/>
        <w:t>))</w:t>
        <w:br/>
        <w:t>srv</w:t>
        <w:br/>
        <w:t>.</w:t>
        <w:br/>
        <w:t>Run</w:t>
        <w:br/>
        <w:t>()</w:t>
        <w:br/>
        <w:t>Enter fullscreen mode</w:t>
        <w:br/>
        <w:t>Exit fullscreen mode</w:t>
        <w:br/>
        <w:t>No redundant code.</w:t>
        <w:br/>
        <w:t>Register → Run → Done</w:t>
        <w:br/>
        <w:t>!</w:t>
        <w:br/>
        <w:t>Canceling a Task</w:t>
        <w:br/>
        <w:t>For a one-off, pending task:</w:t>
        <w:br/>
        <w:t>inspector</w:t>
        <w:br/>
        <w:t>.</w:t>
        <w:br/>
        <w:t>CancelTask</w:t>
        <w:br/>
        <w:t>(</w:t>
        <w:br/>
        <w:t>queue</w:t>
        <w:br/>
        <w:t>,</w:t>
        <w:br/>
        <w:t>taskID</w:t>
        <w:br/>
        <w:t>)</w:t>
        <w:br/>
        <w:t>Enter fullscreen mode</w:t>
        <w:br/>
        <w:t>Exit fullscreen mode</w:t>
        <w:br/>
        <w:t>For a periodic task:</w:t>
        <w:br/>
        <w:t>scheduler</w:t>
        <w:br/>
        <w:t>.</w:t>
        <w:br/>
        <w:t>Unregister</w:t>
        <w:br/>
        <w:t>(</w:t>
        <w:br/>
        <w:t>entryID</w:t>
        <w:br/>
        <w:t>)</w:t>
        <w:br/>
        <w:t>Enter fullscreen mode</w:t>
        <w:br/>
        <w:t>Exit fullscreen mode</w:t>
        <w:br/>
        <w:t>Cancel a task with a single line of code.</w:t>
        <w:br/>
        <w:t>Summary: Why Choose</w:t>
        <w:br/>
        <w:t>sasynq</w:t>
        <w:br/>
        <w:t>?</w:t>
        <w:br/>
        <w:t>Simpler</w:t>
        <w:br/>
        <w:t>: Minimalist API design and clear code structure.</w:t>
        <w:br/>
        <w:t>More Powerful</w:t>
        <w:br/>
        <w:t>: Fully covers all common scenarios with support for retries, deduplication, delays, scheduling, and priorities.</w:t>
        <w:br/>
        <w:t>Safer</w:t>
        <w:br/>
        <w:t>: Deadlines, timeouts, and retry strategies provide better control over task processing.</w:t>
        <w:br/>
        <w:t>If you're looking for a</w:t>
        <w:br/>
        <w:t>simple, efficient, and feature-rich</w:t>
        <w:br/>
        <w:t>asynchronous task solution for your Go project,</w:t>
        <w:br/>
        <w:t>sasynq</w:t>
        <w:br/>
        <w:t>is the best choice.</w:t>
        <w:br/>
        <w:t>sasynq</w:t>
        <w:br/>
        <w:t>URL: github.com/go-dev-frame/sponge/pkg/sasynq</w:t>
        <w:br/>
        <w:t>sasynq</w:t>
        <w:br/>
        <w:t>is a sub-component of the Sponge framework. Sponge is a powerful and easy-to-use Go development framework based on the core principle of "Definition is Code." It helps developers easily build stable, reliable, and high-performance backend services (including RESTful API, gRPC, HTTP+gRPC, gRPC Gateway, etc.) in a "low-code" manner.</w:t>
        <w:br/>
        <w:t>👉</w:t>
        <w:br/>
        <w:t>Sponge Project URL</w:t>
        <w:br/>
        <w:t>:</w:t>
        <w:br/>
        <w:t>https://github.com/go-dev-frame/sponge</w:t>
      </w:r>
    </w:p>
    <w:p>
      <w:pPr>
        <w:pStyle w:val="Heading1"/>
      </w:pPr>
      <w:r>
        <w:t>Перевод на русский</w:t>
      </w:r>
    </w:p>
    <w:p>
      <w:r>
        <w:t>How Many Pitfalls of Go Background Tasks Have You Encountered?</w:t>
        <w:br/>
        <w:t>In Go application development, there are always tasks that are</w:t>
        <w:br/>
        <w:t>not suitable for immediate execution</w:t>
        <w:br/>
        <w:t>, such as:</w:t>
        <w:br/>
        <w:t>Sending emails/SMS</w:t>
        <w:br/>
        <w:t>: Should users have to wait after clicking a button? That's a terrible experience!</w:t>
        <w:br/>
        <w:t>Computationally intensive tasks</w:t>
        <w:br/>
        <w:t>: Generating reports, data analysis—if the CPU is constantly occupied, will all other requests get stuck?</w:t>
        <w:br/>
        <w:t>Scheduled tasks</w:t>
        <w:br/>
        <w:t>: Running statistics at midnight, synchronizing data every hour—are you really going to write an infinite</w:t>
        <w:br/>
        <w:t>time.Sleep</w:t>
        <w:br/>
        <w:t>loop for this?</w:t>
        <w:br/>
        <w:t>Therefore, smart developers like us throw these tasks into an</w:t>
        <w:br/>
        <w:t>asynchronous task queue</w:t>
        <w:br/>
        <w:t>, letting background "workers" handle them.</w:t>
        <w:br/>
        <w:t>It sounds great in theory, but once you start, you might run into these pitfalls:</w:t>
        <w:br/>
        <w:t>Goroutine Explosion</w:t>
        <w:br/>
        <w:t>: When tasks pile up, you might be tempted to call</w:t>
        <w:br/>
        <w:t>go func()</w:t>
        <w:br/>
        <w:t>wildly, leading to thousands of unmanageable Goroutines and immense scheduling pressure.</w:t>
        <w:br/>
        <w:t>What if a Task Fails?</w:t>
        <w:br/>
        <w:t>: Due to network jitters or a service outage, is the task simply lost? A</w:t>
        <w:br/>
        <w:t>retry mechanism</w:t>
        <w:br/>
        <w:t>is essential!</w:t>
        <w:br/>
        <w:t>Chaotic Task Priorities</w:t>
        <w:br/>
        <w:t>: Should a payment notification be treated the same as a log entry? Of course not!</w:t>
        <w:br/>
        <w:t>Code Becomes a Mess</w:t>
        <w:br/>
        <w:t>: Defining tasks, serialization, registering handlers... when business logic gets entangled with queue management code, maintenance becomes a nightmare.</w:t>
        <w:br/>
        <w:t>If you've experienced</w:t>
        <w:br/>
        <w:t>any of the pain points above</w:t>
        <w:br/>
        <w:t>, congratulations,</w:t>
        <w:br/>
        <w:t>sasynq</w:t>
        <w:br/>
        <w:t>is the "antidote" you've been looking for!</w:t>
        <w:br/>
        <w:t>What is</w:t>
        <w:br/>
        <w:t>sasynq</w:t>
        <w:br/>
        <w:t>? And Why Can It Save You?</w:t>
        <w:br/>
        <w:t>sasynq</w:t>
        <w:br/>
        <w:t>is a</w:t>
        <w:br/>
        <w:t>super easy-to-use wrapper</w:t>
        <w:br/>
        <w:t>built on top of</w:t>
        <w:br/>
        <w:t>asynq</w:t>
        <w:br/>
        <w:t>. Asynq is a stable, efficient, Redis-based distributed task queue, and</w:t>
        <w:br/>
        <w:t>sasynq</w:t>
        <w:br/>
        <w:t>makes it even simpler and smoother to use.</w:t>
        <w:br/>
        <w:t>What are its advantages?</w:t>
        <w:br/>
        <w:t>✅</w:t>
        <w:br/>
        <w:t>Out-of-the-box</w:t>
        <w:br/>
        <w:t>: Supports Redis Cluster and Sentinel, eliminating single points of failure.</w:t>
        <w:br/>
        <w:t>✅</w:t>
        <w:br/>
        <w:t>Comprehensive Features</w:t>
        <w:br/>
        <w:t>: Priority queues, delayed tasks, deduplication, cancellation, and scheduled tasks are all supported.</w:t>
        <w:br/>
        <w:t>✅</w:t>
        <w:br/>
        <w:t>Safe and Reliable</w:t>
        <w:br/>
        <w:t>: With retries, timeouts, and deadlines, you'll never have to worry about losing tasks again.</w:t>
        <w:br/>
        <w:t>✅</w:t>
        <w:br/>
        <w:t>Extremely Simple API</w:t>
        <w:br/>
        <w:t>: Compared to the native</w:t>
        <w:br/>
        <w:t>asynq</w:t>
        <w:br/>
        <w:t>, writing code is more elegant and clear.</w:t>
        <w:br/>
        <w:t>In short,</w:t>
        <w:br/>
        <w:t>it makes complex things incredibly simple</w:t>
        <w:br/>
        <w:t>.</w:t>
        <w:br/>
        <w:t>How Easy is</w:t>
        <w:br/>
        <w:t>sasynq</w:t>
        <w:br/>
        <w:t>to Use? Let's See the Code!</w:t>
        <w:br/>
        <w:t>① Defining a Task</w:t>
        <w:br/>
        <w:t>sasynq</w:t>
        <w:br/>
        <w:t>makes task definition effortless.</w:t>
        <w:br/>
        <w:t>// example/common/task.go</w:t>
        <w:br/>
        <w:t>const</w:t>
        <w:br/>
        <w:t>TypeEmailSend</w:t>
        <w:br/>
        <w:t>=</w:t>
        <w:br/>
        <w:t>"email:send"</w:t>
        <w:br/>
        <w:t>// Task payload</w:t>
        <w:br/>
        <w:t>type</w:t>
        <w:br/>
        <w:t>EmailPayload</w:t>
        <w:br/>
        <w:t>struct</w:t>
        <w:br/>
        <w:t>{</w:t>
        <w:br/>
        <w:t>UserID</w:t>
        <w:br/>
        <w:t>int</w:t>
        <w:br/>
        <w:t>`json:"user_id"`</w:t>
        <w:br/>
        <w:t>Message</w:t>
        <w:br/>
        <w:t>string</w:t>
        <w:br/>
        <w:t>`json:"message"`</w:t>
        <w:br/>
        <w:t>}</w:t>
        <w:br/>
        <w:t>// Task handler</w:t>
        <w:br/>
        <w:t>func</w:t>
        <w:br/>
        <w:t>HandleEmailTask</w:t>
        <w:br/>
        <w:t>(</w:t>
        <w:br/>
        <w:t>ctx</w:t>
        <w:br/>
        <w:t>context</w:t>
        <w:br/>
        <w:t>.</w:t>
        <w:br/>
        <w:t>Context</w:t>
        <w:br/>
        <w:t>,</w:t>
        <w:br/>
        <w:t>p</w:t>
        <w:br/>
        <w:t>*</w:t>
        <w:br/>
        <w:t>EmailPayload</w:t>
        <w:br/>
        <w:t>)</w:t>
        <w:br/>
        <w:t>error</w:t>
        <w:br/>
        <w:t>{</w:t>
        <w:br/>
        <w:t>fmt</w:t>
        <w:br/>
        <w:t>.</w:t>
        <w:br/>
        <w:t>Printf</w:t>
        <w:br/>
        <w:t>(</w:t>
        <w:br/>
        <w:t>"[Email] Email sent successfully to user %d!</w:t>
        <w:br/>
        <w:t>\n</w:t>
        <w:br/>
        <w:t>"</w:t>
        <w:br/>
        <w:t>,</w:t>
        <w:br/>
        <w:t>p</w:t>
        <w:br/>
        <w:t>.</w:t>
        <w:br/>
        <w:t>UserID</w:t>
        <w:br/>
        <w:t>)</w:t>
        <w:br/>
        <w:t>return</w:t>
        <w:br/>
        <w:t>nil</w:t>
        <w:br/>
        <w:t>}</w:t>
        <w:br/>
        <w:t>Enter fullscreen mode</w:t>
        <w:br/>
        <w:t>Exit fullscreen mode</w:t>
        <w:br/>
        <w:t>Isn't that clean? Just define the payload and the handler, and</w:t>
        <w:br/>
        <w:t>no more manual</w:t>
        <w:br/>
        <w:t>json.Unmarshal</w:t>
        <w:br/>
        <w:t>.</w:t>
        <w:br/>
        <w:t>② Enqueuing Tasks: The Ultimate Simplicity</w:t>
        <w:br/>
        <w:t>One-off Task Producer</w:t>
        <w:br/>
        <w:t>payload</w:t>
        <w:br/>
        <w:t>:=</w:t>
        <w:br/>
        <w:t>&amp;</w:t>
        <w:br/>
        <w:t>common</w:t>
        <w:br/>
        <w:t>.</w:t>
        <w:br/>
        <w:t>EmailPayload</w:t>
        <w:br/>
        <w:t>{</w:t>
        <w:br/>
        <w:t>UserID</w:t>
        <w:br/>
        <w:t>:</w:t>
        <w:br/>
        <w:t>101</w:t>
        <w:br/>
        <w:t>,</w:t>
        <w:br/>
        <w:t>Message</w:t>
        <w:br/>
        <w:t>:</w:t>
        <w:br/>
        <w:t>"Important task!"</w:t>
        <w:br/>
        <w:t>}</w:t>
        <w:br/>
        <w:t>_</w:t>
        <w:br/>
        <w:t>,</w:t>
        <w:br/>
        <w:t>_</w:t>
        <w:br/>
        <w:t>,</w:t>
        <w:br/>
        <w:t>err</w:t>
        <w:br/>
        <w:t>:=</w:t>
        <w:br/>
        <w:t>client</w:t>
        <w:br/>
        <w:t>.</w:t>
        <w:br/>
        <w:t>EnqueueNow</w:t>
        <w:br/>
        <w:t>(</w:t>
        <w:br/>
        <w:t>common</w:t>
        <w:br/>
        <w:t>.</w:t>
        <w:br/>
        <w:t>TypeEmailSend</w:t>
        <w:br/>
        <w:t>,</w:t>
        <w:br/>
        <w:t>payload</w:t>
        <w:br/>
        <w:t>,</w:t>
        <w:br/>
        <w:t>sasynq</w:t>
        <w:br/>
        <w:t>.</w:t>
        <w:br/>
        <w:t>WithQueue</w:t>
        <w:br/>
        <w:t>(</w:t>
        <w:br/>
        <w:t>"critical"</w:t>
        <w:br/>
        <w:t>),</w:t>
        <w:br/>
        <w:t>sasynq</w:t>
        <w:br/>
        <w:t>.</w:t>
        <w:br/>
        <w:t>WithRetry</w:t>
        <w:br/>
        <w:t>(</w:t>
        <w:br/>
        <w:t>3</w:t>
        <w:br/>
        <w:t>),</w:t>
        <w:br/>
        <w:t>)</w:t>
        <w:br/>
        <w:t>Enter fullscreen mode</w:t>
        <w:br/>
        <w:t>Exit fullscreen mode</w:t>
        <w:br/>
        <w:t>EnqueueNow</w:t>
        <w:br/>
        <w:t>,</w:t>
        <w:br/>
        <w:t>EnqueueIn</w:t>
        <w:br/>
        <w:t>,</w:t>
        <w:br/>
        <w:t>EnqueueAt</w:t>
        <w:br/>
        <w:t>—the function names are self-explanatory! Use</w:t>
        <w:br/>
        <w:t>sasynq.WithXXX</w:t>
        <w:br/>
        <w:t>for method chaining to configure queues, retries, and deadlines in an intuitive and elegant way.</w:t>
        <w:br/>
        <w:t>Periodic Task Producer</w:t>
        <w:br/>
        <w:t>payload</w:t>
        <w:br/>
        <w:t>:=</w:t>
        <w:br/>
        <w:t>&amp;</w:t>
        <w:br/>
        <w:t>common</w:t>
        <w:br/>
        <w:t>.</w:t>
        <w:br/>
        <w:t>EmailPayload</w:t>
        <w:br/>
        <w:t>{</w:t>
        <w:br/>
        <w:t>UserID</w:t>
        <w:br/>
        <w:t>:</w:t>
        <w:br/>
        <w:t>102</w:t>
        <w:br/>
        <w:t>,</w:t>
        <w:br/>
        <w:t>Message</w:t>
        <w:br/>
        <w:t>:</w:t>
        <w:br/>
        <w:t>"Periodic task!"</w:t>
        <w:br/>
        <w:t>}</w:t>
        <w:br/>
        <w:t>scheduler</w:t>
        <w:br/>
        <w:t>.</w:t>
        <w:br/>
        <w:t>RegisterTask</w:t>
        <w:br/>
        <w:t>(</w:t>
        <w:br/>
        <w:t>"@every 1m"</w:t>
        <w:br/>
        <w:t>,</w:t>
        <w:br/>
        <w:t>"request:url"</w:t>
        <w:br/>
        <w:t>,</w:t>
        <w:br/>
        <w:t>&amp;</w:t>
        <w:br/>
        <w:t>payload</w:t>
        <w:br/>
        <w:t>)</w:t>
        <w:br/>
        <w:t>Enter fullscreen mode</w:t>
        <w:br/>
        <w:t>Exit fullscreen mode</w:t>
        <w:br/>
        <w:t>One line of code is all it takes to set up a scheduled task.</w:t>
        <w:br/>
        <w:t>③ Consuming Tasks: Register a Handler in One Line, and You're Done!</w:t>
        <w:br/>
        <w:t>srv</w:t>
        <w:br/>
        <w:t>:=</w:t>
        <w:br/>
        <w:t>sasynq</w:t>
        <w:br/>
        <w:t>.</w:t>
        <w:br/>
        <w:t>NewServer</w:t>
        <w:br/>
        <w:t>(</w:t>
        <w:br/>
        <w:t>redisCfg</w:t>
        <w:br/>
        <w:t>,</w:t>
        <w:br/>
        <w:t>sasynq</w:t>
        <w:br/>
        <w:t>.</w:t>
        <w:br/>
        <w:t>DefaultServerConfig</w:t>
        <w:br/>
        <w:t>())</w:t>
        <w:br/>
        <w:t>sasynq</w:t>
        <w:br/>
        <w:t>.</w:t>
        <w:br/>
        <w:t>RegisterTaskHandler</w:t>
        <w:br/>
        <w:t>(</w:t>
        <w:br/>
        <w:t>srv</w:t>
        <w:br/>
        <w:t>.</w:t>
        <w:br/>
        <w:t>Mux</w:t>
        <w:br/>
        <w:t>(),</w:t>
        <w:br/>
        <w:t>common</w:t>
        <w:br/>
        <w:t>.</w:t>
        <w:br/>
        <w:t>TypeEmailSend</w:t>
        <w:br/>
        <w:t>,</w:t>
        <w:br/>
        <w:t>sasynq</w:t>
        <w:br/>
        <w:t>.</w:t>
        <w:br/>
        <w:t>HandleFunc</w:t>
        <w:br/>
        <w:t>(</w:t>
        <w:br/>
        <w:t>common</w:t>
        <w:br/>
        <w:t>.</w:t>
        <w:br/>
        <w:t>HandleEmailTask</w:t>
        <w:br/>
        <w:t>))</w:t>
        <w:br/>
        <w:t>srv</w:t>
        <w:br/>
        <w:t>.</w:t>
        <w:br/>
        <w:t>Run</w:t>
        <w:br/>
        <w:t>()</w:t>
        <w:br/>
        <w:t>Enter fullscreen mode</w:t>
        <w:br/>
        <w:t>Exit fullscreen mode</w:t>
        <w:br/>
        <w:t>No redundant code.</w:t>
        <w:br/>
        <w:t>Register → Run → Done</w:t>
        <w:br/>
        <w:t>!</w:t>
        <w:br/>
        <w:t>Canceling a Task</w:t>
        <w:br/>
        <w:t>For a one-off, pending task:</w:t>
        <w:br/>
        <w:t>inspector</w:t>
        <w:br/>
        <w:t>.</w:t>
        <w:br/>
        <w:t>CancelTask</w:t>
        <w:br/>
        <w:t>(</w:t>
        <w:br/>
        <w:t>queue</w:t>
        <w:br/>
        <w:t>,</w:t>
        <w:br/>
        <w:t>taskID</w:t>
        <w:br/>
        <w:t>)</w:t>
        <w:br/>
        <w:t>Enter fullscreen mode</w:t>
        <w:br/>
        <w:t>Exit fullscreen mode</w:t>
        <w:br/>
        <w:t>For a periodic task:</w:t>
        <w:br/>
        <w:t>scheduler</w:t>
        <w:br/>
        <w:t>.</w:t>
        <w:br/>
        <w:t>Unregister</w:t>
        <w:br/>
        <w:t>(</w:t>
        <w:br/>
        <w:t>entryID</w:t>
        <w:br/>
        <w:t>)</w:t>
        <w:br/>
        <w:t>Enter fullscreen mode</w:t>
        <w:br/>
        <w:t>Exit fullscreen mode</w:t>
        <w:br/>
        <w:t>Cancel a task with a single line of code.</w:t>
        <w:br/>
        <w:t>Summary: Why Choose</w:t>
        <w:br/>
        <w:t>sasynq</w:t>
        <w:br/>
        <w:t>?</w:t>
        <w:br/>
        <w:t>Simpler</w:t>
        <w:br/>
        <w:t>: Minimalist API design and clear code structure.</w:t>
        <w:br/>
        <w:t>More Powerful</w:t>
        <w:br/>
        <w:t>: Fully covers all common scenarios with support for retries, deduplication, delays, scheduling, and priorities.</w:t>
        <w:br/>
        <w:t>Safer</w:t>
        <w:br/>
        <w:t>: Deadlines, timeouts, and retry strategies provide better control over task processing.</w:t>
        <w:br/>
        <w:t>If you're looking for a</w:t>
        <w:br/>
        <w:t>simple, efficient, and feature-rich</w:t>
        <w:br/>
        <w:t>asynchronous task solution for your Go project,</w:t>
        <w:br/>
        <w:t>sasynq</w:t>
        <w:br/>
        <w:t>is the best choice.</w:t>
        <w:br/>
        <w:t>sasynq</w:t>
        <w:br/>
        <w:t>URL: github.com/go-dev-frame/sponge/pkg/sasynq</w:t>
        <w:br/>
        <w:t>sasynq</w:t>
        <w:br/>
        <w:t>is a sub-component of the Sponge framework. Sponge is a powerful and easy-to-use Go development framework based on the core principle of "Definition is Code." It helps developers easily build stable, reliable, and high-performance backend services (including RESTful API, gRPC, HTTP+gRPC, gRPC Gateway, etc.) in a "low-code" manner.</w:t>
        <w:br/>
        <w:t>👉</w:t>
        <w:br/>
        <w:t>Sponge Project URL</w:t>
        <w:br/>
        <w:t>:</w:t>
        <w:br/>
        <w:t>https://github.com/go-dev-frame/sponge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