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 Beyond Globals: A Practical Guide to Dependency Injection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When building an application in Go, it's tempting to reach for global variables to share resources like configuration or a logger. It feels easy, but it's a path laden with technical debt.</w:t>
        <w:br/>
        <w:t>In this article we will try and investigate the best approach to make our dependencies available to all our handlers, its an approach that i have fallen in love with and use now in almost all my projects.</w:t>
        <w:br/>
        <w:t>First let's look at this common but problematic approach which entails assigning our dependencies as global variables:</w:t>
        <w:br/>
        <w:t>//using global variables</w:t>
        <w:br/>
        <w:t>var logger *slog.Logger</w:t>
        <w:br/>
        <w:t>var appConfig config</w:t>
        <w:br/>
        <w:br/>
        <w:t>func main() {</w:t>
        <w:br/>
        <w:t xml:space="preserve">    // initialize logger and config...</w:t>
        <w:br/>
        <w:t xml:space="preserve">    // register handlers...</w:t>
        <w:br/>
        <w:t>}</w:t>
        <w:br/>
        <w:br/>
        <w:t>func HealthcheckHandler(w http.ResponseWriter, r *http.Request) {</w:t>
        <w:br/>
        <w:t xml:space="preserve">    // This handler secretly depends on global state.</w:t>
        <w:br/>
        <w:t xml:space="preserve">    // It's not clear from its signature what it needs to run.</w:t>
        <w:br/>
        <w:t xml:space="preserve">    data := map[string]string{</w:t>
        <w:br/>
        <w:t xml:space="preserve">        "status": "available",</w:t>
        <w:br/>
        <w:t xml:space="preserve">        "environment": appConfig.env, // using global config</w:t>
        <w:br/>
        <w:t xml:space="preserve">    }</w:t>
        <w:br/>
        <w:t xml:space="preserve">    // ... write response ...</w:t>
        <w:br/>
        <w:t>}</w:t>
        <w:br/>
        <w:t>Enter fullscreen mode</w:t>
        <w:br/>
        <w:t>Exit fullscreen mode</w:t>
        <w:br/>
        <w:t>This code works, but it hides a time bomb. It creates implicit, "magical" dependencies that makes our application:</w:t>
        <w:br/>
        <w:t>Hard to Test</w:t>
        <w:br/>
        <w:t>: How do you test a handler that relies on global state? You have to manipulate those globals, which can lead to flaky tests that interfere with each other.</w:t>
        <w:br/>
        <w:t>Hard to Reason About</w:t>
        <w:br/>
        <w:t>: Looking at HealthcheckHandler's signature, you have no idea it needs appConfig. The function isn't honest about its requirements.</w:t>
        <w:br/>
        <w:t>Less Reusable</w:t>
        <w:br/>
        <w:t>: The handler is now tightly coupled to the main package and cannot be easily used elsewhere.</w:t>
        <w:br/>
        <w:t>A Cleaner Architecture: Dependency Injection</w:t>
        <w:br/>
        <w:t>Let's build a simple API to see it in action, focusing on three common dependencies:</w:t>
        <w:br/>
        <w:t>A config struct for application settings.</w:t>
        <w:br/>
        <w:t>A structured slog logger for consistent logging.</w:t>
        <w:br/>
        <w:t>A set of helper methods for centralized JSON error handling.</w:t>
        <w:br/>
        <w:t>Dependency #1: Application Configuration</w:t>
        <w:br/>
        <w:t>Almost every application needs configuration (port, environment, version, etc.). We'll define a struct to hold this data.</w:t>
        <w:br/>
        <w:t>// In main.go</w:t>
        <w:br/>
        <w:t>type config struct {</w:t>
        <w:br/>
        <w:t xml:space="preserve">    port int</w:t>
        <w:br/>
        <w:t xml:space="preserve">    env  string</w:t>
        <w:br/>
        <w:t>}</w:t>
        <w:br/>
        <w:t>Enter fullscreen mode</w:t>
        <w:br/>
        <w:t>Exit fullscreen mode</w:t>
        <w:br/>
        <w:t>Dependency #2: The application Struct</w:t>
        <w:br/>
        <w:t>This struct is our central dependency container. We'll start by adding fields for our config and a structured logger.</w:t>
        <w:br/>
        <w:t>// In main.go</w:t>
        <w:br/>
        <w:t>import (</w:t>
        <w:br/>
        <w:t xml:space="preserve">    "log/slog"</w:t>
        <w:br/>
        <w:t>)</w:t>
        <w:br/>
        <w:br/>
        <w:t>type application struct {</w:t>
        <w:br/>
        <w:t xml:space="preserve">    config config</w:t>
        <w:br/>
        <w:t xml:space="preserve">    logger *slog.Logger</w:t>
        <w:br/>
        <w:t>}</w:t>
        <w:br/>
        <w:t>Enter fullscreen mode</w:t>
        <w:br/>
        <w:t>Exit fullscreen mode</w:t>
        <w:br/>
        <w:t>Dependency #3: Centralized Helper Methods</w:t>
        <w:br/>
        <w:t>Dependency injection isn't just for data; it's also for behavior. We can define helper methods directly on our application struct. This is perfect for tasks like sending consistent JSON error responses.</w:t>
        <w:br/>
        <w:t>These helpers will have access to the other dependencies, like our logger!</w:t>
        <w:br/>
        <w:t>// In helpers.go</w:t>
        <w:br/>
        <w:t>package main</w:t>
        <w:br/>
        <w:br/>
        <w:t>import (</w:t>
        <w:br/>
        <w:t xml:space="preserve">    "encoding/json"</w:t>
        <w:br/>
        <w:t xml:space="preserve">    "net/http"</w:t>
        <w:br/>
        <w:t>)</w:t>
        <w:br/>
        <w:br/>
        <w:t>// The errorResponse method sends a JSON-formatted error message to the client</w:t>
        <w:br/>
        <w:t>// with a given status code. It uses our application logger!</w:t>
        <w:br/>
        <w:t>func (app *application) errorResponse(w http.ResponseWriter, r *http.Request, status int, message any) {</w:t>
        <w:br/>
        <w:t xml:space="preserve">    env := map[string]any{"error": message}</w:t>
        <w:br/>
        <w:br/>
        <w:t xml:space="preserve">    js, err := json.Marshal(env)</w:t>
        <w:br/>
        <w:t xml:space="preserve">    if err != nil {</w:t>
        <w:br/>
        <w:t xml:space="preserve">        app.logger.Error("failed to marshal error response", "error", err)</w:t>
        <w:br/>
        <w:t xml:space="preserve">        w.WriteHeader(http.StatusInternalServerError)</w:t>
        <w:br/>
        <w:t xml:space="preserve">        return</w:t>
        <w:br/>
        <w:t xml:space="preserve">    }</w:t>
        <w:br/>
        <w:br/>
        <w:t xml:space="preserve">    w.Header().Set("Content-Type", "application/json; charset=utf-8")</w:t>
        <w:br/>
        <w:t xml:space="preserve">    w.WriteHeader(status)</w:t>
        <w:br/>
        <w:t xml:space="preserve">    w.Write(js)</w:t>
        <w:br/>
        <w:t>}</w:t>
        <w:br/>
        <w:br/>
        <w:t>// A specific helper for server errors (500).</w:t>
        <w:br/>
        <w:t>func (app *application) serverErrorResponse(w http.ResponseWriter, r *http.Request, err error) {</w:t>
        <w:br/>
        <w:t xml:space="preserve">    app.logger.Error("server error", "request_method", r.Method, "request_url", r.URL.String(), "error", err)</w:t>
        <w:br/>
        <w:t xml:space="preserve">    message := "the server encountered a problem and could not process your request"</w:t>
        <w:br/>
        <w:t xml:space="preserve">    app.errorResponse(w, r, http.StatusInternalServerError, message)</w:t>
        <w:br/>
        <w:t>}</w:t>
        <w:br/>
        <w:t>Enter fullscreen mode</w:t>
        <w:br/>
        <w:t>Exit fullscreen mode</w:t>
        <w:br/>
        <w:t>By centralizing this, we ensure all our error responses look the same and are properly logged. Our handlers stay clean and DRY (Don't Repeat Yourself).</w:t>
        <w:br/>
        <w:t>Bringing it Together: Writing Handlers as Methods</w:t>
        <w:br/>
        <w:t>Now, our handlers become methods on *application, giving them access to everything we've set up.</w:t>
        <w:br/>
        <w:t>// In handlers.go</w:t>
        <w:br/>
        <w:t>package main</w:t>
        <w:br/>
        <w:br/>
        <w:t>import (</w:t>
        <w:br/>
        <w:t xml:space="preserve">    "encoding/json"</w:t>
        <w:br/>
        <w:t xml:space="preserve">    "net/http"</w:t>
        <w:br/>
        <w:t>)</w:t>
        <w:br/>
        <w:br/>
        <w:t>// This healthcheck handler can now access the config and logger from app.</w:t>
        <w:br/>
        <w:t>func (app *application) healthcheckHandler(w http.ResponseWriter, r *http.Request) {</w:t>
        <w:br/>
        <w:t xml:space="preserve">    data := map[string]string{</w:t>
        <w:br/>
        <w:t xml:space="preserve">        "status":      "available",</w:t>
        <w:br/>
        <w:t xml:space="preserve">        "environment": app.config.env,</w:t>
        <w:br/>
        <w:t xml:space="preserve">        "port":        fmt.Sprintf("%d", app.config.port),</w:t>
        <w:br/>
        <w:t xml:space="preserve">    }</w:t>
        <w:br/>
        <w:br/>
        <w:t xml:space="preserve">    w.Header().Set("Content-Type", "application/json")</w:t>
        <w:br/>
        <w:t xml:space="preserve">    w.WriteHeader(http.StatusOK)</w:t>
        <w:br/>
        <w:t xml:space="preserve">    json.NewEncoder(w).Encode(data)</w:t>
        <w:br/>
        <w:t>}</w:t>
        <w:br/>
        <w:br/>
        <w:t>func (app *application) createUserHandler(w http.ResponseWriter, r *http.Request) {</w:t>
        <w:br/>
        <w:t xml:space="preserve">    var input struct {</w:t>
        <w:br/>
        <w:t xml:space="preserve">        Name  string `json:"name"`</w:t>
        <w:br/>
        <w:t xml:space="preserve">        Email string `json:"email"`</w:t>
        <w:br/>
        <w:t xml:space="preserve">    }</w:t>
        <w:br/>
        <w:br/>
        <w:t xml:space="preserve">    err := json.NewDecoder(r.Body).Decode(&amp;input)</w:t>
        <w:br/>
        <w:t xml:space="preserve">    if err != nil {</w:t>
        <w:br/>
        <w:t xml:space="preserve">        // Here we use our new helper!</w:t>
        <w:br/>
        <w:t xml:space="preserve">        app.errorResponse(w, r, http.StatusBadRequest, "invalid request body")</w:t>
        <w:br/>
        <w:t xml:space="preserve">        return</w:t>
        <w:br/>
        <w:t xml:space="preserve">    }</w:t>
        <w:br/>
        <w:br/>
        <w:t xml:space="preserve">    // ... validation logic for name and email ...</w:t>
        <w:br/>
        <w:br/>
        <w:t xml:space="preserve">    app.logger.Info("Creating new user", "name", input.Name, "email", input.Email)</w:t>
        <w:br/>
        <w:br/>
        <w:t xml:space="preserve">    // In a real application, we would pass this data to a `service` layer</w:t>
        <w:br/>
        <w:t xml:space="preserve">    // to handle database interactions.</w:t>
        <w:br/>
        <w:br/>
        <w:t xml:space="preserve">    w.WriteHeader(http.StatusCreated)</w:t>
        <w:br/>
        <w:t xml:space="preserve">    // ... send success response ...</w:t>
        <w:br/>
        <w:t>}</w:t>
        <w:br/>
        <w:t>Enter fullscreen mode</w:t>
        <w:br/>
        <w:t>Exit fullscreen mode</w:t>
        <w:br/>
        <w:t>The Final main.go</w:t>
        <w:br/>
        <w:t>Finally, we initialize our dependencies, "inject" them into an application instance, and register our methods with the router.</w:t>
        <w:br/>
        <w:t>// In main.go</w:t>
        <w:br/>
        <w:t>package main</w:t>
        <w:br/>
        <w:br/>
        <w:t>import (</w:t>
        <w:br/>
        <w:t xml:space="preserve">    "flag"</w:t>
        <w:br/>
        <w:t xml:space="preserve">    "fmt"</w:t>
        <w:br/>
        <w:t xml:space="preserve">    "log/slog"</w:t>
        <w:br/>
        <w:t xml:space="preserve">    "net/http"</w:t>
        <w:br/>
        <w:t xml:space="preserve">    "os"</w:t>
        <w:br/>
        <w:t>)</w:t>
        <w:br/>
        <w:br/>
        <w:t>// ... config struct definition ...</w:t>
        <w:br/>
        <w:t>// ... application struct definition ...</w:t>
        <w:br/>
        <w:br/>
        <w:t>func main() {</w:t>
        <w:br/>
        <w:t xml:space="preserve">    var cfg config</w:t>
        <w:br/>
        <w:br/>
        <w:t xml:space="preserve">    // 1. Initialize Dependencies</w:t>
        <w:br/>
        <w:t xml:space="preserve">    flag.IntVar(&amp;cfg.port, "port", 4000, "API server port")</w:t>
        <w:br/>
        <w:t xml:space="preserve">    flag.StringVar(&amp;cfg.env, "env", "development", "Environment (development|staging|production)")</w:t>
        <w:br/>
        <w:t xml:space="preserve">    flag.Parse()</w:t>
        <w:br/>
        <w:br/>
        <w:t xml:space="preserve">    logger := slog.New(slog.NewJSONHandler(os.Stdout, nil))</w:t>
        <w:br/>
        <w:br/>
        <w:t xml:space="preserve">    // 2. Create and Inject into the application struct</w:t>
        <w:br/>
        <w:t xml:space="preserve">    app := &amp;application{</w:t>
        <w:br/>
        <w:t xml:space="preserve">        config: cfg,</w:t>
        <w:br/>
        <w:t xml:space="preserve">        logger: logger,</w:t>
        <w:br/>
        <w:t xml:space="preserve">    }</w:t>
        <w:br/>
        <w:br/>
        <w:t xml:space="preserve">    // 3. Register Method Handlers</w:t>
        <w:br/>
        <w:t xml:space="preserve">    mux := http.NewServeMux()</w:t>
        <w:br/>
        <w:t xml:space="preserve">    mux.HandleFunc("GET /v1/healthcheck", app.healthcheckHandler)</w:t>
        <w:br/>
        <w:t xml:space="preserve">    mux.HandleFunc("POST /v1/users", app.createUserHandler)</w:t>
        <w:br/>
        <w:br/>
        <w:t xml:space="preserve">    logger.Info("starting server", "addr", fmt.Sprintf(":%d", cfg.port), "env", cfg.env)</w:t>
        <w:br/>
        <w:br/>
        <w:t xml:space="preserve">    err := http.ListenAndServe(fmt.Sprintf(":%d", cfg.port), mux)</w:t>
        <w:br/>
        <w:t xml:space="preserve">    logger.Error("server failed", "error", err)</w:t>
        <w:br/>
        <w:t xml:space="preserve">    os.Exit(1)</w:t>
        <w:br/>
        <w:t>}</w:t>
        <w:br/>
        <w:t>Enter fullscreen mode</w:t>
        <w:br/>
        <w:t>Exit fullscreen mode</w:t>
        <w:br/>
        <w:t>The Payoff</w:t>
        <w:br/>
        <w:t>This dependency injection pattern is foundational for professional Go development. It gives you:</w:t>
        <w:br/>
        <w:t>Explicit Code</w:t>
        <w:br/>
        <w:t>: Your function signatures are honest. It's clear that your handlers require an *application context to work.</w:t>
        <w:br/>
        <w:t>Superior Testability</w:t>
        <w:br/>
        <w:t>: You can easily create a mock application instance in your tests with a mock logger and fixed config, allowing you to test handler logic in perfect isolation.</w:t>
        <w:br/>
        <w:t>Maintainable Scale</w:t>
        <w:br/>
        <w:t>: Adding a new shared dependency (like a rate limiter or mail client) is as simple as adding a field to the application struct. No messy refactoring required.</w:t>
        <w:br/>
        <w:t>By moving away from global variables and embracing the application struct pattern for dependency injection, we are doing more than just cleaning up our code—we are laying a robust foundation for the future of our application.</w:t>
        <w:br/>
        <w:t>The beauty of this pattern lies in its extensibility. While we focused on configuration, logging, and helpers, you can see how easily this could expand to include other common dependencies:</w:t>
        <w:br/>
        <w:t>A *sql.DB database connection pool.</w:t>
        <w:br/>
        <w:t>A pre-compiled *template.Template cache.</w:t>
        <w:br/>
        <w:t>A client for an external service (like Stripe or an email provider).</w:t>
        <w:br/>
        <w:t>This approach provides a fantastic starting point for small to medium-sized applications.</w:t>
        <w:br/>
        <w:t>Give this pattern a try in your next Go project. It will lead to code that is cleaner, more professional, and a pleasure to maintain as it grows.</w:t>
        <w:br/>
        <w:t>THANK YOU AND HAPPY CODING</w:t>
      </w:r>
    </w:p>
    <w:p>
      <w:pPr>
        <w:pStyle w:val="Heading1"/>
      </w:pPr>
      <w:r>
        <w:t>Перевод на русский</w:t>
      </w:r>
    </w:p>
    <w:p>
      <w:r>
        <w:t>When building an application in Go, it's tempting to reach for global variables to share resources like configuration or a logger. It feels easy, but it's a path laden with technical debt.</w:t>
        <w:br/>
        <w:t>In this article we will try and investigate the best approach to make our dependencies available to all our handlers, its an approach that i have fallen in love with and use now in almost all my projects.</w:t>
        <w:br/>
        <w:t>First let's look at this common but problematic approach which entails assigning our dependencies as global variables:</w:t>
        <w:br/>
        <w:t>//using global variables</w:t>
        <w:br/>
        <w:t>var logger *slog.Logger</w:t>
        <w:br/>
        <w:t>var appConfig config</w:t>
        <w:br/>
        <w:br/>
        <w:t>func main() {</w:t>
        <w:br/>
        <w:t xml:space="preserve">    // initialize logger and config...</w:t>
        <w:br/>
        <w:t xml:space="preserve">    // register handlers...</w:t>
        <w:br/>
        <w:t>}</w:t>
        <w:br/>
        <w:br/>
        <w:t>func HealthcheckHandler(w http.ResponseWriter, r *http.Request) {</w:t>
        <w:br/>
        <w:t xml:space="preserve">    // This handler secretly depends on global state.</w:t>
        <w:br/>
        <w:t xml:space="preserve">    // It's not clear from its signature what it needs to run.</w:t>
        <w:br/>
        <w:t xml:space="preserve">    data := map[string]string{</w:t>
        <w:br/>
        <w:t xml:space="preserve">        "status": "available",</w:t>
        <w:br/>
        <w:t xml:space="preserve">        "environment": appConfig.env, // using global config</w:t>
        <w:br/>
        <w:t xml:space="preserve">    }</w:t>
        <w:br/>
        <w:t xml:space="preserve">    // ... write response ...</w:t>
        <w:br/>
        <w:t>}</w:t>
        <w:br/>
        <w:t>Enter fullscreen mode</w:t>
        <w:br/>
        <w:t>Exit fullscreen mode</w:t>
        <w:br/>
        <w:t>This code works, but it hides a time bomb. It creates implicit, "magical" dependencies that makes our application:</w:t>
        <w:br/>
        <w:t>Hard to Test</w:t>
        <w:br/>
        <w:t>: How do you test a handler that relies on global state? You have to manipulate those globals, which can lead to flaky tests that interfere with each other.</w:t>
        <w:br/>
        <w:t>Hard to Reason About</w:t>
        <w:br/>
        <w:t>: Looking at HealthcheckHandler's signature, you have no idea it needs appConfig. The function isn't honest about its requirements.</w:t>
        <w:br/>
        <w:t>Less Reusable</w:t>
        <w:br/>
        <w:t>: The handler is now tightly coupled to the main package and cannot be easily used elsewhere.</w:t>
        <w:br/>
        <w:t>A Cleaner Architecture: Dependency Injection</w:t>
        <w:br/>
        <w:t>Let's build a simple API to see it in action, focusing on three common dependencies:</w:t>
        <w:br/>
        <w:t>A config struct for application settings.</w:t>
        <w:br/>
        <w:t>A structured slog logger for consistent logging.</w:t>
        <w:br/>
        <w:t>A set of helper methods for centralized JSON error handling.</w:t>
        <w:br/>
        <w:t>Dependency #1: Application Configuration</w:t>
        <w:br/>
        <w:t>Almost every application needs configuration (port, environment, version, etc.). We'll define a struct to hold this data.</w:t>
        <w:br/>
        <w:t>// In main.go</w:t>
        <w:br/>
        <w:t>type config struct {</w:t>
        <w:br/>
        <w:t xml:space="preserve">    port int</w:t>
        <w:br/>
        <w:t xml:space="preserve">    env  string</w:t>
        <w:br/>
        <w:t>}</w:t>
        <w:br/>
        <w:t>Enter fullscreen mode</w:t>
        <w:br/>
        <w:t>Exit fullscreen mode</w:t>
        <w:br/>
        <w:t>Dependency #2: The application Struct</w:t>
        <w:br/>
        <w:t>This struct is our central dependency container. We'll start by adding fields for our config and a structured logger.</w:t>
        <w:br/>
        <w:t>// In main.go</w:t>
        <w:br/>
        <w:t>import (</w:t>
        <w:br/>
        <w:t xml:space="preserve">    "log/slog"</w:t>
        <w:br/>
        <w:t>)</w:t>
        <w:br/>
        <w:br/>
        <w:t>type application struct {</w:t>
        <w:br/>
        <w:t xml:space="preserve">    config config</w:t>
        <w:br/>
        <w:t xml:space="preserve">    logger *slog.Logger</w:t>
        <w:br/>
        <w:t>}</w:t>
        <w:br/>
        <w:t>Enter fullscreen mode</w:t>
        <w:br/>
        <w:t>Exit fullscreen mode</w:t>
        <w:br/>
        <w:t>Dependency #3: Centralized Helper Methods</w:t>
        <w:br/>
        <w:t>Dependency injection isn't just for data; it's also for behavior. We can define helper methods directly on our application struct. This is perfect for tasks like sending consistent JSON error responses.</w:t>
        <w:br/>
        <w:t>These helpers will have access to the other dependencies, like our logger!</w:t>
        <w:br/>
        <w:t>// In helpers.go</w:t>
        <w:br/>
        <w:t>package main</w:t>
        <w:br/>
        <w:br/>
        <w:t>import (</w:t>
        <w:br/>
        <w:t xml:space="preserve">    "encoding/json"</w:t>
        <w:br/>
        <w:t xml:space="preserve">    "net/http"</w:t>
        <w:br/>
        <w:t>)</w:t>
        <w:br/>
        <w:br/>
        <w:t>// The errorResponse method sends a JSON-formatted error message to the client</w:t>
        <w:br/>
        <w:t>// with a given status code. It uses our application logger!</w:t>
        <w:br/>
        <w:t>func (app *application) errorResponse(w http.ResponseWriter, r *http.Request, status int, message any) {</w:t>
        <w:br/>
        <w:t xml:space="preserve">    env := map[string]any{"error": message}</w:t>
        <w:br/>
        <w:br/>
        <w:t xml:space="preserve">    js, err := json.Marshal(env)</w:t>
        <w:br/>
        <w:t xml:space="preserve">    if err != nil {</w:t>
        <w:br/>
        <w:t xml:space="preserve">        app.logger.Error("failed to marshal error response", "error", err)</w:t>
        <w:br/>
        <w:t xml:space="preserve">        w.WriteHeader(http.StatusInternalServerError)</w:t>
        <w:br/>
        <w:t xml:space="preserve">        return</w:t>
        <w:br/>
        <w:t xml:space="preserve">    }</w:t>
        <w:br/>
        <w:br/>
        <w:t xml:space="preserve">    w.Header().Set("Content-Type", "application/json; charset=utf-8")</w:t>
        <w:br/>
        <w:t xml:space="preserve">    w.WriteHeader(status)</w:t>
        <w:br/>
        <w:t xml:space="preserve">    w.Write(js)</w:t>
        <w:br/>
        <w:t>}</w:t>
        <w:br/>
        <w:br/>
        <w:t>// A specific helper for server errors (500).</w:t>
        <w:br/>
        <w:t>func (app *application) serverErrorResponse(w http.ResponseWriter, r *http.Request, err error) {</w:t>
        <w:br/>
        <w:t xml:space="preserve">    app.logger.Error("server error", "request_method", r.Method, "request_url", r.URL.String(), "error", err)</w:t>
        <w:br/>
        <w:t xml:space="preserve">    message := "the server encountered a problem and could not process your request"</w:t>
        <w:br/>
        <w:t xml:space="preserve">    app.errorResponse(w, r, http.StatusInternalServerError, message)</w:t>
        <w:br/>
        <w:t>}</w:t>
        <w:br/>
        <w:t>Enter fullscreen mode</w:t>
        <w:br/>
        <w:t>Exit fullscreen mode</w:t>
        <w:br/>
        <w:t>By centralizing this, we ensure all our error responses look the same and are properly logged. Our handlers stay clean and DRY (Don't Repeat Yourself).</w:t>
        <w:br/>
        <w:t>Bringing it Together: Writing Handlers as Methods</w:t>
        <w:br/>
        <w:t>Now, our handlers become methods on *application, giving them access to everything we've set up.</w:t>
        <w:br/>
        <w:t>// In handlers.go</w:t>
        <w:br/>
        <w:t>package main</w:t>
        <w:br/>
        <w:br/>
        <w:t>import (</w:t>
        <w:br/>
        <w:t xml:space="preserve">    "encoding/json"</w:t>
        <w:br/>
        <w:t xml:space="preserve">    "net/http"</w:t>
        <w:br/>
        <w:t>)</w:t>
        <w:br/>
        <w:br/>
        <w:t>// This healthcheck handler can now access the config and logger from app.</w:t>
        <w:br/>
        <w:t>func (app *application) healthcheckHandler(w http.ResponseWriter, r *http.Request) {</w:t>
        <w:br/>
        <w:t xml:space="preserve">    data := map[string]string{</w:t>
        <w:br/>
        <w:t xml:space="preserve">        "status":      "available",</w:t>
        <w:br/>
        <w:t xml:space="preserve">        "environment": app.config.env,</w:t>
        <w:br/>
        <w:t xml:space="preserve">        "port":        fmt.Sprintf("%d", app.config.port),</w:t>
        <w:br/>
        <w:t xml:space="preserve">    }</w:t>
        <w:br/>
        <w:br/>
        <w:t xml:space="preserve">    w.Header().Set("Content-Type", "application/json")</w:t>
        <w:br/>
        <w:t xml:space="preserve">    w.WriteHeader(http.StatusOK)</w:t>
        <w:br/>
        <w:t xml:space="preserve">    json.NewEncoder(w).Encode(data)</w:t>
        <w:br/>
        <w:t>}</w:t>
        <w:br/>
        <w:br/>
        <w:t>func (app *application) createUserHandler(w http.ResponseWriter, r *http.Request) {</w:t>
        <w:br/>
        <w:t xml:space="preserve">    var input struct {</w:t>
        <w:br/>
        <w:t xml:space="preserve">        Name  string `json:"name"`</w:t>
        <w:br/>
        <w:t xml:space="preserve">        Email string `json:"email"`</w:t>
        <w:br/>
        <w:t xml:space="preserve">    }</w:t>
        <w:br/>
        <w:br/>
        <w:t xml:space="preserve">    err := json.NewDecoder(r.Body).Decode(&amp;input)</w:t>
        <w:br/>
        <w:t xml:space="preserve">    if err != nil {</w:t>
        <w:br/>
        <w:t xml:space="preserve">        // Here we use our new helper!</w:t>
        <w:br/>
        <w:t xml:space="preserve">        app.errorResponse(w, r, http.StatusBadRequest, "invalid request body")</w:t>
        <w:br/>
        <w:t xml:space="preserve">        return</w:t>
        <w:br/>
        <w:t xml:space="preserve">    }</w:t>
        <w:br/>
        <w:br/>
        <w:t xml:space="preserve">    // ... validation logic for name and email ...</w:t>
        <w:br/>
        <w:br/>
        <w:t xml:space="preserve">    app.logger.Info("Creating new user", "name", input.Name, "email", input.Email)</w:t>
        <w:br/>
        <w:br/>
        <w:t xml:space="preserve">    // In a real application, we would pass this data to a `service` layer</w:t>
        <w:br/>
        <w:t xml:space="preserve">    // to handle database interactions.</w:t>
        <w:br/>
        <w:br/>
        <w:t xml:space="preserve">    w.WriteHeader(http.StatusCreated)</w:t>
        <w:br/>
        <w:t xml:space="preserve">    // ... send success response ...</w:t>
        <w:br/>
        <w:t>}</w:t>
        <w:br/>
        <w:t>Enter fullscreen mode</w:t>
        <w:br/>
        <w:t>Exit fullscreen mode</w:t>
        <w:br/>
        <w:t>The Final main.go</w:t>
        <w:br/>
        <w:t>Finally, we initialize our dependencies, "inject" them into an application instance, and register our methods with the router.</w:t>
        <w:br/>
        <w:t>// In main.go</w:t>
        <w:br/>
        <w:t>package main</w:t>
        <w:br/>
        <w:br/>
        <w:t>import (</w:t>
        <w:br/>
        <w:t xml:space="preserve">    "flag"</w:t>
        <w:br/>
        <w:t xml:space="preserve">    "fmt"</w:t>
        <w:br/>
        <w:t xml:space="preserve">    "log/slog"</w:t>
        <w:br/>
        <w:t xml:space="preserve">    "net/http"</w:t>
        <w:br/>
        <w:t xml:space="preserve">    "os"</w:t>
        <w:br/>
        <w:t>)</w:t>
        <w:br/>
        <w:br/>
        <w:t>// ... config struct definition ...</w:t>
        <w:br/>
        <w:t>// ... application struct definition ...</w:t>
        <w:br/>
        <w:br/>
        <w:t>func main() {</w:t>
        <w:br/>
        <w:t xml:space="preserve">    var cfg config</w:t>
        <w:br/>
        <w:br/>
        <w:t xml:space="preserve">    // 1. Initialize Dependencies</w:t>
        <w:br/>
        <w:t xml:space="preserve">    flag.IntVar(&amp;cfg.port, "port", 4000, "API server port")</w:t>
        <w:br/>
        <w:t xml:space="preserve">    flag.StringVar(&amp;cfg.env, "env", "development", "Environment (development|staging|production)")</w:t>
        <w:br/>
        <w:t xml:space="preserve">    flag.Parse()</w:t>
        <w:br/>
        <w:br/>
        <w:t xml:space="preserve">    logger := slog.New(slog.NewJSONHandler(os.Stdout, nil))</w:t>
        <w:br/>
        <w:br/>
        <w:t xml:space="preserve">    // 2. Create and Inject into the application struct</w:t>
        <w:br/>
        <w:t xml:space="preserve">    app := &amp;application{</w:t>
        <w:br/>
        <w:t xml:space="preserve">        config: cfg,</w:t>
        <w:br/>
        <w:t xml:space="preserve">        logger: logger,</w:t>
        <w:br/>
        <w:t xml:space="preserve">    }</w:t>
        <w:br/>
        <w:br/>
        <w:t xml:space="preserve">    // 3. Register Method Handlers</w:t>
        <w:br/>
        <w:t xml:space="preserve">    mux := http.NewServeMux()</w:t>
        <w:br/>
        <w:t xml:space="preserve">    mux.HandleFunc("GET /v1/healthcheck", app.healthcheckHandler)</w:t>
        <w:br/>
        <w:t xml:space="preserve">    mux.HandleFunc("POST /v1/users", app.createUserHandler)</w:t>
        <w:br/>
        <w:br/>
        <w:t xml:space="preserve">    logger.Info("starting server", "addr", fmt.Sprintf(":%d", cfg.port), "env", cfg.env)</w:t>
        <w:br/>
        <w:br/>
        <w:t xml:space="preserve">    err := http.ListenAndServe(fmt.Sprintf(":%d", cfg.port), mux)</w:t>
        <w:br/>
        <w:t xml:space="preserve">    logger.Error("server failed", "error", err)</w:t>
        <w:br/>
        <w:t xml:space="preserve">    os.Exit(1)</w:t>
        <w:br/>
        <w:t>}</w:t>
        <w:br/>
        <w:t>Enter fullscreen mode</w:t>
        <w:br/>
        <w:t>Exit fullscreen mode</w:t>
        <w:br/>
        <w:t>The Payoff</w:t>
        <w:br/>
        <w:t>This dependency injection pattern is foundational for professional Go development. It gives you:</w:t>
        <w:br/>
        <w:t>Explicit Code</w:t>
        <w:br/>
        <w:t>: Your function signatures are honest. It's clear that your handlers require an *application context to work.</w:t>
        <w:br/>
        <w:t>Superior Testability</w:t>
        <w:br/>
        <w:t>: You can easily create a mock application instance in your tests with a mock logger and fixed config, allowing you to test handler logic in perfect isolation.</w:t>
        <w:br/>
        <w:t>Maintainable Scale</w:t>
        <w:br/>
        <w:t>: Adding a new shared dependency (like a rate limiter or mail client) is as simple as adding a field to the application struct. No messy refactoring required.</w:t>
        <w:br/>
        <w:t>By moving away from global variables and embracing the application struct pattern for dependency injection, we are doing more than just cleaning up our code—we are laying a robust foundation for the future of our application.</w:t>
        <w:br/>
        <w:t>The beauty of this pattern lies in its extensibility. While we focused on configuration, logging, and helpers, you can see how easily this could expand to include other common dependencies:</w:t>
        <w:br/>
        <w:t>A *sql.DB database connection pool.</w:t>
        <w:br/>
        <w:t>A pre-compiled *template.Template cache.</w:t>
        <w:br/>
        <w:t>A client for an external service (like Stripe or an email provider).</w:t>
        <w:br/>
        <w:t>This approach provides a fantastic starting point for small to medium-sized applications.</w:t>
        <w:br/>
        <w:t>Give this pattern a try in your next Go project. It will lead to code that is cleaner, more professional, and a pleasure to maintain as it grows.</w:t>
        <w:br/>
        <w:t>THANK YOU AND HAPPY CODING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