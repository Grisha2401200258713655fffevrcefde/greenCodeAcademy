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GoLang 101: Understanding Polymorphism Through Interfaces</w:t>
      </w:r>
    </w:p>
    <w:p>
      <w:r>
        <w:t>Язык оригинала: en</w:t>
      </w:r>
    </w:p>
    <w:p>
      <w:pPr>
        <w:pStyle w:val="Heading1"/>
      </w:pPr>
      <w:r>
        <w:t>Оригинал</w:t>
      </w:r>
    </w:p>
    <w:p>
      <w:r>
        <w:t>go (8 Part Series)</w:t>
        <w:br/>
        <w:t>1</w:t>
        <w:br/>
        <w:t>GoLang 101: Getting Started with Go</w:t>
        <w:br/>
        <w:t>2</w:t>
        <w:br/>
        <w:t>GoLang 101: Mastering Variables, Types, and Memory in Go</w:t>
        <w:br/>
        <w:t>...</w:t>
        <w:br/>
        <w:t>4 more parts...</w:t>
        <w:br/>
        <w:t>3</w:t>
        <w:br/>
        <w:t>GoLang 101: Making Decisions and Loops with Control Flow</w:t>
        <w:br/>
        <w:t>4</w:t>
        <w:br/>
        <w:t>GoLang 101: Organizing Data in Go with Arrays, Slices, Maps, and Structs</w:t>
        <w:br/>
        <w:t>5</w:t>
        <w:br/>
        <w:t>GoLang 101: Communicating with the World — Files, JSON, and Protocols</w:t>
        <w:br/>
        <w:t>6</w:t>
        <w:br/>
        <w:t>GoLang101: Mastering Functions</w:t>
        <w:br/>
        <w:t>7</w:t>
        <w:br/>
        <w:t>GoLang101: Go’s Minimal Object-Oriented Style</w:t>
        <w:br/>
        <w:t>8</w:t>
        <w:br/>
        <w:t>GoLang 101: Understanding Polymorphism Through Interfaces</w:t>
        <w:br/>
        <w:t>Hey everyone! 👋 Welcome back to our GoLang 101 series.</w:t>
        <w:br/>
        <w:t>In this article, we’re diving into a concept called polymorphism.</w:t>
        <w:br/>
        <w:t>If you’ve worked with languages like PHP or Python, you’re likely familiar with polymorphism being closely tied to inheritance. But Go takes a simpler and more elegant path — no inheritance required. Instead, Go uses interfaces to unlock powerful polymorphic behavior.</w:t>
        <w:br/>
        <w:t>Let’s see how this works.</w:t>
        <w:br/>
        <w:t>What is Polymorphism?</w:t>
        <w:br/>
        <w:t>At its core, polymorphism is the ability for an object to take on different forms depending on the context. A simple way to think about this is a function or method with a single name that performs different actions based on the type of object it's acting on.</w:t>
        <w:br/>
        <w:t>Take the concept of</w:t>
        <w:br/>
        <w:t>area</w:t>
        <w:br/>
        <w:t>, for example. If you want to compute the area of a rectangle, the calculation is</w:t>
        <w:br/>
        <w:t>base * height</w:t>
        <w:br/>
        <w:t>. But for a triangle, it's</w:t>
        <w:br/>
        <w:t>(1/2) * base * height</w:t>
        <w:br/>
        <w:t>. The function</w:t>
        <w:br/>
        <w:t>area</w:t>
        <w:br/>
        <w:t>does two different things depending on whether it's dealing with a rectangle or a triangle.</w:t>
        <w:br/>
        <w:t>This is polymorphism in action, the</w:t>
        <w:br/>
        <w:t>area</w:t>
        <w:br/>
        <w:t>method is polymorphic because it has different forms depending on the object.</w:t>
        <w:br/>
        <w:t>In many object-oriented languages, polymorphism is supported through inheritance. This is where classes have a "superclass" (parent) and "subclass" (child) relationship, and the subclass inherits the methods and data of the superclass. The subclass can then redefine, or "override" a method it inherited from the superclass to provide its own specific implementation.</w:t>
        <w:br/>
        <w:t>But Go has no inheritance.</w:t>
        <w:br/>
        <w:t>So how does it achieve polymorphism? Let’s see.</w:t>
        <w:br/>
        <w:t>Go's Solution: The Power of Interfaces</w:t>
        <w:br/>
        <w:t>Go uses interfaces to define behavior in a clean and flexible way.</w:t>
        <w:br/>
        <w:t>An interface is a set of method signatures — it defines what a type must do, not how it does it.</w:t>
        <w:br/>
        <w:t>Example: A Shape Interface:</w:t>
        <w:br/>
        <w:t>type</w:t>
        <w:br/>
        <w:t>Shape2D</w:t>
        <w:br/>
        <w:t>interface</w:t>
        <w:br/>
        <w:t>{</w:t>
        <w:br/>
        <w:t>Area</w:t>
        <w:br/>
        <w:t>()</w:t>
        <w:br/>
        <w:t>float64</w:t>
        <w:br/>
        <w:t>Perimeter</w:t>
        <w:br/>
        <w:t>()</w:t>
        <w:br/>
        <w:t>float64</w:t>
        <w:br/>
        <w:t>}</w:t>
        <w:br/>
        <w:t>Enter fullscreen mode</w:t>
        <w:br/>
        <w:t>Exit fullscreen mode</w:t>
        <w:br/>
        <w:t>Any type that implements both Area() and Perimeter() methods automatically satisfies the Shape2D interface — no implements keyword needed.</w:t>
        <w:br/>
        <w:t>Let's define Rectangle and Triangle:</w:t>
        <w:br/>
        <w:t>type</w:t>
        <w:br/>
        <w:t>Rectangle</w:t>
        <w:br/>
        <w:t>struct</w:t>
        <w:br/>
        <w:t>{</w:t>
        <w:br/>
        <w:t>Width</w:t>
        <w:br/>
        <w:t>,</w:t>
        <w:br/>
        <w:t>Height</w:t>
        <w:br/>
        <w:t>float64</w:t>
        <w:br/>
        <w:t>}</w:t>
        <w:br/>
        <w:t>func</w:t>
        <w:br/>
        <w:t>(</w:t>
        <w:br/>
        <w:t>r</w:t>
        <w:br/>
        <w:t>Rectangle</w:t>
        <w:br/>
        <w:t>)</w:t>
        <w:br/>
        <w:t>Area</w:t>
        <w:br/>
        <w:t>()</w:t>
        <w:br/>
        <w:t>float64</w:t>
        <w:br/>
        <w:t>{</w:t>
        <w:br/>
        <w:t>return</w:t>
        <w:br/>
        <w:t>r</w:t>
        <w:br/>
        <w:t>.</w:t>
        <w:br/>
        <w:t>Width</w:t>
        <w:br/>
        <w:t>*</w:t>
        <w:br/>
        <w:t>r</w:t>
        <w:br/>
        <w:t>.</w:t>
        <w:br/>
        <w:t>Height</w:t>
        <w:br/>
        <w:t>}</w:t>
        <w:br/>
        <w:t>func</w:t>
        <w:br/>
        <w:t>(</w:t>
        <w:br/>
        <w:t>r</w:t>
        <w:br/>
        <w:t>Rectangle</w:t>
        <w:br/>
        <w:t>)</w:t>
        <w:br/>
        <w:t>Perimeter</w:t>
        <w:br/>
        <w:t>()</w:t>
        <w:br/>
        <w:t>float64</w:t>
        <w:br/>
        <w:t>{</w:t>
        <w:br/>
        <w:t>return</w:t>
        <w:br/>
        <w:t>2</w:t>
        <w:br/>
        <w:t>*</w:t>
        <w:br/>
        <w:t>(</w:t>
        <w:br/>
        <w:t>r</w:t>
        <w:br/>
        <w:t>.</w:t>
        <w:br/>
        <w:t>Width</w:t>
        <w:br/>
        <w:t>+</w:t>
        <w:br/>
        <w:t>r</w:t>
        <w:br/>
        <w:t>.</w:t>
        <w:br/>
        <w:t>Height</w:t>
        <w:br/>
        <w:t>)</w:t>
        <w:br/>
        <w:t>}</w:t>
        <w:br/>
        <w:t>Enter fullscreen mode</w:t>
        <w:br/>
        <w:t>Exit fullscreen mode</w:t>
        <w:br/>
        <w:t>type</w:t>
        <w:br/>
        <w:t>Triangle</w:t>
        <w:br/>
        <w:t>struct</w:t>
        <w:br/>
        <w:t>{</w:t>
        <w:br/>
        <w:t>Base</w:t>
        <w:br/>
        <w:t>,</w:t>
        <w:br/>
        <w:t>Height</w:t>
        <w:br/>
        <w:t>,</w:t>
        <w:br/>
        <w:t>SideA</w:t>
        <w:br/>
        <w:t>,</w:t>
        <w:br/>
        <w:t>SideB</w:t>
        <w:br/>
        <w:t>float64</w:t>
        <w:br/>
        <w:t>}</w:t>
        <w:br/>
        <w:t>func</w:t>
        <w:br/>
        <w:t>(</w:t>
        <w:br/>
        <w:t>t</w:t>
        <w:br/>
        <w:t>Triangle</w:t>
        <w:br/>
        <w:t>)</w:t>
        <w:br/>
        <w:t>Area</w:t>
        <w:br/>
        <w:t>()</w:t>
        <w:br/>
        <w:t>float64</w:t>
        <w:br/>
        <w:t>{</w:t>
        <w:br/>
        <w:t>return</w:t>
        <w:br/>
        <w:t>0.5</w:t>
        <w:br/>
        <w:t>*</w:t>
        <w:br/>
        <w:t>t</w:t>
        <w:br/>
        <w:t>.</w:t>
        <w:br/>
        <w:t>Base</w:t>
        <w:br/>
        <w:t>*</w:t>
        <w:br/>
        <w:t>t</w:t>
        <w:br/>
        <w:t>.</w:t>
        <w:br/>
        <w:t>Height</w:t>
        <w:br/>
        <w:t>}</w:t>
        <w:br/>
        <w:t>func</w:t>
        <w:br/>
        <w:t>(</w:t>
        <w:br/>
        <w:t>t</w:t>
        <w:br/>
        <w:t>Triangle</w:t>
        <w:br/>
        <w:t>)</w:t>
        <w:br/>
        <w:t>Perimeter</w:t>
        <w:br/>
        <w:t>()</w:t>
        <w:br/>
        <w:t>float64</w:t>
        <w:br/>
        <w:t>{</w:t>
        <w:br/>
        <w:t>return</w:t>
        <w:br/>
        <w:t>t</w:t>
        <w:br/>
        <w:t>.</w:t>
        <w:br/>
        <w:t>Base</w:t>
        <w:br/>
        <w:t>+</w:t>
        <w:br/>
        <w:t>t</w:t>
        <w:br/>
        <w:t>.</w:t>
        <w:br/>
        <w:t>SideA</w:t>
        <w:br/>
        <w:t>+</w:t>
        <w:br/>
        <w:t>t</w:t>
        <w:br/>
        <w:t>.</w:t>
        <w:br/>
        <w:t>SideB</w:t>
        <w:br/>
        <w:t>}</w:t>
        <w:br/>
        <w:t>Enter fullscreen mode</w:t>
        <w:br/>
        <w:t>Exit fullscreen mode</w:t>
        <w:br/>
        <w:t>Both of these types now satisfy the</w:t>
        <w:br/>
        <w:t>Shape2D</w:t>
        <w:br/>
        <w:t>interface, no explicit declaration needed.</w:t>
        <w:br/>
        <w:t>Now that we have polymorphism through interfaces, we can write flexible functions.</w:t>
        <w:br/>
        <w:t>func</w:t>
        <w:br/>
        <w:t>FitsInYard</w:t>
        <w:br/>
        <w:t>(</w:t>
        <w:br/>
        <w:t>s</w:t>
        <w:br/>
        <w:t>Shape2D</w:t>
        <w:br/>
        <w:t>)</w:t>
        <w:br/>
        <w:t>bool</w:t>
        <w:br/>
        <w:t>{</w:t>
        <w:br/>
        <w:t>return</w:t>
        <w:br/>
        <w:t>s</w:t>
        <w:br/>
        <w:t>.</w:t>
        <w:br/>
        <w:t>Area</w:t>
        <w:br/>
        <w:t>()</w:t>
        <w:br/>
        <w:t>&lt;</w:t>
        <w:br/>
        <w:t>100</w:t>
        <w:br/>
        <w:t>&amp;&amp;</w:t>
        <w:br/>
        <w:t>s</w:t>
        <w:br/>
        <w:t>.</w:t>
        <w:br/>
        <w:t>Perimeter</w:t>
        <w:br/>
        <w:t>()</w:t>
        <w:br/>
        <w:t>&lt;</w:t>
        <w:br/>
        <w:t>100</w:t>
        <w:br/>
        <w:t>}</w:t>
        <w:br/>
        <w:t>Enter fullscreen mode</w:t>
        <w:br/>
        <w:t>Exit fullscreen mode</w:t>
        <w:br/>
        <w:t>This one function works with any type that satisfies Shape2D, Rectangle, Triangle, or even custom shapes in the future.</w:t>
        <w:br/>
        <w:t>You get code reuse, flexibility, and clarity — all without inheritance.</w:t>
        <w:br/>
        <w:t>Disambiguation with Type Assertions</w:t>
        <w:br/>
        <w:t>While interfaces are great for hiding differences, sometimes you need to "peel it apart" and figure out the exact underlying concrete type. This is especially useful in a program like a graphics application where you might have an</w:t>
        <w:br/>
        <w:t>DrawShape</w:t>
        <w:br/>
        <w:t>function that needs to call specific drawing APIs for different shapes (e.g.,</w:t>
        <w:br/>
        <w:t>DrawRectangle</w:t>
        <w:br/>
        <w:t>,</w:t>
        <w:br/>
        <w:t>DrawTriangle</w:t>
        <w:br/>
        <w:t>).</w:t>
        <w:br/>
        <w:t>For this, Go provides type assertions. A type assertion provides access to an interface value's underlying concrete value.</w:t>
        <w:br/>
        <w:t>func</w:t>
        <w:br/>
        <w:t>DrawShape</w:t>
        <w:br/>
        <w:t>(</w:t>
        <w:br/>
        <w:t>s</w:t>
        <w:br/>
        <w:t>Shape2D</w:t>
        <w:br/>
        <w:t>)</w:t>
        <w:br/>
        <w:t>{</w:t>
        <w:br/>
        <w:t>// Check if the underlying type is a Rectangle</w:t>
        <w:br/>
        <w:t>if</w:t>
        <w:br/>
        <w:t>rect</w:t>
        <w:br/>
        <w:t>,</w:t>
        <w:br/>
        <w:t>ok</w:t>
        <w:br/>
        <w:t>:=</w:t>
        <w:br/>
        <w:t>s</w:t>
        <w:br/>
        <w:t>.</w:t>
        <w:br/>
        <w:t>(</w:t>
        <w:br/>
        <w:t>Rectangle</w:t>
        <w:br/>
        <w:t>);</w:t>
        <w:br/>
        <w:t>ok</w:t>
        <w:br/>
        <w:t>{</w:t>
        <w:br/>
        <w:t>DrawRect</w:t>
        <w:br/>
        <w:t>(</w:t>
        <w:br/>
        <w:t>rect</w:t>
        <w:br/>
        <w:t>)</w:t>
        <w:br/>
        <w:t>}</w:t>
        <w:br/>
        <w:t>else</w:t>
        <w:br/>
        <w:t>if</w:t>
        <w:br/>
        <w:t>tri</w:t>
        <w:br/>
        <w:t>,</w:t>
        <w:br/>
        <w:t>ok</w:t>
        <w:br/>
        <w:t>:=</w:t>
        <w:br/>
        <w:t>s</w:t>
        <w:br/>
        <w:t>.</w:t>
        <w:br/>
        <w:t>(</w:t>
        <w:br/>
        <w:t>Triangle</w:t>
        <w:br/>
        <w:t>);</w:t>
        <w:br/>
        <w:t>ok</w:t>
        <w:br/>
        <w:t>{</w:t>
        <w:br/>
        <w:t>DrawTriangle</w:t>
        <w:br/>
        <w:t>(</w:t>
        <w:br/>
        <w:t>tri</w:t>
        <w:br/>
        <w:t>)</w:t>
        <w:br/>
        <w:t>}</w:t>
        <w:br/>
        <w:t>}</w:t>
        <w:br/>
        <w:t>Enter fullscreen mode</w:t>
        <w:br/>
        <w:t>Exit fullscreen mode</w:t>
        <w:br/>
        <w:t>A more convenient way to handle this is with a type switch, which is a special form of the</w:t>
        <w:br/>
        <w:t>switch</w:t>
        <w:br/>
        <w:t>statement for type assertions.</w:t>
        <w:br/>
        <w:t>func</w:t>
        <w:br/>
        <w:t>DrawShape</w:t>
        <w:br/>
        <w:t>(</w:t>
        <w:br/>
        <w:t>s</w:t>
        <w:br/>
        <w:t>Shape2D</w:t>
        <w:br/>
        <w:t>)</w:t>
        <w:br/>
        <w:t>{</w:t>
        <w:br/>
        <w:t>switch</w:t>
        <w:br/>
        <w:t>sh</w:t>
        <w:br/>
        <w:t>:=</w:t>
        <w:br/>
        <w:t>s</w:t>
        <w:br/>
        <w:t>.</w:t>
        <w:br/>
        <w:t>(</w:t>
        <w:br/>
        <w:t>type</w:t>
        <w:br/>
        <w:t>)</w:t>
        <w:br/>
        <w:t>{</w:t>
        <w:br/>
        <w:t>case</w:t>
        <w:br/>
        <w:t>Rectangle</w:t>
        <w:br/>
        <w:t>:</w:t>
        <w:br/>
        <w:t>DrawRect</w:t>
        <w:br/>
        <w:t>(</w:t>
        <w:br/>
        <w:t>sh</w:t>
        <w:br/>
        <w:t>)</w:t>
        <w:br/>
        <w:t>case</w:t>
        <w:br/>
        <w:t>Triangle</w:t>
        <w:br/>
        <w:t>:</w:t>
        <w:br/>
        <w:t>DrawTriangle</w:t>
        <w:br/>
        <w:t>(</w:t>
        <w:br/>
        <w:t>sh</w:t>
        <w:br/>
        <w:t>)</w:t>
        <w:br/>
        <w:t>// ... other cases</w:t>
        <w:br/>
        <w:t>}</w:t>
        <w:br/>
        <w:t>}</w:t>
        <w:br/>
        <w:t>Enter fullscreen mode</w:t>
        <w:br/>
        <w:t>Exit fullscreen mode</w:t>
        <w:br/>
        <w:t>The variable</w:t>
        <w:br/>
        <w:t>sh</w:t>
        <w:br/>
        <w:t>is now of the correct concrete type in each case block.</w:t>
        <w:br/>
        <w:t>A Common Use: Error Handling</w:t>
        <w:br/>
        <w:t>Another great use of interfaces is in error handling. In Go, many functions return two values: a result and an</w:t>
        <w:br/>
        <w:t>error</w:t>
        <w:br/>
        <w:t>.</w:t>
        <w:br/>
        <w:t>This</w:t>
        <w:br/>
        <w:t>error</w:t>
        <w:br/>
        <w:t>is actually an interface. The</w:t>
        <w:br/>
        <w:t>error</w:t>
        <w:br/>
        <w:t>interface is very simple; it has a single method called Error that returns a string.</w:t>
        <w:br/>
        <w:t>type</w:t>
        <w:br/>
        <w:t>error</w:t>
        <w:br/>
        <w:t>interface</w:t>
        <w:br/>
        <w:t>{</w:t>
        <w:br/>
        <w:t>Error</w:t>
        <w:br/>
        <w:t>()</w:t>
        <w:br/>
        <w:t>string</w:t>
        <w:br/>
        <w:t>}</w:t>
        <w:br/>
        <w:t>Enter fullscreen mode</w:t>
        <w:br/>
        <w:t>Exit fullscreen mode</w:t>
        <w:br/>
        <w:t>This simple interface allows any type to represent an error, as long as it has an Error() method. When a function returns an error, you should always check if it is</w:t>
        <w:br/>
        <w:t>nil</w:t>
        <w:br/>
        <w:t>. If it's not</w:t>
        <w:br/>
        <w:t>nil</w:t>
        <w:br/>
        <w:t>, it means something went wrong, and you should handle the error.</w:t>
        <w:br/>
        <w:t>f</w:t>
        <w:br/>
        <w:t>,</w:t>
        <w:br/>
        <w:t>err</w:t>
        <w:br/>
        <w:t>:=</w:t>
        <w:br/>
        <w:t>os</w:t>
        <w:br/>
        <w:t>.</w:t>
        <w:br/>
        <w:t>Open</w:t>
        <w:br/>
        <w:t>(</w:t>
        <w:br/>
        <w:t>"file.txt"</w:t>
        <w:br/>
        <w:t>)</w:t>
        <w:br/>
        <w:t>if</w:t>
        <w:br/>
        <w:t>err</w:t>
        <w:br/>
        <w:t>!=</w:t>
        <w:br/>
        <w:t>nil</w:t>
        <w:br/>
        <w:t>{</w:t>
        <w:br/>
        <w:t>fmt</w:t>
        <w:br/>
        <w:t>.</w:t>
        <w:br/>
        <w:t>Println</w:t>
        <w:br/>
        <w:t>(</w:t>
        <w:br/>
        <w:t>err</w:t>
        <w:br/>
        <w:t>)</w:t>
        <w:br/>
        <w:t>// Calls err.Error()</w:t>
        <w:br/>
        <w:t>return</w:t>
        <w:br/>
        <w:t>}</w:t>
        <w:br/>
        <w:t>Enter fullscreen mode</w:t>
        <w:br/>
        <w:t>Exit fullscreen mode</w:t>
        <w:br/>
        <w:t>This is a standard and robust way to handle errors in Go.</w:t>
        <w:br/>
        <w:t>Go's approach to polymorphism with interfaces is a powerful and flexible alternative to the traditional inheritance model. By focusing on behavior (methods) rather than data, interfaces allow you to write clean, reusable code that can work with a wide variety of types. In the next article, we'll dive even deeper into how interfaces work behind the scenes and explore some more advanced topics.</w:t>
        <w:br/>
        <w:t>Happy coding!</w:t>
        <w:br/>
        <w:t>go (8 Part Series)</w:t>
        <w:br/>
        <w:t>1</w:t>
        <w:br/>
        <w:t>GoLang 101: Getting Started with Go</w:t>
        <w:br/>
        <w:t>2</w:t>
        <w:br/>
        <w:t>GoLang 101: Mastering Variables, Types, and Memory in Go</w:t>
        <w:br/>
        <w:t>...</w:t>
        <w:br/>
        <w:t>4 more parts...</w:t>
        <w:br/>
        <w:t>3</w:t>
        <w:br/>
        <w:t>GoLang 101: Making Decisions and Loops with Control Flow</w:t>
        <w:br/>
        <w:t>4</w:t>
        <w:br/>
        <w:t>GoLang 101: Organizing Data in Go with Arrays, Slices, Maps, and Structs</w:t>
        <w:br/>
        <w:t>5</w:t>
        <w:br/>
        <w:t>GoLang 101: Communicating with the World — Files, JSON, and Protocols</w:t>
        <w:br/>
        <w:t>6</w:t>
        <w:br/>
        <w:t>GoLang101: Mastering Functions</w:t>
        <w:br/>
        <w:t>7</w:t>
        <w:br/>
        <w:t>GoLang101: Go’s Minimal Object-Oriented Style</w:t>
        <w:br/>
        <w:t>8</w:t>
        <w:br/>
        <w:t>GoLang 101: Understanding Polymorphism Through Interfaces</w:t>
      </w:r>
    </w:p>
    <w:p>
      <w:pPr>
        <w:pStyle w:val="Heading1"/>
      </w:pPr>
      <w:r>
        <w:t>Перевод на русский</w:t>
      </w:r>
    </w:p>
    <w:p>
      <w:r>
        <w:t>go (8 Part Series)</w:t>
        <w:br/>
        <w:t>1</w:t>
        <w:br/>
        <w:t>GoLang 101: Getting Started with Go</w:t>
        <w:br/>
        <w:t>2</w:t>
        <w:br/>
        <w:t>GoLang 101: Mastering Variables, Types, and Memory in Go</w:t>
        <w:br/>
        <w:t>...</w:t>
        <w:br/>
        <w:t>4 more parts...</w:t>
        <w:br/>
        <w:t>3</w:t>
        <w:br/>
        <w:t>GoLang 101: Making Decisions and Loops with Control Flow</w:t>
        <w:br/>
        <w:t>4</w:t>
        <w:br/>
        <w:t>GoLang 101: Organizing Data in Go with Arrays, Slices, Maps, and Structs</w:t>
        <w:br/>
        <w:t>5</w:t>
        <w:br/>
        <w:t>GoLang 101: Communicating with the World — Files, JSON, and Protocols</w:t>
        <w:br/>
        <w:t>6</w:t>
        <w:br/>
        <w:t>GoLang101: Mastering Functions</w:t>
        <w:br/>
        <w:t>7</w:t>
        <w:br/>
        <w:t>GoLang101: Go’s Minimal Object-Oriented Style</w:t>
        <w:br/>
        <w:t>8</w:t>
        <w:br/>
        <w:t>GoLang 101: Understanding Polymorphism Through Interfaces</w:t>
        <w:br/>
        <w:t>Hey everyone! 👋 Welcome back to our GoLang 101 series.</w:t>
        <w:br/>
        <w:t>In this article, we’re diving into a concept called polymorphism.</w:t>
        <w:br/>
        <w:t>If you’ve worked with languages like PHP or Python, you’re likely familiar with polymorphism being closely tied to inheritance. But Go takes a simpler and more elegant path — no inheritance required. Instead, Go uses interfaces to unlock powerful polymorphic behavior.</w:t>
        <w:br/>
        <w:t>Let’s see how this works.</w:t>
        <w:br/>
        <w:t>What is Polymorphism?</w:t>
        <w:br/>
        <w:t>At its core, polymorphism is the ability for an object to take on different forms depending on the context. A simple way to think about this is a function or method with a single name that performs different actions based on the type of object it's acting on.</w:t>
        <w:br/>
        <w:t>Take the concept of</w:t>
        <w:br/>
        <w:t>area</w:t>
        <w:br/>
        <w:t>, for example. If you want to compute the area of a rectangle, the calculation is</w:t>
        <w:br/>
        <w:t>base * height</w:t>
        <w:br/>
        <w:t>. But for a triangle, it's</w:t>
        <w:br/>
        <w:t>(1/2) * base * height</w:t>
        <w:br/>
        <w:t>. The function</w:t>
        <w:br/>
        <w:t>area</w:t>
        <w:br/>
        <w:t>does two different things depending on whether it's dealing with a rectangle or a triangle.</w:t>
        <w:br/>
        <w:t>This is polymorphism in action, the</w:t>
        <w:br/>
        <w:t>area</w:t>
        <w:br/>
        <w:t>method is polymorphic because it has different forms depending on the object.</w:t>
        <w:br/>
        <w:t>In many object-oriented languages, polymorphism is supported through inheritance. This is where classes have a "superclass" (parent) and "subclass" (child) relationship, and the subclass inherits the methods and data of the superclass. The subclass can then redefine, or "override" a method it inherited from the superclass to provide its own specific implementation.</w:t>
        <w:br/>
        <w:t>But Go has no inheritance.</w:t>
        <w:br/>
        <w:t>So how does it achieve polymorphism? Let’s see.</w:t>
        <w:br/>
        <w:t>Go's Solution: The Power of Interfaces</w:t>
        <w:br/>
        <w:t>Go uses interfaces to define behavior in a clean and flexible way.</w:t>
        <w:br/>
        <w:t>An interface is a set of method signatures — it defines what a type must do, not how it does it.</w:t>
        <w:br/>
        <w:t>Example: A Shape Interface:</w:t>
        <w:br/>
        <w:t>type</w:t>
        <w:br/>
        <w:t>Shape2D</w:t>
        <w:br/>
        <w:t>interface</w:t>
        <w:br/>
        <w:t>{</w:t>
        <w:br/>
        <w:t>Area</w:t>
        <w:br/>
        <w:t>()</w:t>
        <w:br/>
        <w:t>float64</w:t>
        <w:br/>
        <w:t>Perimeter</w:t>
        <w:br/>
        <w:t>()</w:t>
        <w:br/>
        <w:t>float64</w:t>
        <w:br/>
        <w:t>}</w:t>
        <w:br/>
        <w:t>Enter fullscreen mode</w:t>
        <w:br/>
        <w:t>Exit fullscreen mode</w:t>
        <w:br/>
        <w:t>Any type that implements both Area() and Perimeter() methods automatically satisfies the Shape2D interface — no implements keyword needed.</w:t>
        <w:br/>
        <w:t>Let's define Rectangle and Triangle:</w:t>
        <w:br/>
        <w:t>type</w:t>
        <w:br/>
        <w:t>Rectangle</w:t>
        <w:br/>
        <w:t>struct</w:t>
        <w:br/>
        <w:t>{</w:t>
        <w:br/>
        <w:t>Width</w:t>
        <w:br/>
        <w:t>,</w:t>
        <w:br/>
        <w:t>Height</w:t>
        <w:br/>
        <w:t>float64</w:t>
        <w:br/>
        <w:t>}</w:t>
        <w:br/>
        <w:t>func</w:t>
        <w:br/>
        <w:t>(</w:t>
        <w:br/>
        <w:t>r</w:t>
        <w:br/>
        <w:t>Rectangle</w:t>
        <w:br/>
        <w:t>)</w:t>
        <w:br/>
        <w:t>Area</w:t>
        <w:br/>
        <w:t>()</w:t>
        <w:br/>
        <w:t>float64</w:t>
        <w:br/>
        <w:t>{</w:t>
        <w:br/>
        <w:t>return</w:t>
        <w:br/>
        <w:t>r</w:t>
        <w:br/>
        <w:t>.</w:t>
        <w:br/>
        <w:t>Width</w:t>
        <w:br/>
        <w:t>*</w:t>
        <w:br/>
        <w:t>r</w:t>
        <w:br/>
        <w:t>.</w:t>
        <w:br/>
        <w:t>Height</w:t>
        <w:br/>
        <w:t>}</w:t>
        <w:br/>
        <w:t>func</w:t>
        <w:br/>
        <w:t>(</w:t>
        <w:br/>
        <w:t>r</w:t>
        <w:br/>
        <w:t>Rectangle</w:t>
        <w:br/>
        <w:t>)</w:t>
        <w:br/>
        <w:t>Perimeter</w:t>
        <w:br/>
        <w:t>()</w:t>
        <w:br/>
        <w:t>float64</w:t>
        <w:br/>
        <w:t>{</w:t>
        <w:br/>
        <w:t>return</w:t>
        <w:br/>
        <w:t>2</w:t>
        <w:br/>
        <w:t>*</w:t>
        <w:br/>
        <w:t>(</w:t>
        <w:br/>
        <w:t>r</w:t>
        <w:br/>
        <w:t>.</w:t>
        <w:br/>
        <w:t>Width</w:t>
        <w:br/>
        <w:t>+</w:t>
        <w:br/>
        <w:t>r</w:t>
        <w:br/>
        <w:t>.</w:t>
        <w:br/>
        <w:t>Height</w:t>
        <w:br/>
        <w:t>)</w:t>
        <w:br/>
        <w:t>}</w:t>
        <w:br/>
        <w:t>Enter fullscreen mode</w:t>
        <w:br/>
        <w:t>Exit fullscreen mode</w:t>
        <w:br/>
        <w:t>type</w:t>
        <w:br/>
        <w:t>Triangle</w:t>
        <w:br/>
        <w:t>struct</w:t>
        <w:br/>
        <w:t>{</w:t>
        <w:br/>
        <w:t>Base</w:t>
        <w:br/>
        <w:t>,</w:t>
        <w:br/>
        <w:t>Height</w:t>
        <w:br/>
        <w:t>,</w:t>
        <w:br/>
        <w:t>SideA</w:t>
        <w:br/>
        <w:t>,</w:t>
        <w:br/>
        <w:t>SideB</w:t>
        <w:br/>
        <w:t>float64</w:t>
        <w:br/>
        <w:t>}</w:t>
        <w:br/>
        <w:t>func</w:t>
        <w:br/>
        <w:t>(</w:t>
        <w:br/>
        <w:t>t</w:t>
        <w:br/>
        <w:t>Triangle</w:t>
        <w:br/>
        <w:t>)</w:t>
        <w:br/>
        <w:t>Area</w:t>
        <w:br/>
        <w:t>()</w:t>
        <w:br/>
        <w:t>float64</w:t>
        <w:br/>
        <w:t>{</w:t>
        <w:br/>
        <w:t>return</w:t>
        <w:br/>
        <w:t>0.5</w:t>
        <w:br/>
        <w:t>*</w:t>
        <w:br/>
        <w:t>t</w:t>
        <w:br/>
        <w:t>.</w:t>
        <w:br/>
        <w:t>Base</w:t>
        <w:br/>
        <w:t>*</w:t>
        <w:br/>
        <w:t>t</w:t>
        <w:br/>
        <w:t>.</w:t>
        <w:br/>
        <w:t>Height</w:t>
        <w:br/>
        <w:t>}</w:t>
        <w:br/>
        <w:t>func</w:t>
        <w:br/>
        <w:t>(</w:t>
        <w:br/>
        <w:t>t</w:t>
        <w:br/>
        <w:t>Triangle</w:t>
        <w:br/>
        <w:t>)</w:t>
        <w:br/>
        <w:t>Perimeter</w:t>
        <w:br/>
        <w:t>()</w:t>
        <w:br/>
        <w:t>float64</w:t>
        <w:br/>
        <w:t>{</w:t>
        <w:br/>
        <w:t>return</w:t>
        <w:br/>
        <w:t>t</w:t>
        <w:br/>
        <w:t>.</w:t>
        <w:br/>
        <w:t>Base</w:t>
        <w:br/>
        <w:t>+</w:t>
        <w:br/>
        <w:t>t</w:t>
        <w:br/>
        <w:t>.</w:t>
        <w:br/>
        <w:t>SideA</w:t>
        <w:br/>
        <w:t>+</w:t>
        <w:br/>
        <w:t>t</w:t>
        <w:br/>
        <w:t>.</w:t>
        <w:br/>
        <w:t>SideB</w:t>
        <w:br/>
        <w:t>}</w:t>
        <w:br/>
        <w:t>Enter fullscreen mode</w:t>
        <w:br/>
        <w:t>Exit fullscreen mode</w:t>
        <w:br/>
        <w:t>Both of these types now satisfy the</w:t>
        <w:br/>
        <w:t>Shape2D</w:t>
        <w:br/>
        <w:t>interface, no explicit declaration needed.</w:t>
        <w:br/>
        <w:t>Now that we have polymorphism through interfaces, we can write flexible functions.</w:t>
        <w:br/>
        <w:t>func</w:t>
        <w:br/>
        <w:t>FitsInYard</w:t>
        <w:br/>
        <w:t>(</w:t>
        <w:br/>
        <w:t>s</w:t>
        <w:br/>
        <w:t>Shape2D</w:t>
        <w:br/>
        <w:t>)</w:t>
        <w:br/>
        <w:t>bool</w:t>
        <w:br/>
        <w:t>{</w:t>
        <w:br/>
        <w:t>return</w:t>
        <w:br/>
        <w:t>s</w:t>
        <w:br/>
        <w:t>.</w:t>
        <w:br/>
        <w:t>Area</w:t>
        <w:br/>
        <w:t>()</w:t>
        <w:br/>
        <w:t>&lt;</w:t>
        <w:br/>
        <w:t>100</w:t>
        <w:br/>
        <w:t>&amp;&amp;</w:t>
        <w:br/>
        <w:t>s</w:t>
        <w:br/>
        <w:t>.</w:t>
        <w:br/>
        <w:t>Perimeter</w:t>
        <w:br/>
        <w:t>()</w:t>
        <w:br/>
        <w:t>&lt;</w:t>
        <w:br/>
        <w:t>100</w:t>
        <w:br/>
        <w:t>}</w:t>
        <w:br/>
        <w:t>Enter fullscreen mode</w:t>
        <w:br/>
        <w:t>Exit fullscreen mode</w:t>
        <w:br/>
        <w:t>This one function works with any type that satisfies Shape2D, Rectangle, Triangle, or even custom shapes in the future.</w:t>
        <w:br/>
        <w:t>You get code reuse, flexibility, and clarity — all without inheritance.</w:t>
        <w:br/>
        <w:t>Disambiguation with Type Assertions</w:t>
        <w:br/>
        <w:t>While interfaces are great for hiding differences, sometimes you need to "peel it apart" and figure out the exact underlying concrete type. This is especially useful in a program like a graphics application where you might have an</w:t>
        <w:br/>
        <w:t>DrawShape</w:t>
        <w:br/>
        <w:t>function that needs to call specific drawing APIs for different shapes (e.g.,</w:t>
        <w:br/>
        <w:t>DrawRectangle</w:t>
        <w:br/>
        <w:t>,</w:t>
        <w:br/>
        <w:t>DrawTriangle</w:t>
        <w:br/>
        <w:t>).</w:t>
        <w:br/>
        <w:t>For this, Go provides type assertions. A type assertion provides access to an interface value's underlying concrete value.</w:t>
        <w:br/>
        <w:t>func</w:t>
        <w:br/>
        <w:t>DrawShape</w:t>
        <w:br/>
        <w:t>(</w:t>
        <w:br/>
        <w:t>s</w:t>
        <w:br/>
        <w:t>Shape2D</w:t>
        <w:br/>
        <w:t>)</w:t>
        <w:br/>
        <w:t>{</w:t>
        <w:br/>
        <w:t>// Check if the underlying type is a Rectangle</w:t>
        <w:br/>
        <w:t>if</w:t>
        <w:br/>
        <w:t>rect</w:t>
        <w:br/>
        <w:t>,</w:t>
        <w:br/>
        <w:t>ok</w:t>
        <w:br/>
        <w:t>:=</w:t>
        <w:br/>
        <w:t>s</w:t>
        <w:br/>
        <w:t>.</w:t>
        <w:br/>
        <w:t>(</w:t>
        <w:br/>
        <w:t>Rectangle</w:t>
        <w:br/>
        <w:t>);</w:t>
        <w:br/>
        <w:t>ok</w:t>
        <w:br/>
        <w:t>{</w:t>
        <w:br/>
        <w:t>DrawRect</w:t>
        <w:br/>
        <w:t>(</w:t>
        <w:br/>
        <w:t>rect</w:t>
        <w:br/>
        <w:t>)</w:t>
        <w:br/>
        <w:t>}</w:t>
        <w:br/>
        <w:t>else</w:t>
        <w:br/>
        <w:t>if</w:t>
        <w:br/>
        <w:t>tri</w:t>
        <w:br/>
        <w:t>,</w:t>
        <w:br/>
        <w:t>ok</w:t>
        <w:br/>
        <w:t>:=</w:t>
        <w:br/>
        <w:t>s</w:t>
        <w:br/>
        <w:t>.</w:t>
        <w:br/>
        <w:t>(</w:t>
        <w:br/>
        <w:t>Triangle</w:t>
        <w:br/>
        <w:t>);</w:t>
        <w:br/>
        <w:t>ok</w:t>
        <w:br/>
        <w:t>{</w:t>
        <w:br/>
        <w:t>DrawTriangle</w:t>
        <w:br/>
        <w:t>(</w:t>
        <w:br/>
        <w:t>tri</w:t>
        <w:br/>
        <w:t>)</w:t>
        <w:br/>
        <w:t>}</w:t>
        <w:br/>
        <w:t>}</w:t>
        <w:br/>
        <w:t>Enter fullscreen mode</w:t>
        <w:br/>
        <w:t>Exit fullscreen mode</w:t>
        <w:br/>
        <w:t>A more convenient way to handle this is with a type switch, which is a special form of the</w:t>
        <w:br/>
        <w:t>switch</w:t>
        <w:br/>
        <w:t>statement for type assertions.</w:t>
        <w:br/>
        <w:t>func</w:t>
        <w:br/>
        <w:t>DrawShape</w:t>
        <w:br/>
        <w:t>(</w:t>
        <w:br/>
        <w:t>s</w:t>
        <w:br/>
        <w:t>Shape2D</w:t>
        <w:br/>
        <w:t>)</w:t>
        <w:br/>
        <w:t>{</w:t>
        <w:br/>
        <w:t>switch</w:t>
        <w:br/>
        <w:t>sh</w:t>
        <w:br/>
        <w:t>:=</w:t>
        <w:br/>
        <w:t>s</w:t>
        <w:br/>
        <w:t>.</w:t>
        <w:br/>
        <w:t>(</w:t>
        <w:br/>
        <w:t>type</w:t>
        <w:br/>
        <w:t>)</w:t>
        <w:br/>
        <w:t>{</w:t>
        <w:br/>
        <w:t>case</w:t>
        <w:br/>
        <w:t>Rectangle</w:t>
        <w:br/>
        <w:t>:</w:t>
        <w:br/>
        <w:t>DrawRect</w:t>
        <w:br/>
        <w:t>(</w:t>
        <w:br/>
        <w:t>sh</w:t>
        <w:br/>
        <w:t>)</w:t>
        <w:br/>
        <w:t>case</w:t>
        <w:br/>
        <w:t>Triangle</w:t>
        <w:br/>
        <w:t>:</w:t>
        <w:br/>
        <w:t>DrawTriangle</w:t>
        <w:br/>
        <w:t>(</w:t>
        <w:br/>
        <w:t>sh</w:t>
        <w:br/>
        <w:t>)</w:t>
        <w:br/>
        <w:t>// ... other cases</w:t>
        <w:br/>
        <w:t>}</w:t>
        <w:br/>
        <w:t>}</w:t>
        <w:br/>
        <w:t>Enter fullscreen mode</w:t>
        <w:br/>
        <w:t>Exit fullscreen mode</w:t>
        <w:br/>
        <w:t>The variable</w:t>
        <w:br/>
        <w:t>sh</w:t>
        <w:br/>
        <w:t>is now of the correct concrete type in each case block.</w:t>
        <w:br/>
        <w:t>A Common Use: Error Handling</w:t>
        <w:br/>
        <w:t>Another great use of interfaces is in error handling. In Go, many functions return two values: a result and an</w:t>
        <w:br/>
        <w:t>error</w:t>
        <w:br/>
        <w:t>.</w:t>
        <w:br/>
        <w:t>This</w:t>
        <w:br/>
        <w:t>error</w:t>
        <w:br/>
        <w:t>is actually an interface. The</w:t>
        <w:br/>
        <w:t>error</w:t>
        <w:br/>
        <w:t>interface is very simple; it has a single method called Error that returns a string.</w:t>
        <w:br/>
        <w:t>type</w:t>
        <w:br/>
        <w:t>error</w:t>
        <w:br/>
        <w:t>interface</w:t>
        <w:br/>
        <w:t>{</w:t>
        <w:br/>
        <w:t>Error</w:t>
        <w:br/>
        <w:t>()</w:t>
        <w:br/>
        <w:t>string</w:t>
        <w:br/>
        <w:t>}</w:t>
        <w:br/>
        <w:t>Enter fullscreen mode</w:t>
        <w:br/>
        <w:t>Exit fullscreen mode</w:t>
        <w:br/>
        <w:t>This simple interface allows any type to represent an error, as long as it has an Error() method. When a function returns an error, you should always check if it is</w:t>
        <w:br/>
        <w:t>nil</w:t>
        <w:br/>
        <w:t>. If it's not</w:t>
        <w:br/>
        <w:t>nil</w:t>
        <w:br/>
        <w:t>, it means something went wrong, and you should handle the error.</w:t>
        <w:br/>
        <w:t>f</w:t>
        <w:br/>
        <w:t>,</w:t>
        <w:br/>
        <w:t>err</w:t>
        <w:br/>
        <w:t>:=</w:t>
        <w:br/>
        <w:t>os</w:t>
        <w:br/>
        <w:t>.</w:t>
        <w:br/>
        <w:t>Open</w:t>
        <w:br/>
        <w:t>(</w:t>
        <w:br/>
        <w:t>"file.txt"</w:t>
        <w:br/>
        <w:t>)</w:t>
        <w:br/>
        <w:t>if</w:t>
        <w:br/>
        <w:t>err</w:t>
        <w:br/>
        <w:t>!=</w:t>
        <w:br/>
        <w:t>nil</w:t>
        <w:br/>
        <w:t>{</w:t>
        <w:br/>
        <w:t>fmt</w:t>
        <w:br/>
        <w:t>.</w:t>
        <w:br/>
        <w:t>Println</w:t>
        <w:br/>
        <w:t>(</w:t>
        <w:br/>
        <w:t>err</w:t>
        <w:br/>
        <w:t>)</w:t>
        <w:br/>
        <w:t>// Calls err.Error()</w:t>
        <w:br/>
        <w:t>return</w:t>
        <w:br/>
        <w:t>}</w:t>
        <w:br/>
        <w:t>Enter fullscreen mode</w:t>
        <w:br/>
        <w:t>Exit fullscreen mode</w:t>
        <w:br/>
        <w:t>This is a standard and robust way to handle errors in Go.</w:t>
        <w:br/>
        <w:t>Go's approach to polymorphism with interfaces is a powerful and flexible alternative to the traditional inheritance model. By focusing on behavior (methods) rather than data, interfaces allow you to write clean, reusable code that can work with a wide variety of types. In the next article, we'll dive even deeper into how interfaces work behind the scenes and explore some more advanced topics.</w:t>
        <w:br/>
        <w:t>Happy coding!</w:t>
        <w:br/>
        <w:t>go (8 Part Series)</w:t>
        <w:br/>
        <w:t>1</w:t>
        <w:br/>
        <w:t>GoLang 101: Getting Started with Go</w:t>
        <w:br/>
        <w:t>2</w:t>
        <w:br/>
        <w:t>GoLang 101: Mastering Variables, Types, and Memory in Go</w:t>
        <w:br/>
        <w:t>...</w:t>
        <w:br/>
        <w:t>4 more parts...</w:t>
        <w:br/>
        <w:t>3</w:t>
        <w:br/>
        <w:t>GoLang 101: Making Decisions and Loops with Control Flow</w:t>
        <w:br/>
        <w:t>4</w:t>
        <w:br/>
        <w:t>GoLang 101: Organizing Data in Go with Arrays, Slices, Maps, and Structs</w:t>
        <w:br/>
        <w:t>5</w:t>
        <w:br/>
        <w:t>GoLang 101: Communicating with the World — Files, JSON, and Protocols</w:t>
        <w:br/>
        <w:t>6</w:t>
        <w:br/>
        <w:t>GoLang101: Mastering Functions</w:t>
        <w:br/>
        <w:t>7</w:t>
        <w:br/>
        <w:t>GoLang101: Go’s Minimal Object-Oriented Style</w:t>
        <w:br/>
        <w:t>8</w:t>
        <w:br/>
        <w:t>GoLang 101: Understanding Polymorphism Through Interfaces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