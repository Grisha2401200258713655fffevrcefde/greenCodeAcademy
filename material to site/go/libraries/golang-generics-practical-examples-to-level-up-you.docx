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GoLang Generics: Practical Examples to Level Up Your Code</w:t>
      </w:r>
    </w:p>
    <w:p>
      <w:r>
        <w:t>Язык оригинала: en</w:t>
      </w:r>
    </w:p>
    <w:p>
      <w:pPr>
        <w:pStyle w:val="Heading1"/>
      </w:pPr>
      <w:r>
        <w:t>Оригинал</w:t>
      </w:r>
    </w:p>
    <w:p>
      <w:r>
        <w:t>Hello, I'm Shrijith Venkatramana. I’m building</w:t>
        <w:br/>
        <w:t>LiveReview</w:t>
        <w:br/>
        <w:t>, a private AI code review tool that runs on your LLM key (OpenAI, Gemini, etc.) with flat, no-seat pricing -- built for small teams. Do check it out and give it a try!</w:t>
        <w:br/>
        <w:t>GoLang generics, introduced in</w:t>
        <w:br/>
        <w:t>Go 1.18</w:t>
        <w:br/>
        <w:t>, brought a new level of flexibility to a language known for its simplicity and performance. They let you write reusable, type-safe code without sacrificing Go’s clean design. This article dives into practical examples of generics in Go, showing you how to use them effectively. We’ll cover the basics, explore real-world use cases, and provide complete, runnable code snippets. Let’s get started.</w:t>
        <w:br/>
        <w:t>What Are Generics and Why Should You Care?</w:t>
        <w:br/>
        <w:t>Generics allow you to write functions and types that work with multiple data types while keeping type safety. Before generics, you’d often use</w:t>
        <w:br/>
        <w:t>interface{}</w:t>
        <w:br/>
        <w:t>for flexibility, but that came with type assertions and runtime errors.</w:t>
        <w:br/>
        <w:t>Generics solve this by letting you define type parameters</w:t>
        <w:br/>
        <w:t>, checked at compile time.</w:t>
        <w:br/>
        <w:t>For example, instead of writing separate functions for summing integers and floats, generics let you write one function that handles both. This reduces code duplication and makes maintenance easier. The Go team added generics to address these pain points while keeping the language’s simplicity.</w:t>
        <w:br/>
        <w:t>Key benefit</w:t>
        <w:br/>
        <w:t>: Write less code, keep it type-safe, and improve readability.</w:t>
        <w:br/>
        <w:t>Official Go Generics Documentation</w:t>
        <w:br/>
        <w:t>Defining Generic Functions: The Basics</w:t>
        <w:br/>
        <w:t>A generic function uses</w:t>
        <w:br/>
        <w:t>type parameters</w:t>
        <w:br/>
        <w:t>, declared in square brackets before the function’s parameters. Let’s start with a simple example: a function to find the maximum of two values, regardless of their type.</w:t>
        <w:br/>
        <w:t>package</w:t>
        <w:br/>
        <w:t>main</w:t>
        <w:br/>
        <w:t>import</w:t>
        <w:br/>
        <w:t>(</w:t>
        <w:br/>
        <w:t>"fmt"</w:t>
        <w:br/>
        <w:t>)</w:t>
        <w:br/>
        <w:t>// Define a constraint for comparable types (like int, float64, string)</w:t>
        <w:br/>
        <w:t>type</w:t>
        <w:br/>
        <w:t>Comparable</w:t>
        <w:br/>
        <w:t>interface</w:t>
        <w:br/>
        <w:t>{</w:t>
        <w:br/>
        <w:t>~</w:t>
        <w:br/>
        <w:t>int</w:t>
        <w:br/>
        <w:t>|</w:t>
        <w:br/>
        <w:t>~</w:t>
        <w:br/>
        <w:t>float64</w:t>
        <w:br/>
        <w:t>|</w:t>
        <w:br/>
        <w:t>~</w:t>
        <w:br/>
        <w:t>string</w:t>
        <w:br/>
        <w:t>}</w:t>
        <w:br/>
        <w:t>// Max finds the larger of two values</w:t>
        <w:br/>
        <w:t>func</w:t>
        <w:br/>
        <w:t>Max</w:t>
        <w:br/>
        <w:t>[</w:t>
        <w:br/>
        <w:t>T</w:t>
        <w:br/>
        <w:t>Comparable</w:t>
        <w:br/>
        <w:t>](</w:t>
        <w:br/>
        <w:t>a</w:t>
        <w:br/>
        <w:t>,</w:t>
        <w:br/>
        <w:t>b</w:t>
        <w:br/>
        <w:t>T</w:t>
        <w:br/>
        <w:t>)</w:t>
        <w:br/>
        <w:t>T</w:t>
        <w:br/>
        <w:t>{</w:t>
        <w:br/>
        <w:t>if</w:t>
        <w:br/>
        <w:t>a</w:t>
        <w:br/>
        <w:t>&gt;</w:t>
        <w:br/>
        <w:t>b</w:t>
        <w:br/>
        <w:t>{</w:t>
        <w:br/>
        <w:t>return</w:t>
        <w:br/>
        <w:t>a</w:t>
        <w:br/>
        <w:t>}</w:t>
        <w:br/>
        <w:t>return</w:t>
        <w:br/>
        <w:t>b</w:t>
        <w:br/>
        <w:t>}</w:t>
        <w:br/>
        <w:t>func</w:t>
        <w:br/>
        <w:t>main</w:t>
        <w:br/>
        <w:t>()</w:t>
        <w:br/>
        <w:t>{</w:t>
        <w:br/>
        <w:t>// Test with integers</w:t>
        <w:br/>
        <w:t>fmt</w:t>
        <w:br/>
        <w:t>.</w:t>
        <w:br/>
        <w:t>Println</w:t>
        <w:br/>
        <w:t>(</w:t>
        <w:br/>
        <w:t>Max</w:t>
        <w:br/>
        <w:t>(</w:t>
        <w:br/>
        <w:t>5</w:t>
        <w:br/>
        <w:t>,</w:t>
        <w:br/>
        <w:t>10</w:t>
        <w:br/>
        <w:t>))</w:t>
        <w:br/>
        <w:t>// Output: 10</w:t>
        <w:br/>
        <w:t>// Test with floats</w:t>
        <w:br/>
        <w:t>fmt</w:t>
        <w:br/>
        <w:t>.</w:t>
        <w:br/>
        <w:t>Println</w:t>
        <w:br/>
        <w:t>(</w:t>
        <w:br/>
        <w:t>Max</w:t>
        <w:br/>
        <w:t>(</w:t>
        <w:br/>
        <w:t>3.14</w:t>
        <w:br/>
        <w:t>,</w:t>
        <w:br/>
        <w:t>2.71</w:t>
        <w:br/>
        <w:t>))</w:t>
        <w:br/>
        <w:t>// Output: 3.14</w:t>
        <w:br/>
        <w:t>// Test with strings</w:t>
        <w:br/>
        <w:t>fmt</w:t>
        <w:br/>
        <w:t>.</w:t>
        <w:br/>
        <w:t>Println</w:t>
        <w:br/>
        <w:t>(</w:t>
        <w:br/>
        <w:t>Max</w:t>
        <w:br/>
        <w:t>(</w:t>
        <w:br/>
        <w:t>"apple"</w:t>
        <w:br/>
        <w:t>,</w:t>
        <w:br/>
        <w:t>"banana"</w:t>
        <w:br/>
        <w:t>))</w:t>
        <w:br/>
        <w:t>// Output: banana</w:t>
        <w:br/>
        <w:t>}</w:t>
        <w:br/>
        <w:t>Enter fullscreen mode</w:t>
        <w:br/>
        <w:t>Exit fullscreen mode</w:t>
        <w:br/>
        <w:t>How it works</w:t>
        <w:br/>
        <w:t>: The</w:t>
        <w:br/>
        <w:t>Comparable</w:t>
        <w:br/>
        <w:t>constraint ensures</w:t>
        <w:br/>
        <w:t>T</w:t>
        <w:br/>
        <w:t>supports the</w:t>
        <w:br/>
        <w:t>&gt;</w:t>
        <w:br/>
        <w:t>operator. The</w:t>
        <w:br/>
        <w:t>~</w:t>
        <w:br/>
        <w:t>means it includes types derived from</w:t>
        <w:br/>
        <w:t>int</w:t>
        <w:br/>
        <w:t>,</w:t>
        <w:br/>
        <w:t>float64</w:t>
        <w:br/>
        <w:t>, or</w:t>
        <w:br/>
        <w:t>string</w:t>
        <w:br/>
        <w:t>. This function works for any type that fits the constraint, and the compiler catches type mismatches.</w:t>
        <w:br/>
        <w:t>Try it</w:t>
        <w:br/>
        <w:t>: Copy and run this code. It’s simple but shows the power of generics in reducing repetitive code.</w:t>
        <w:br/>
        <w:t>Generic Types: Building Reusable Data Structures</w:t>
        <w:br/>
        <w:t>Generics aren’t just for functions—you can define generic structs, too. Let’s create a generic</w:t>
        <w:br/>
        <w:t>Stack</w:t>
        <w:br/>
        <w:t>type that works with any data type.</w:t>
        <w:br/>
        <w:t>package</w:t>
        <w:br/>
        <w:t>main</w:t>
        <w:br/>
        <w:t>import</w:t>
        <w:br/>
        <w:t>(</w:t>
        <w:br/>
        <w:t>"fmt"</w:t>
        <w:br/>
        <w:t>)</w:t>
        <w:br/>
        <w:t>// Stack is a generic type that holds items of type T</w:t>
        <w:br/>
        <w:t>type</w:t>
        <w:br/>
        <w:t>Stack</w:t>
        <w:br/>
        <w:t>[</w:t>
        <w:br/>
        <w:t>T</w:t>
        <w:br/>
        <w:t>any</w:t>
        <w:br/>
        <w:t>]</w:t>
        <w:br/>
        <w:t>struct</w:t>
        <w:br/>
        <w:t>{</w:t>
        <w:br/>
        <w:t>items</w:t>
        <w:br/>
        <w:t>[]</w:t>
        <w:br/>
        <w:t>T</w:t>
        <w:br/>
        <w:t>}</w:t>
        <w:br/>
        <w:t>// Push adds an item to the stack</w:t>
        <w:br/>
        <w:t>func</w:t>
        <w:br/>
        <w:t>(</w:t>
        <w:br/>
        <w:t>s</w:t>
        <w:br/>
        <w:t>*</w:t>
        <w:br/>
        <w:t>Stack</w:t>
        <w:br/>
        <w:t>[</w:t>
        <w:br/>
        <w:t>T</w:t>
        <w:br/>
        <w:t>])</w:t>
        <w:br/>
        <w:t>Push</w:t>
        <w:br/>
        <w:t>(</w:t>
        <w:br/>
        <w:t>item</w:t>
        <w:br/>
        <w:t>T</w:t>
        <w:br/>
        <w:t>)</w:t>
        <w:br/>
        <w:t>{</w:t>
        <w:br/>
        <w:t>s</w:t>
        <w:br/>
        <w:t>.</w:t>
        <w:br/>
        <w:t>items</w:t>
        <w:br/>
        <w:t>=</w:t>
        <w:br/>
        <w:t>append</w:t>
        <w:br/>
        <w:t>(</w:t>
        <w:br/>
        <w:t>s</w:t>
        <w:br/>
        <w:t>.</w:t>
        <w:br/>
        <w:t>items</w:t>
        <w:br/>
        <w:t>,</w:t>
        <w:br/>
        <w:t>item</w:t>
        <w:br/>
        <w:t>)</w:t>
        <w:br/>
        <w:t>}</w:t>
        <w:br/>
        <w:t>// Pop removes and returns the top item</w:t>
        <w:br/>
        <w:t>func</w:t>
        <w:br/>
        <w:t>(</w:t>
        <w:br/>
        <w:t>s</w:t>
        <w:br/>
        <w:t>*</w:t>
        <w:br/>
        <w:t>Stack</w:t>
        <w:br/>
        <w:t>[</w:t>
        <w:br/>
        <w:t>T</w:t>
        <w:br/>
        <w:t>])</w:t>
        <w:br/>
        <w:t>Pop</w:t>
        <w:br/>
        <w:t>()</w:t>
        <w:br/>
        <w:t>(</w:t>
        <w:br/>
        <w:t>T</w:t>
        <w:br/>
        <w:t>,</w:t>
        <w:br/>
        <w:t>bool</w:t>
        <w:br/>
        <w:t>)</w:t>
        <w:br/>
        <w:t>{</w:t>
        <w:br/>
        <w:t>if</w:t>
        <w:br/>
        <w:t>len</w:t>
        <w:br/>
        <w:t>(</w:t>
        <w:br/>
        <w:t>s</w:t>
        <w:br/>
        <w:t>.</w:t>
        <w:br/>
        <w:t>items</w:t>
        <w:br/>
        <w:t>)</w:t>
        <w:br/>
        <w:t>==</w:t>
        <w:br/>
        <w:t>0</w:t>
        <w:br/>
        <w:t>{</w:t>
        <w:br/>
        <w:t>var</w:t>
        <w:br/>
        <w:t>zero</w:t>
        <w:br/>
        <w:t>T</w:t>
        <w:br/>
        <w:t>return</w:t>
        <w:br/>
        <w:t>zero</w:t>
        <w:br/>
        <w:t>,</w:t>
        <w:br/>
        <w:t>false</w:t>
        <w:br/>
        <w:t>}</w:t>
        <w:br/>
        <w:t>item</w:t>
        <w:br/>
        <w:t>:=</w:t>
        <w:br/>
        <w:t>s</w:t>
        <w:br/>
        <w:t>.</w:t>
        <w:br/>
        <w:t>items</w:t>
        <w:br/>
        <w:t>[</w:t>
        <w:br/>
        <w:t>len</w:t>
        <w:br/>
        <w:t>(</w:t>
        <w:br/>
        <w:t>s</w:t>
        <w:br/>
        <w:t>.</w:t>
        <w:br/>
        <w:t>items</w:t>
        <w:br/>
        <w:t>)</w:t>
        <w:br/>
        <w:t>-</w:t>
        <w:br/>
        <w:t>1</w:t>
        <w:br/>
        <w:t>]</w:t>
        <w:br/>
        <w:t>s</w:t>
        <w:br/>
        <w:t>.</w:t>
        <w:br/>
        <w:t>items</w:t>
        <w:br/>
        <w:t>=</w:t>
        <w:br/>
        <w:t>s</w:t>
        <w:br/>
        <w:t>.</w:t>
        <w:br/>
        <w:t>items</w:t>
        <w:br/>
        <w:t>[</w:t>
        <w:br/>
        <w:t>:</w:t>
        <w:br/>
        <w:t>len</w:t>
        <w:br/>
        <w:t>(</w:t>
        <w:br/>
        <w:t>s</w:t>
        <w:br/>
        <w:t>.</w:t>
        <w:br/>
        <w:t>items</w:t>
        <w:br/>
        <w:t>)</w:t>
        <w:br/>
        <w:t>-</w:t>
        <w:br/>
        <w:t>1</w:t>
        <w:br/>
        <w:t>]</w:t>
        <w:br/>
        <w:t>return</w:t>
        <w:br/>
        <w:t>item</w:t>
        <w:br/>
        <w:t>,</w:t>
        <w:br/>
        <w:t>true</w:t>
        <w:br/>
        <w:t>}</w:t>
        <w:br/>
        <w:t>func</w:t>
        <w:br/>
        <w:t>main</w:t>
        <w:br/>
        <w:t>()</w:t>
        <w:br/>
        <w:t>{</w:t>
        <w:br/>
        <w:t>// Stack of integers</w:t>
        <w:br/>
        <w:t>intStack</w:t>
        <w:br/>
        <w:t>:=</w:t>
        <w:br/>
        <w:t>Stack</w:t>
        <w:br/>
        <w:t>[</w:t>
        <w:br/>
        <w:t>int</w:t>
        <w:br/>
        <w:t>]{}</w:t>
        <w:br/>
        <w:t>intStack</w:t>
        <w:br/>
        <w:t>.</w:t>
        <w:br/>
        <w:t>Push</w:t>
        <w:br/>
        <w:t>(</w:t>
        <w:br/>
        <w:t>1</w:t>
        <w:br/>
        <w:t>)</w:t>
        <w:br/>
        <w:t>intStack</w:t>
        <w:br/>
        <w:t>.</w:t>
        <w:br/>
        <w:t>Push</w:t>
        <w:br/>
        <w:t>(</w:t>
        <w:br/>
        <w:t>2</w:t>
        <w:br/>
        <w:t>)</w:t>
        <w:br/>
        <w:t>fmt</w:t>
        <w:br/>
        <w:t>.</w:t>
        <w:br/>
        <w:t>Println</w:t>
        <w:br/>
        <w:t>(</w:t>
        <w:br/>
        <w:t>intStack</w:t>
        <w:br/>
        <w:t>.</w:t>
        <w:br/>
        <w:t>Pop</w:t>
        <w:br/>
        <w:t>())</w:t>
        <w:br/>
        <w:t>// Output: 2, true</w:t>
        <w:br/>
        <w:t>fmt</w:t>
        <w:br/>
        <w:t>.</w:t>
        <w:br/>
        <w:t>Println</w:t>
        <w:br/>
        <w:t>(</w:t>
        <w:br/>
        <w:t>intStack</w:t>
        <w:br/>
        <w:t>.</w:t>
        <w:br/>
        <w:t>Pop</w:t>
        <w:br/>
        <w:t>())</w:t>
        <w:br/>
        <w:t>// Output: 1, true</w:t>
        <w:br/>
        <w:t>fmt</w:t>
        <w:br/>
        <w:t>.</w:t>
        <w:br/>
        <w:t>Println</w:t>
        <w:br/>
        <w:t>(</w:t>
        <w:br/>
        <w:t>intStack</w:t>
        <w:br/>
        <w:t>.</w:t>
        <w:br/>
        <w:t>Pop</w:t>
        <w:br/>
        <w:t>())</w:t>
        <w:br/>
        <w:t>// Output: 0, false</w:t>
        <w:br/>
        <w:t>// Stack of strings</w:t>
        <w:br/>
        <w:t>stringStack</w:t>
        <w:br/>
        <w:t>:=</w:t>
        <w:br/>
        <w:t>Stack</w:t>
        <w:br/>
        <w:t>[</w:t>
        <w:br/>
        <w:t>string</w:t>
        <w:br/>
        <w:t>]{}</w:t>
        <w:br/>
        <w:t>stringStack</w:t>
        <w:br/>
        <w:t>.</w:t>
        <w:br/>
        <w:t>Push</w:t>
        <w:br/>
        <w:t>(</w:t>
        <w:br/>
        <w:t>"hello"</w:t>
        <w:br/>
        <w:t>)</w:t>
        <w:br/>
        <w:t>stringStack</w:t>
        <w:br/>
        <w:t>.</w:t>
        <w:br/>
        <w:t>Push</w:t>
        <w:br/>
        <w:t>(</w:t>
        <w:br/>
        <w:t>"world"</w:t>
        <w:br/>
        <w:t>)</w:t>
        <w:br/>
        <w:t>fmt</w:t>
        <w:br/>
        <w:t>.</w:t>
        <w:br/>
        <w:t>Println</w:t>
        <w:br/>
        <w:t>(</w:t>
        <w:br/>
        <w:t>stringStack</w:t>
        <w:br/>
        <w:t>.</w:t>
        <w:br/>
        <w:t>Pop</w:t>
        <w:br/>
        <w:t>())</w:t>
        <w:br/>
        <w:t>// Output: world, true</w:t>
        <w:br/>
        <w:t>}</w:t>
        <w:br/>
        <w:t>Enter fullscreen mode</w:t>
        <w:br/>
        <w:t>Exit fullscreen mode</w:t>
        <w:br/>
        <w:t>Why this rocks</w:t>
        <w:br/>
        <w:t>: One</w:t>
        <w:br/>
        <w:t>Stack</w:t>
        <w:br/>
        <w:t>implementation handles any type, from</w:t>
        <w:br/>
        <w:t>int</w:t>
        <w:br/>
        <w:t>to custom structs. The</w:t>
        <w:br/>
        <w:t>any</w:t>
        <w:br/>
        <w:t>constraint means no restrictions on</w:t>
        <w:br/>
        <w:t>T</w:t>
        <w:br/>
        <w:t>. This eliminates the need for type assertions, unlike with</w:t>
        <w:br/>
        <w:t>interface{}</w:t>
        <w:br/>
        <w:t>.</w:t>
        <w:br/>
        <w:t>Go Blog on Generic Types</w:t>
        <w:br/>
        <w:t>Constraints: Controlling Which Types Are Allowed</w:t>
        <w:br/>
        <w:t>Constraints define what types a generic function or type can accept. Go provides built-in constraints like</w:t>
        <w:br/>
        <w:t>comparable</w:t>
        <w:br/>
        <w:t>and</w:t>
        <w:br/>
        <w:t>any</w:t>
        <w:br/>
        <w:t>, but you can create custom ones. Let’s look at a generic function that sums numbers, using a custom constraint.</w:t>
        <w:br/>
        <w:t>package</w:t>
        <w:br/>
        <w:t>main</w:t>
        <w:br/>
        <w:t>import</w:t>
        <w:br/>
        <w:t>(</w:t>
        <w:br/>
        <w:t>"fmt"</w:t>
        <w:br/>
        <w:t>)</w:t>
        <w:br/>
        <w:t>// Number is a constraint for numeric types</w:t>
        <w:br/>
        <w:t>type</w:t>
        <w:br/>
        <w:t>Number</w:t>
        <w:br/>
        <w:t>interface</w:t>
        <w:br/>
        <w:t>{</w:t>
        <w:br/>
        <w:t>~</w:t>
        <w:br/>
        <w:t>int</w:t>
        <w:br/>
        <w:t>|</w:t>
        <w:br/>
        <w:t>~</w:t>
        <w:br/>
        <w:t>float64</w:t>
        <w:br/>
        <w:t>|</w:t>
        <w:br/>
        <w:t>~</w:t>
        <w:br/>
        <w:t>float32</w:t>
        <w:br/>
        <w:t>}</w:t>
        <w:br/>
        <w:t>// Sum calculates the sum of a slice of numbers</w:t>
        <w:br/>
        <w:t>func</w:t>
        <w:br/>
        <w:t>Sum</w:t>
        <w:br/>
        <w:t>[</w:t>
        <w:br/>
        <w:t>T</w:t>
        <w:br/>
        <w:t>Number</w:t>
        <w:br/>
        <w:t>](</w:t>
        <w:br/>
        <w:t>nums</w:t>
        <w:br/>
        <w:t>[]</w:t>
        <w:br/>
        <w:t>T</w:t>
        <w:br/>
        <w:t>)</w:t>
        <w:br/>
        <w:t>T</w:t>
        <w:br/>
        <w:t>{</w:t>
        <w:br/>
        <w:t>var</w:t>
        <w:br/>
        <w:t>sum</w:t>
        <w:br/>
        <w:t>T</w:t>
        <w:br/>
        <w:t>for</w:t>
        <w:br/>
        <w:t>_</w:t>
        <w:br/>
        <w:t>,</w:t>
        <w:br/>
        <w:t>num</w:t>
        <w:br/>
        <w:t>:=</w:t>
        <w:br/>
        <w:t>range</w:t>
        <w:br/>
        <w:t>nums</w:t>
        <w:br/>
        <w:t>{</w:t>
        <w:br/>
        <w:t>sum</w:t>
        <w:br/>
        <w:t>+=</w:t>
        <w:br/>
        <w:t>num</w:t>
        <w:br/>
        <w:t>}</w:t>
        <w:br/>
        <w:t>return</w:t>
        <w:br/>
        <w:t>sum</w:t>
        <w:br/>
        <w:t>}</w:t>
        <w:br/>
        <w:t>func</w:t>
        <w:br/>
        <w:t>main</w:t>
        <w:br/>
        <w:t>()</w:t>
        <w:br/>
        <w:t>{</w:t>
        <w:br/>
        <w:t>ints</w:t>
        <w:br/>
        <w:t>:=</w:t>
        <w:br/>
        <w:t>[]</w:t>
        <w:br/>
        <w:t>int</w:t>
        <w:br/>
        <w:t>{</w:t>
        <w:br/>
        <w:t>1</w:t>
        <w:br/>
        <w:t>,</w:t>
        <w:br/>
        <w:t>2</w:t>
        <w:br/>
        <w:t>,</w:t>
        <w:br/>
        <w:t>3</w:t>
        <w:br/>
        <w:t>,</w:t>
        <w:br/>
        <w:t>4</w:t>
        <w:br/>
        <w:t>}</w:t>
        <w:br/>
        <w:t>floats</w:t>
        <w:br/>
        <w:t>:=</w:t>
        <w:br/>
        <w:t>[]</w:t>
        <w:br/>
        <w:t>float64</w:t>
        <w:br/>
        <w:t>{</w:t>
        <w:br/>
        <w:t>1.5</w:t>
        <w:br/>
        <w:t>,</w:t>
        <w:br/>
        <w:t>2.5</w:t>
        <w:br/>
        <w:t>,</w:t>
        <w:br/>
        <w:t>3.5</w:t>
        <w:br/>
        <w:t>}</w:t>
        <w:br/>
        <w:t>fmt</w:t>
        <w:br/>
        <w:t>.</w:t>
        <w:br/>
        <w:t>Println</w:t>
        <w:br/>
        <w:t>(</w:t>
        <w:br/>
        <w:t>Sum</w:t>
        <w:br/>
        <w:t>(</w:t>
        <w:br/>
        <w:t>ints</w:t>
        <w:br/>
        <w:t>))</w:t>
        <w:br/>
        <w:t>// Output: 10</w:t>
        <w:br/>
        <w:t>fmt</w:t>
        <w:br/>
        <w:t>.</w:t>
        <w:br/>
        <w:t>Println</w:t>
        <w:br/>
        <w:t>(</w:t>
        <w:br/>
        <w:t>Sum</w:t>
        <w:br/>
        <w:t>(</w:t>
        <w:br/>
        <w:t>floats</w:t>
        <w:br/>
        <w:t>))</w:t>
        <w:br/>
        <w:t>// Output: 7.5</w:t>
        <w:br/>
        <w:t>}</w:t>
        <w:br/>
        <w:t>Enter fullscreen mode</w:t>
        <w:br/>
        <w:t>Exit fullscreen mode</w:t>
        <w:br/>
        <w:t>Key point</w:t>
        <w:br/>
        <w:t>: The</w:t>
        <w:br/>
        <w:t>Number</w:t>
        <w:br/>
        <w:t>constraint ensures</w:t>
        <w:br/>
        <w:t>T</w:t>
        <w:br/>
        <w:t>supports the</w:t>
        <w:br/>
        <w:t>+</w:t>
        <w:br/>
        <w:t>operator. The</w:t>
        <w:br/>
        <w:t>~</w:t>
        <w:br/>
        <w:t>allows derived types (e.g.,</w:t>
        <w:br/>
        <w:t>type MyInt int</w:t>
        <w:br/>
        <w:t>). This makes the function flexible yet safe.</w:t>
        <w:br/>
        <w:t>Pro tip</w:t>
        <w:br/>
        <w:t>: Use constraints to make your generics explicit about supported operations.</w:t>
        <w:br/>
        <w:t>Combining Generics with Interfaces</w:t>
        <w:br/>
        <w:t>Interfaces and generics can work together. Let’s create a generic function that processes any type implementing a specific interface. Here’s an example with a</w:t>
        <w:br/>
        <w:t>Stringer</w:t>
        <w:br/>
        <w:t>interface.</w:t>
        <w:br/>
        <w:t>package</w:t>
        <w:br/>
        <w:t>main</w:t>
        <w:br/>
        <w:t>import</w:t>
        <w:br/>
        <w:t>(</w:t>
        <w:br/>
        <w:t>"fmt"</w:t>
        <w:br/>
        <w:t>)</w:t>
        <w:br/>
        <w:t>// Stringer is an interface for types that have a String() method</w:t>
        <w:br/>
        <w:t>type</w:t>
        <w:br/>
        <w:t>Stringer</w:t>
        <w:br/>
        <w:t>interface</w:t>
        <w:br/>
        <w:t>{</w:t>
        <w:br/>
        <w:t>String</w:t>
        <w:br/>
        <w:t>()</w:t>
        <w:br/>
        <w:t>string</w:t>
        <w:br/>
        <w:t>}</w:t>
        <w:br/>
        <w:t>// PrintAll prints the String() output for a slice of Stringer types</w:t>
        <w:br/>
        <w:t>func</w:t>
        <w:br/>
        <w:t>PrintAll</w:t>
        <w:br/>
        <w:t>[</w:t>
        <w:br/>
        <w:t>T</w:t>
        <w:br/>
        <w:t>Stringer</w:t>
        <w:br/>
        <w:t>](</w:t>
        <w:br/>
        <w:t>items</w:t>
        <w:br/>
        <w:t>[]</w:t>
        <w:br/>
        <w:t>T</w:t>
        <w:br/>
        <w:t>)</w:t>
        <w:br/>
        <w:t>{</w:t>
        <w:br/>
        <w:t>for</w:t>
        <w:br/>
        <w:t>_</w:t>
        <w:br/>
        <w:t>,</w:t>
        <w:br/>
        <w:t>item</w:t>
        <w:br/>
        <w:t>:=</w:t>
        <w:br/>
        <w:t>range</w:t>
        <w:br/>
        <w:t>items</w:t>
        <w:br/>
        <w:t>{</w:t>
        <w:br/>
        <w:t>fmt</w:t>
        <w:br/>
        <w:t>.</w:t>
        <w:br/>
        <w:t>Println</w:t>
        <w:br/>
        <w:t>(</w:t>
        <w:br/>
        <w:t>item</w:t>
        <w:br/>
        <w:t>.</w:t>
        <w:br/>
        <w:t>String</w:t>
        <w:br/>
        <w:t>())</w:t>
        <w:br/>
        <w:t>}</w:t>
        <w:br/>
        <w:t>}</w:t>
        <w:br/>
        <w:t>// Person is a custom type that implements Stringer</w:t>
        <w:br/>
        <w:t>type</w:t>
        <w:br/>
        <w:t>Person</w:t>
        <w:br/>
        <w:t>struct</w:t>
        <w:br/>
        <w:t>{</w:t>
        <w:br/>
        <w:t>Name</w:t>
        <w:br/>
        <w:t>string</w:t>
        <w:br/>
        <w:t>}</w:t>
        <w:br/>
        <w:t>func</w:t>
        <w:br/>
        <w:t>(</w:t>
        <w:br/>
        <w:t>p</w:t>
        <w:br/>
        <w:t>Person</w:t>
        <w:br/>
        <w:t>)</w:t>
        <w:br/>
        <w:t>String</w:t>
        <w:br/>
        <w:t>()</w:t>
        <w:br/>
        <w:t>string</w:t>
        <w:br/>
        <w:t>{</w:t>
        <w:br/>
        <w:t>return</w:t>
        <w:br/>
        <w:t>fmt</w:t>
        <w:br/>
        <w:t>.</w:t>
        <w:br/>
        <w:t>Sprintf</w:t>
        <w:br/>
        <w:t>(</w:t>
        <w:br/>
        <w:t>"Person: %s"</w:t>
        <w:br/>
        <w:t>,</w:t>
        <w:br/>
        <w:t>p</w:t>
        <w:br/>
        <w:t>.</w:t>
        <w:br/>
        <w:t>Name</w:t>
        <w:br/>
        <w:t>)</w:t>
        <w:br/>
        <w:t>}</w:t>
        <w:br/>
        <w:t>func</w:t>
        <w:br/>
        <w:t>main</w:t>
        <w:br/>
        <w:t>()</w:t>
        <w:br/>
        <w:t>{</w:t>
        <w:br/>
        <w:t>people</w:t>
        <w:br/>
        <w:t>:=</w:t>
        <w:br/>
        <w:t>[]</w:t>
        <w:br/>
        <w:t>Person</w:t>
        <w:br/>
        <w:t>{</w:t>
        <w:br/>
        <w:t>{</w:t>
        <w:br/>
        <w:t>Name</w:t>
        <w:br/>
        <w:t>:</w:t>
        <w:br/>
        <w:t>"Alice"</w:t>
        <w:br/>
        <w:t>},</w:t>
        <w:br/>
        <w:t>{</w:t>
        <w:br/>
        <w:t>Name</w:t>
        <w:br/>
        <w:t>:</w:t>
        <w:br/>
        <w:t>"Bob"</w:t>
        <w:br/>
        <w:t>},</w:t>
        <w:br/>
        <w:t>}</w:t>
        <w:br/>
        <w:t>PrintAll</w:t>
        <w:br/>
        <w:t>(</w:t>
        <w:br/>
        <w:t>people</w:t>
        <w:br/>
        <w:t>)</w:t>
        <w:br/>
        <w:t>// Output: Person: Alice</w:t>
        <w:br/>
        <w:t>//         Person: Bob</w:t>
        <w:br/>
        <w:t>}</w:t>
        <w:br/>
        <w:t>Enter fullscreen mode</w:t>
        <w:br/>
        <w:t>Exit fullscreen mode</w:t>
        <w:br/>
        <w:t>Why this is useful</w:t>
        <w:br/>
        <w:t>: The</w:t>
        <w:br/>
        <w:t>PrintAll</w:t>
        <w:br/>
        <w:t>function works with any type that implements</w:t>
        <w:br/>
        <w:t>Stringer</w:t>
        <w:br/>
        <w:t>, making it reusable across structs like</w:t>
        <w:br/>
        <w:t>Person</w:t>
        <w:br/>
        <w:t>,</w:t>
        <w:br/>
        <w:t>User</w:t>
        <w:br/>
        <w:t>, or even standard library types like</w:t>
        <w:br/>
        <w:t>time.Time</w:t>
        <w:br/>
        <w:t>.</w:t>
        <w:br/>
        <w:t>Go Interface Documentation</w:t>
        <w:br/>
        <w:t>Generic Maps: Flexible Key-Value Stores</w:t>
        <w:br/>
        <w:t>Let’s build a generic</w:t>
        <w:br/>
        <w:t>SafeMap</w:t>
        <w:br/>
        <w:t>that supports any key and value types, with thread-safe operations using a mutex.</w:t>
        <w:br/>
        <w:t>package</w:t>
        <w:br/>
        <w:t>main</w:t>
        <w:br/>
        <w:t>import</w:t>
        <w:br/>
        <w:t>(</w:t>
        <w:br/>
        <w:t>"fmt"</w:t>
        <w:br/>
        <w:t>"sync"</w:t>
        <w:br/>
        <w:t>)</w:t>
        <w:br/>
        <w:t>// SafeMap is a generic thread-safe map</w:t>
        <w:br/>
        <w:t>type</w:t>
        <w:br/>
        <w:t>SafeMap</w:t>
        <w:br/>
        <w:t>[</w:t>
        <w:br/>
        <w:t>K</w:t>
        <w:br/>
        <w:t>comparable</w:t>
        <w:br/>
        <w:t>,</w:t>
        <w:br/>
        <w:t>V</w:t>
        <w:br/>
        <w:t>any</w:t>
        <w:br/>
        <w:t>]</w:t>
        <w:br/>
        <w:t>struct</w:t>
        <w:br/>
        <w:t>{</w:t>
        <w:br/>
        <w:t>items</w:t>
        <w:br/>
        <w:t>map</w:t>
        <w:br/>
        <w:t>[</w:t>
        <w:br/>
        <w:t>K</w:t>
        <w:br/>
        <w:t>]</w:t>
        <w:br/>
        <w:t>V</w:t>
        <w:br/>
        <w:t>mutex</w:t>
        <w:br/>
        <w:t>sync</w:t>
        <w:br/>
        <w:t>.</w:t>
        <w:br/>
        <w:t>RWMutex</w:t>
        <w:br/>
        <w:t>}</w:t>
        <w:br/>
        <w:t>// NewSafeMap creates a new SafeMap</w:t>
        <w:br/>
        <w:t>func</w:t>
        <w:br/>
        <w:t>NewSafeMap</w:t>
        <w:br/>
        <w:t>[</w:t>
        <w:br/>
        <w:t>K</w:t>
        <w:br/>
        <w:t>comparable</w:t>
        <w:br/>
        <w:t>,</w:t>
        <w:br/>
        <w:t>V</w:t>
        <w:br/>
        <w:t>any</w:t>
        <w:br/>
        <w:t>]()</w:t>
        <w:br/>
        <w:t>*</w:t>
        <w:br/>
        <w:t>SafeMap</w:t>
        <w:br/>
        <w:t>[</w:t>
        <w:br/>
        <w:t>K</w:t>
        <w:br/>
        <w:t>,</w:t>
        <w:br/>
        <w:t>V</w:t>
        <w:br/>
        <w:t>]</w:t>
        <w:br/>
        <w:t>{</w:t>
        <w:br/>
        <w:t>return</w:t>
        <w:br/>
        <w:t>&amp;</w:t>
        <w:br/>
        <w:t>SafeMap</w:t>
        <w:br/>
        <w:t>[</w:t>
        <w:br/>
        <w:t>K</w:t>
        <w:br/>
        <w:t>,</w:t>
        <w:br/>
        <w:t>V</w:t>
        <w:br/>
        <w:t>]{</w:t>
        <w:br/>
        <w:t>items</w:t>
        <w:br/>
        <w:t>:</w:t>
        <w:br/>
        <w:t>make</w:t>
        <w:br/>
        <w:t>(</w:t>
        <w:br/>
        <w:t>map</w:t>
        <w:br/>
        <w:t>[</w:t>
        <w:br/>
        <w:t>K</w:t>
        <w:br/>
        <w:t>]</w:t>
        <w:br/>
        <w:t>V</w:t>
        <w:br/>
        <w:t>),</w:t>
        <w:br/>
        <w:t>}</w:t>
        <w:br/>
        <w:t>}</w:t>
        <w:br/>
        <w:t>// Set stores a key-value pair</w:t>
        <w:br/>
        <w:t>func</w:t>
        <w:br/>
        <w:t>(</w:t>
        <w:br/>
        <w:t>m</w:t>
        <w:br/>
        <w:t>*</w:t>
        <w:br/>
        <w:t>SafeMap</w:t>
        <w:br/>
        <w:t>[</w:t>
        <w:br/>
        <w:t>K</w:t>
        <w:br/>
        <w:t>,</w:t>
        <w:br/>
        <w:t>V</w:t>
        <w:br/>
        <w:t>])</w:t>
        <w:br/>
        <w:t>Set</w:t>
        <w:br/>
        <w:t>(</w:t>
        <w:br/>
        <w:t>key</w:t>
        <w:br/>
        <w:t>K</w:t>
        <w:br/>
        <w:t>,</w:t>
        <w:br/>
        <w:t>value</w:t>
        <w:br/>
        <w:t>V</w:t>
        <w:br/>
        <w:t>)</w:t>
        <w:br/>
        <w:t>{</w:t>
        <w:br/>
        <w:t>m</w:t>
        <w:br/>
        <w:t>.</w:t>
        <w:br/>
        <w:t>mutex</w:t>
        <w:br/>
        <w:t>.</w:t>
        <w:br/>
        <w:t>Lock</w:t>
        <w:br/>
        <w:t>()</w:t>
        <w:br/>
        <w:t>defer</w:t>
        <w:br/>
        <w:t>m</w:t>
        <w:br/>
        <w:t>.</w:t>
        <w:br/>
        <w:t>mutex</w:t>
        <w:br/>
        <w:t>.</w:t>
        <w:br/>
        <w:t>Unlock</w:t>
        <w:br/>
        <w:t>()</w:t>
        <w:br/>
        <w:t>m</w:t>
        <w:br/>
        <w:t>.</w:t>
        <w:br/>
        <w:t>items</w:t>
        <w:br/>
        <w:t>[</w:t>
        <w:br/>
        <w:t>key</w:t>
        <w:br/>
        <w:t>]</w:t>
        <w:br/>
        <w:t>=</w:t>
        <w:br/>
        <w:t>value</w:t>
        <w:br/>
        <w:t>}</w:t>
        <w:br/>
        <w:t>// Get retrieves a value by key</w:t>
        <w:br/>
        <w:t>func</w:t>
        <w:br/>
        <w:t>(</w:t>
        <w:br/>
        <w:t>m</w:t>
        <w:br/>
        <w:t>*</w:t>
        <w:br/>
        <w:t>SafeMap</w:t>
        <w:br/>
        <w:t>[</w:t>
        <w:br/>
        <w:t>K</w:t>
        <w:br/>
        <w:t>,</w:t>
        <w:br/>
        <w:t>V</w:t>
        <w:br/>
        <w:t>])</w:t>
        <w:br/>
        <w:t>Get</w:t>
        <w:br/>
        <w:t>(</w:t>
        <w:br/>
        <w:t>key</w:t>
        <w:br/>
        <w:t>K</w:t>
        <w:br/>
        <w:t>)</w:t>
        <w:br/>
        <w:t>(</w:t>
        <w:br/>
        <w:t>V</w:t>
        <w:br/>
        <w:t>,</w:t>
        <w:br/>
        <w:t>bool</w:t>
        <w:br/>
        <w:t>)</w:t>
        <w:br/>
        <w:t>{</w:t>
        <w:br/>
        <w:t>m</w:t>
        <w:br/>
        <w:t>.</w:t>
        <w:br/>
        <w:t>mutex</w:t>
        <w:br/>
        <w:t>.</w:t>
        <w:br/>
        <w:t>RLock</w:t>
        <w:br/>
        <w:t>()</w:t>
        <w:br/>
        <w:t>defer</w:t>
        <w:br/>
        <w:t>m</w:t>
        <w:br/>
        <w:t>.</w:t>
        <w:br/>
        <w:t>mutex</w:t>
        <w:br/>
        <w:t>.</w:t>
        <w:br/>
        <w:t>RUnlock</w:t>
        <w:br/>
        <w:t>()</w:t>
        <w:br/>
        <w:t>value</w:t>
        <w:br/>
        <w:t>,</w:t>
        <w:br/>
        <w:t>exists</w:t>
        <w:br/>
        <w:t>:=</w:t>
        <w:br/>
        <w:t>m</w:t>
        <w:br/>
        <w:t>.</w:t>
        <w:br/>
        <w:t>items</w:t>
        <w:br/>
        <w:t>[</w:t>
        <w:br/>
        <w:t>key</w:t>
        <w:br/>
        <w:t>]</w:t>
        <w:br/>
        <w:t>return</w:t>
        <w:br/>
        <w:t>value</w:t>
        <w:br/>
        <w:t>,</w:t>
        <w:br/>
        <w:t>exists</w:t>
        <w:br/>
        <w:t>}</w:t>
        <w:br/>
        <w:t>func</w:t>
        <w:br/>
        <w:t>main</w:t>
        <w:br/>
        <w:t>()</w:t>
        <w:br/>
        <w:t>{</w:t>
        <w:br/>
        <w:t>// Map with string keys and int values</w:t>
        <w:br/>
        <w:t>m</w:t>
        <w:br/>
        <w:t>:=</w:t>
        <w:br/>
        <w:t>NewSafeMap</w:t>
        <w:br/>
        <w:t>[</w:t>
        <w:br/>
        <w:t>string</w:t>
        <w:br/>
        <w:t>,</w:t>
        <w:br/>
        <w:t>int</w:t>
        <w:br/>
        <w:t>]()</w:t>
        <w:br/>
        <w:t>m</w:t>
        <w:br/>
        <w:t>.</w:t>
        <w:br/>
        <w:t>Set</w:t>
        <w:br/>
        <w:t>(</w:t>
        <w:br/>
        <w:t>"age"</w:t>
        <w:br/>
        <w:t>,</w:t>
        <w:br/>
        <w:t>30</w:t>
        <w:br/>
        <w:t>)</w:t>
        <w:br/>
        <w:t>m</w:t>
        <w:br/>
        <w:t>.</w:t>
        <w:br/>
        <w:t>Set</w:t>
        <w:br/>
        <w:t>(</w:t>
        <w:br/>
        <w:t>"score"</w:t>
        <w:br/>
        <w:t>,</w:t>
        <w:br/>
        <w:t>95</w:t>
        <w:br/>
        <w:t>)</w:t>
        <w:br/>
        <w:t>fmt</w:t>
        <w:br/>
        <w:t>.</w:t>
        <w:br/>
        <w:t>Println</w:t>
        <w:br/>
        <w:t>(</w:t>
        <w:br/>
        <w:t>m</w:t>
        <w:br/>
        <w:t>.</w:t>
        <w:br/>
        <w:t>Get</w:t>
        <w:br/>
        <w:t>(</w:t>
        <w:br/>
        <w:t>"age"</w:t>
        <w:br/>
        <w:t>))</w:t>
        <w:br/>
        <w:t>// Output: 30, true</w:t>
        <w:br/>
        <w:t>fmt</w:t>
        <w:br/>
        <w:t>.</w:t>
        <w:br/>
        <w:t>Println</w:t>
        <w:br/>
        <w:t>(</w:t>
        <w:br/>
        <w:t>m</w:t>
        <w:br/>
        <w:t>.</w:t>
        <w:br/>
        <w:t>Get</w:t>
        <w:br/>
        <w:t>(</w:t>
        <w:br/>
        <w:t>"score"</w:t>
        <w:br/>
        <w:t>))</w:t>
        <w:br/>
        <w:t>// Output: 95, true</w:t>
        <w:br/>
        <w:t>fmt</w:t>
        <w:br/>
        <w:t>.</w:t>
        <w:br/>
        <w:t>Println</w:t>
        <w:br/>
        <w:t>(</w:t>
        <w:br/>
        <w:t>m</w:t>
        <w:br/>
        <w:t>.</w:t>
        <w:br/>
        <w:t>Get</w:t>
        <w:br/>
        <w:t>(</w:t>
        <w:br/>
        <w:t>"name"</w:t>
        <w:br/>
        <w:t>))</w:t>
        <w:br/>
        <w:t>// Output: 0, false</w:t>
        <w:br/>
        <w:t>}</w:t>
        <w:br/>
        <w:t>Enter fullscreen mode</w:t>
        <w:br/>
        <w:t>Exit fullscreen mode</w:t>
        <w:br/>
        <w:t>Why it’s great</w:t>
        <w:br/>
        <w:t>: The</w:t>
        <w:br/>
        <w:t>SafeMap</w:t>
        <w:br/>
        <w:t>works with any comparable key type and any value type. The</w:t>
        <w:br/>
        <w:t>comparable</w:t>
        <w:br/>
        <w:t>constraint ensures keys can be used in a map. The mutex ensures thread safety.</w:t>
        <w:br/>
        <w:t>Use case</w:t>
        <w:br/>
        <w:t>: Ideal for concurrent applications needing flexible key-value storage.</w:t>
        <w:br/>
        <w:t>Performance Considerations with Generics</w:t>
        <w:br/>
        <w:t>Generics are compiled into specialized code for each type used, which can increase binary size but maintains Go’s performance. Here’s a quick comparison of generics vs.</w:t>
        <w:br/>
        <w:t>interface{}</w:t>
        <w:br/>
        <w:t>for a sum function.</w:t>
        <w:br/>
        <w:t>Approach</w:t>
        <w:br/>
        <w:t>Pros</w:t>
        <w:br/>
        <w:t>Cons</w:t>
        <w:br/>
        <w:t>Generics</w:t>
        <w:br/>
        <w:t>Type-safe, no runtime overhead</w:t>
        <w:br/>
        <w:t>Slightly larger binary size</w:t>
        <w:br/>
        <w:t>Interface{}</w:t>
        <w:br/>
        <w:t>Flexible, no code duplication</w:t>
        <w:br/>
        <w:t>Runtime type assertions, errors</w:t>
        <w:br/>
        <w:t>Key takeaway</w:t>
        <w:br/>
        <w:t>: Generics offer better performance than</w:t>
        <w:br/>
        <w:t>interface{}</w:t>
        <w:br/>
        <w:t>because they eliminate runtime type checks. However, avoid overusing generics for simple cases where a single-type function is enough.</w:t>
        <w:br/>
        <w:t>Benchmark example</w:t>
        <w:br/>
        <w:t>:</w:t>
        <w:br/>
        <w:t>package</w:t>
        <w:br/>
        <w:t>main</w:t>
        <w:br/>
        <w:t>import</w:t>
        <w:br/>
        <w:t>(</w:t>
        <w:br/>
        <w:t>"fmt"</w:t>
        <w:br/>
        <w:t>"time"</w:t>
        <w:br/>
        <w:t>)</w:t>
        <w:br/>
        <w:t>type</w:t>
        <w:br/>
        <w:t>Number</w:t>
        <w:br/>
        <w:t>interface</w:t>
        <w:br/>
        <w:t>{</w:t>
        <w:br/>
        <w:t>~</w:t>
        <w:br/>
        <w:t>int</w:t>
        <w:br/>
        <w:t>|</w:t>
        <w:br/>
        <w:t>~</w:t>
        <w:br/>
        <w:t>float64</w:t>
        <w:br/>
        <w:t>}</w:t>
        <w:br/>
        <w:t>func</w:t>
        <w:br/>
        <w:t>SumGeneric</w:t>
        <w:br/>
        <w:t>[</w:t>
        <w:br/>
        <w:t>T</w:t>
        <w:br/>
        <w:t>Number</w:t>
        <w:br/>
        <w:t>](</w:t>
        <w:br/>
        <w:t>nums</w:t>
        <w:br/>
        <w:t>[]</w:t>
        <w:br/>
        <w:t>T</w:t>
        <w:br/>
        <w:t>)</w:t>
        <w:br/>
        <w:t>T</w:t>
        <w:br/>
        <w:t>{</w:t>
        <w:br/>
        <w:t>var</w:t>
        <w:br/>
        <w:t>sum</w:t>
        <w:br/>
        <w:t>T</w:t>
        <w:br/>
        <w:t>for</w:t>
        <w:br/>
        <w:t>_</w:t>
        <w:br/>
        <w:t>,</w:t>
        <w:br/>
        <w:t>num</w:t>
        <w:br/>
        <w:t>:=</w:t>
        <w:br/>
        <w:t>range</w:t>
        <w:br/>
        <w:t>nums</w:t>
        <w:br/>
        <w:t>{</w:t>
        <w:br/>
        <w:t>sum</w:t>
        <w:br/>
        <w:t>+=</w:t>
        <w:br/>
        <w:t>num</w:t>
        <w:br/>
        <w:t>}</w:t>
        <w:br/>
        <w:t>return</w:t>
        <w:br/>
        <w:t>sum</w:t>
        <w:br/>
        <w:t>}</w:t>
        <w:br/>
        <w:t>func</w:t>
        <w:br/>
        <w:t>SumInterface</w:t>
        <w:br/>
        <w:t>(</w:t>
        <w:br/>
        <w:t>nums</w:t>
        <w:br/>
        <w:t>[]</w:t>
        <w:br/>
        <w:t>interface</w:t>
        <w:br/>
        <w:t>{})</w:t>
        <w:br/>
        <w:t>interface</w:t>
        <w:br/>
        <w:t>{}</w:t>
        <w:br/>
        <w:t>{</w:t>
        <w:br/>
        <w:t>var</w:t>
        <w:br/>
        <w:t>sum</w:t>
        <w:br/>
        <w:t>float64</w:t>
        <w:br/>
        <w:t>for</w:t>
        <w:br/>
        <w:t>_</w:t>
        <w:br/>
        <w:t>,</w:t>
        <w:br/>
        <w:t>num</w:t>
        <w:br/>
        <w:t>:=</w:t>
        <w:br/>
        <w:t>range</w:t>
        <w:br/>
        <w:t>nums</w:t>
        <w:br/>
        <w:t>{</w:t>
        <w:br/>
        <w:t>sum</w:t>
        <w:br/>
        <w:t>+=</w:t>
        <w:br/>
        <w:t>num</w:t>
        <w:br/>
        <w:t>.</w:t>
        <w:br/>
        <w:t>(</w:t>
        <w:br/>
        <w:t>float64</w:t>
        <w:br/>
        <w:t>)</w:t>
        <w:br/>
        <w:t>}</w:t>
        <w:br/>
        <w:t>return</w:t>
        <w:br/>
        <w:t>sum</w:t>
        <w:br/>
        <w:t>}</w:t>
        <w:br/>
        <w:t>func</w:t>
        <w:br/>
        <w:t>main</w:t>
        <w:br/>
        <w:t>()</w:t>
        <w:br/>
        <w:t>{</w:t>
        <w:br/>
        <w:t>ints</w:t>
        <w:br/>
        <w:t>:=</w:t>
        <w:br/>
        <w:t>[]</w:t>
        <w:br/>
        <w:t>int</w:t>
        <w:br/>
        <w:t>{</w:t>
        <w:br/>
        <w:t>1</w:t>
        <w:br/>
        <w:t>,</w:t>
        <w:br/>
        <w:t>2</w:t>
        <w:br/>
        <w:t>,</w:t>
        <w:br/>
        <w:t>3</w:t>
        <w:br/>
        <w:t>,</w:t>
        <w:br/>
        <w:t>4</w:t>
        <w:br/>
        <w:t>,</w:t>
        <w:br/>
        <w:t>5</w:t>
        <w:br/>
        <w:t>}</w:t>
        <w:br/>
        <w:t>interfaceSlice</w:t>
        <w:br/>
        <w:t>:=</w:t>
        <w:br/>
        <w:t>make</w:t>
        <w:br/>
        <w:t>([]</w:t>
        <w:br/>
        <w:t>interface</w:t>
        <w:br/>
        <w:t>{},</w:t>
        <w:br/>
        <w:t>len</w:t>
        <w:br/>
        <w:t>(</w:t>
        <w:br/>
        <w:t>ints</w:t>
        <w:br/>
        <w:t>))</w:t>
        <w:br/>
        <w:t>for</w:t>
        <w:br/>
        <w:t>i</w:t>
        <w:br/>
        <w:t>,</w:t>
        <w:br/>
        <w:t>v</w:t>
        <w:br/>
        <w:t>:=</w:t>
        <w:br/>
        <w:t>range</w:t>
        <w:br/>
        <w:t>ints</w:t>
        <w:br/>
        <w:t>{</w:t>
        <w:br/>
        <w:t>interfaceSlice</w:t>
        <w:br/>
        <w:t>[</w:t>
        <w:br/>
        <w:t>i</w:t>
        <w:br/>
        <w:t>]</w:t>
        <w:br/>
        <w:t>=</w:t>
        <w:br/>
        <w:t>float64</w:t>
        <w:br/>
        <w:t>(</w:t>
        <w:br/>
        <w:t>v</w:t>
        <w:br/>
        <w:t>)</w:t>
        <w:br/>
        <w:t>}</w:t>
        <w:br/>
        <w:t>start</w:t>
        <w:br/>
        <w:t>:=</w:t>
        <w:br/>
        <w:t>time</w:t>
        <w:br/>
        <w:t>.</w:t>
        <w:br/>
        <w:t>Now</w:t>
        <w:br/>
        <w:t>()</w:t>
        <w:br/>
        <w:t>fmt</w:t>
        <w:br/>
        <w:t>.</w:t>
        <w:br/>
        <w:t>Println</w:t>
        <w:br/>
        <w:t>(</w:t>
        <w:br/>
        <w:t>SumGeneric</w:t>
        <w:br/>
        <w:t>(</w:t>
        <w:br/>
        <w:t>ints</w:t>
        <w:br/>
        <w:t>))</w:t>
        <w:br/>
        <w:t>// Output: 15</w:t>
        <w:br/>
        <w:t>fmt</w:t>
        <w:br/>
        <w:t>.</w:t>
        <w:br/>
        <w:t>Println</w:t>
        <w:br/>
        <w:t>(</w:t>
        <w:br/>
        <w:t>time</w:t>
        <w:br/>
        <w:t>.</w:t>
        <w:br/>
        <w:t>Since</w:t>
        <w:br/>
        <w:t>(</w:t>
        <w:br/>
        <w:t>start</w:t>
        <w:br/>
        <w:t>))</w:t>
        <w:br/>
        <w:t>// Output: ~100ns (varies)</w:t>
        <w:br/>
        <w:t>start</w:t>
        <w:br/>
        <w:t>=</w:t>
        <w:br/>
        <w:t>time</w:t>
        <w:br/>
        <w:t>.</w:t>
        <w:br/>
        <w:t>Now</w:t>
        <w:br/>
        <w:t>()</w:t>
        <w:br/>
        <w:t>fmt</w:t>
        <w:br/>
        <w:t>.</w:t>
        <w:br/>
        <w:t>Println</w:t>
        <w:br/>
        <w:t>(</w:t>
        <w:br/>
        <w:t>SumInterface</w:t>
        <w:br/>
        <w:t>(</w:t>
        <w:br/>
        <w:t>interfaceSlice</w:t>
        <w:br/>
        <w:t>))</w:t>
        <w:br/>
        <w:t>// Output: 15</w:t>
        <w:br/>
        <w:t>fmt</w:t>
        <w:br/>
        <w:t>.</w:t>
        <w:br/>
        <w:t>Println</w:t>
        <w:br/>
        <w:t>(</w:t>
        <w:br/>
        <w:t>time</w:t>
        <w:br/>
        <w:t>.</w:t>
        <w:br/>
        <w:t>Since</w:t>
        <w:br/>
        <w:t>(</w:t>
        <w:br/>
        <w:t>start</w:t>
        <w:br/>
        <w:t>))</w:t>
        <w:br/>
        <w:t>// Output: ~200ns (varies)</w:t>
        <w:br/>
        <w:t>}</w:t>
        <w:br/>
        <w:t>Enter fullscreen mode</w:t>
        <w:br/>
        <w:t>Exit fullscreen mode</w:t>
        <w:br/>
        <w:t>Observation</w:t>
        <w:br/>
        <w:t>: The generic version is faster due to no type assertions.</w:t>
        <w:br/>
        <w:t>Common Pitfalls and How to Avoid Them</w:t>
        <w:br/>
        <w:t>Generics are powerful, but they come with traps. Here are common issues and fixes:</w:t>
        <w:br/>
        <w:t>Pitfall</w:t>
        <w:br/>
        <w:t>Solution</w:t>
        <w:br/>
        <w:t>Overusing generics</w:t>
        <w:br/>
        <w:t>Use generics only when type flexibility is needed.</w:t>
        <w:br/>
        <w:t>Incorrect constraints</w:t>
        <w:br/>
        <w:t>Use specific constraints like</w:t>
        <w:br/>
        <w:t>comparable</w:t>
        <w:br/>
        <w:t>or custom interfaces.</w:t>
        <w:br/>
        <w:t>Ignoring derived types</w:t>
        <w:br/>
        <w:t>Use</w:t>
        <w:br/>
        <w:t>~</w:t>
        <w:br/>
        <w:t>in constraints for flexibility.</w:t>
        <w:br/>
        <w:t>Example fix</w:t>
        <w:br/>
        <w:t>for incorrect constraints:</w:t>
        <w:br/>
        <w:t>package</w:t>
        <w:br/>
        <w:t>main</w:t>
        <w:br/>
        <w:t>import</w:t>
        <w:br/>
        <w:t>(</w:t>
        <w:br/>
        <w:t>"fmt"</w:t>
        <w:br/>
        <w:t>)</w:t>
        <w:br/>
        <w:t>// Number constraint for numeric types</w:t>
        <w:br/>
        <w:t>type</w:t>
        <w:br/>
        <w:t>Number</w:t>
        <w:br/>
        <w:t>interface</w:t>
        <w:br/>
        <w:t>{</w:t>
        <w:br/>
        <w:t>~</w:t>
        <w:br/>
        <w:t>int</w:t>
        <w:br/>
        <w:t>|</w:t>
        <w:br/>
        <w:t>~</w:t>
        <w:br/>
        <w:t>float64</w:t>
        <w:br/>
        <w:t>}</w:t>
        <w:br/>
        <w:t>// Multiply multiplies two numbers</w:t>
        <w:br/>
        <w:t>func</w:t>
        <w:br/>
        <w:t>Multiply</w:t>
        <w:br/>
        <w:t>[</w:t>
        <w:br/>
        <w:t>T</w:t>
        <w:br/>
        <w:t>Number</w:t>
        <w:br/>
        <w:t>](</w:t>
        <w:br/>
        <w:t>a</w:t>
        <w:br/>
        <w:t>,</w:t>
        <w:br/>
        <w:t>b</w:t>
        <w:br/>
        <w:t>T</w:t>
        <w:br/>
        <w:t>)</w:t>
        <w:br/>
        <w:t>T</w:t>
        <w:br/>
        <w:t>{</w:t>
        <w:br/>
        <w:t>return</w:t>
        <w:br/>
        <w:t>a</w:t>
        <w:br/>
        <w:t>*</w:t>
        <w:br/>
        <w:t>b</w:t>
        <w:br/>
        <w:t>}</w:t>
        <w:br/>
        <w:t>func</w:t>
        <w:br/>
        <w:t>main</w:t>
        <w:br/>
        <w:t>()</w:t>
        <w:br/>
        <w:t>{</w:t>
        <w:br/>
        <w:t>fmt</w:t>
        <w:br/>
        <w:t>.</w:t>
        <w:br/>
        <w:t>Println</w:t>
        <w:br/>
        <w:t>(</w:t>
        <w:br/>
        <w:t>Multiply</w:t>
        <w:br/>
        <w:t>(</w:t>
        <w:br/>
        <w:t>5</w:t>
        <w:br/>
        <w:t>,</w:t>
        <w:br/>
        <w:t>3</w:t>
        <w:br/>
        <w:t>))</w:t>
        <w:br/>
        <w:t>// Output: 15</w:t>
        <w:br/>
        <w:t>fmt</w:t>
        <w:br/>
        <w:t>.</w:t>
        <w:br/>
        <w:t>Println</w:t>
        <w:br/>
        <w:t>(</w:t>
        <w:br/>
        <w:t>Multiply</w:t>
        <w:br/>
        <w:t>(</w:t>
        <w:br/>
        <w:t>2.5</w:t>
        <w:br/>
        <w:t>,</w:t>
        <w:br/>
        <w:t>4.0</w:t>
        <w:br/>
        <w:t>))</w:t>
        <w:br/>
        <w:t>// Output: 10</w:t>
        <w:br/>
        <w:t>}</w:t>
        <w:br/>
        <w:t>Enter fullscreen mode</w:t>
        <w:br/>
        <w:t>Exit fullscreen mode</w:t>
        <w:br/>
        <w:t>Tip</w:t>
        <w:br/>
        <w:t>: Always test your generic code with multiple types to ensure constraints are correct.</w:t>
        <w:br/>
        <w:t>Where to Go Next with Generics</w:t>
        <w:br/>
        <w:t>Generics open up new possibilities in Go, but they’re just one tool in your toolbox. To deepen your understanding:</w:t>
        <w:br/>
        <w:t>Experiment</w:t>
        <w:br/>
        <w:t>: Try rewriting an existing project using generics to reduce code duplication.</w:t>
        <w:br/>
        <w:t>Read the source</w:t>
        <w:br/>
        <w:t>: Check out how libraries like</w:t>
        <w:br/>
        <w:t>golang.org/x/exp/slices</w:t>
        <w:br/>
        <w:t>use generics.</w:t>
        <w:br/>
        <w:t>Contribute</w:t>
        <w:br/>
        <w:t>: Explore open-source projects adopting generics and contribute generic utilities.</w:t>
        <w:br/>
        <w:t>Stay updated</w:t>
        <w:br/>
        <w:t>: Follow Go’s release notes for new generic features or constraints.</w:t>
        <w:br/>
        <w:t>For practical next steps, try building a generic priority queue or a type-safe database client. These projects will solidify your understanding and show you where generics shine. If you hit roadblocks, the Go community on forums like</w:t>
        <w:br/>
        <w:t>Reddit</w:t>
        <w:br/>
        <w:t>is a great place to ask questions.</w:t>
      </w:r>
    </w:p>
    <w:p>
      <w:pPr>
        <w:pStyle w:val="Heading1"/>
      </w:pPr>
      <w:r>
        <w:t>Перевод на русский</w:t>
      </w:r>
    </w:p>
    <w:p>
      <w:r>
        <w:t>Hello, I'm Shrijith Venkatramana. I’m building</w:t>
        <w:br/>
        <w:t>LiveReview</w:t>
        <w:br/>
        <w:t>, a private AI code review tool that runs on your LLM key (OpenAI, Gemini, etc.) with flat, no-seat pricing -- built for small teams. Do check it out and give it a try!</w:t>
        <w:br/>
        <w:t>GoLang generics, introduced in</w:t>
        <w:br/>
        <w:t>Go 1.18</w:t>
        <w:br/>
        <w:t>, brought a new level of flexibility to a language known for its simplicity and performance. They let you write reusable, type-safe code without sacrificing Go’s clean design. This article dives into practical examples of generics in Go, showing you how to use them effectively. We’ll cover the basics, explore real-world use cases, and provide complete, runnable code snippets. Let’s get started.</w:t>
        <w:br/>
        <w:t>What Are Generics and Why Should You Care?</w:t>
        <w:br/>
        <w:t>Generics allow you to write functions and types that work with multiple data types while keeping type safety. Before generics, you’d often use</w:t>
        <w:br/>
        <w:t>interface{}</w:t>
        <w:br/>
        <w:t>for flexibility, but that came with type assertions and runtime errors.</w:t>
        <w:br/>
        <w:t>Generics solve this by letting you define type parameters</w:t>
        <w:br/>
        <w:t>, checked at compile time.</w:t>
        <w:br/>
        <w:t>For example, instead of writing separate functions for summing integers and floats, generics let you write one function that handles both. This reduces code duplication and makes maintenance easier. The Go team added generics to address these pain points while keeping the language’s simplicity.</w:t>
        <w:br/>
        <w:t>Key benefit</w:t>
        <w:br/>
        <w:t>: Write less code, keep it type-safe, and improve readability.</w:t>
        <w:br/>
        <w:t>Official Go Generics Documentation</w:t>
        <w:br/>
        <w:t>Defining Generic Functions: The Basics</w:t>
        <w:br/>
        <w:t>A generic function uses</w:t>
        <w:br/>
        <w:t>type parameters</w:t>
        <w:br/>
        <w:t>, declared in square brackets before the function’s parameters. Let’s start with a simple example: a function to find the maximum of two values, regardless of their type.</w:t>
        <w:br/>
        <w:t>package</w:t>
        <w:br/>
        <w:t>main</w:t>
        <w:br/>
        <w:t>import</w:t>
        <w:br/>
        <w:t>(</w:t>
        <w:br/>
        <w:t>"fmt"</w:t>
        <w:br/>
        <w:t>)</w:t>
        <w:br/>
        <w:t>// Define a constraint for comparable types (like int, float64, string)</w:t>
        <w:br/>
        <w:t>type</w:t>
        <w:br/>
        <w:t>Comparable</w:t>
        <w:br/>
        <w:t>interface</w:t>
        <w:br/>
        <w:t>{</w:t>
        <w:br/>
        <w:t>~</w:t>
        <w:br/>
        <w:t>int</w:t>
        <w:br/>
        <w:t>|</w:t>
        <w:br/>
        <w:t>~</w:t>
        <w:br/>
        <w:t>float64</w:t>
        <w:br/>
        <w:t>|</w:t>
        <w:br/>
        <w:t>~</w:t>
        <w:br/>
        <w:t>string</w:t>
        <w:br/>
        <w:t>}</w:t>
        <w:br/>
        <w:t>// Max finds the larger of two values</w:t>
        <w:br/>
        <w:t>func</w:t>
        <w:br/>
        <w:t>Max</w:t>
        <w:br/>
        <w:t>[</w:t>
        <w:br/>
        <w:t>T</w:t>
        <w:br/>
        <w:t>Comparable</w:t>
        <w:br/>
        <w:t>](</w:t>
        <w:br/>
        <w:t>a</w:t>
        <w:br/>
        <w:t>,</w:t>
        <w:br/>
        <w:t>b</w:t>
        <w:br/>
        <w:t>T</w:t>
        <w:br/>
        <w:t>)</w:t>
        <w:br/>
        <w:t>T</w:t>
        <w:br/>
        <w:t>{</w:t>
        <w:br/>
        <w:t>if</w:t>
        <w:br/>
        <w:t>a</w:t>
        <w:br/>
        <w:t>&gt;</w:t>
        <w:br/>
        <w:t>b</w:t>
        <w:br/>
        <w:t>{</w:t>
        <w:br/>
        <w:t>return</w:t>
        <w:br/>
        <w:t>a</w:t>
        <w:br/>
        <w:t>}</w:t>
        <w:br/>
        <w:t>return</w:t>
        <w:br/>
        <w:t>b</w:t>
        <w:br/>
        <w:t>}</w:t>
        <w:br/>
        <w:t>func</w:t>
        <w:br/>
        <w:t>main</w:t>
        <w:br/>
        <w:t>()</w:t>
        <w:br/>
        <w:t>{</w:t>
        <w:br/>
        <w:t>// Test with integers</w:t>
        <w:br/>
        <w:t>fmt</w:t>
        <w:br/>
        <w:t>.</w:t>
        <w:br/>
        <w:t>Println</w:t>
        <w:br/>
        <w:t>(</w:t>
        <w:br/>
        <w:t>Max</w:t>
        <w:br/>
        <w:t>(</w:t>
        <w:br/>
        <w:t>5</w:t>
        <w:br/>
        <w:t>,</w:t>
        <w:br/>
        <w:t>10</w:t>
        <w:br/>
        <w:t>))</w:t>
        <w:br/>
        <w:t>// Output: 10</w:t>
        <w:br/>
        <w:t>// Test with floats</w:t>
        <w:br/>
        <w:t>fmt</w:t>
        <w:br/>
        <w:t>.</w:t>
        <w:br/>
        <w:t>Println</w:t>
        <w:br/>
        <w:t>(</w:t>
        <w:br/>
        <w:t>Max</w:t>
        <w:br/>
        <w:t>(</w:t>
        <w:br/>
        <w:t>3.14</w:t>
        <w:br/>
        <w:t>,</w:t>
        <w:br/>
        <w:t>2.71</w:t>
        <w:br/>
        <w:t>))</w:t>
        <w:br/>
        <w:t>// Output: 3.14</w:t>
        <w:br/>
        <w:t>// Test with strings</w:t>
        <w:br/>
        <w:t>fmt</w:t>
        <w:br/>
        <w:t>.</w:t>
        <w:br/>
        <w:t>Println</w:t>
        <w:br/>
        <w:t>(</w:t>
        <w:br/>
        <w:t>Max</w:t>
        <w:br/>
        <w:t>(</w:t>
        <w:br/>
        <w:t>"apple"</w:t>
        <w:br/>
        <w:t>,</w:t>
        <w:br/>
        <w:t>"banana"</w:t>
        <w:br/>
        <w:t>))</w:t>
        <w:br/>
        <w:t>// Output: banana</w:t>
        <w:br/>
        <w:t>}</w:t>
        <w:br/>
        <w:t>Enter fullscreen mode</w:t>
        <w:br/>
        <w:t>Exit fullscreen mode</w:t>
        <w:br/>
        <w:t>How it works</w:t>
        <w:br/>
        <w:t>: The</w:t>
        <w:br/>
        <w:t>Comparable</w:t>
        <w:br/>
        <w:t>constraint ensures</w:t>
        <w:br/>
        <w:t>T</w:t>
        <w:br/>
        <w:t>supports the</w:t>
        <w:br/>
        <w:t>&gt;</w:t>
        <w:br/>
        <w:t>operator. The</w:t>
        <w:br/>
        <w:t>~</w:t>
        <w:br/>
        <w:t>means it includes types derived from</w:t>
        <w:br/>
        <w:t>int</w:t>
        <w:br/>
        <w:t>,</w:t>
        <w:br/>
        <w:t>float64</w:t>
        <w:br/>
        <w:t>, or</w:t>
        <w:br/>
        <w:t>string</w:t>
        <w:br/>
        <w:t>. This function works for any type that fits the constraint, and the compiler catches type mismatches.</w:t>
        <w:br/>
        <w:t>Try it</w:t>
        <w:br/>
        <w:t>: Copy and run this code. It’s simple but shows the power of generics in reducing repetitive code.</w:t>
        <w:br/>
        <w:t>Generic Types: Building Reusable Data Structures</w:t>
        <w:br/>
        <w:t>Generics aren’t just for functions—you can define generic structs, too. Let’s create a generic</w:t>
        <w:br/>
        <w:t>Stack</w:t>
        <w:br/>
        <w:t>type that works with any data type.</w:t>
        <w:br/>
        <w:t>package</w:t>
        <w:br/>
        <w:t>main</w:t>
        <w:br/>
        <w:t>import</w:t>
        <w:br/>
        <w:t>(</w:t>
        <w:br/>
        <w:t>"fmt"</w:t>
        <w:br/>
        <w:t>)</w:t>
        <w:br/>
        <w:t>// Stack is a generic type that holds items of type T</w:t>
        <w:br/>
        <w:t>type</w:t>
        <w:br/>
        <w:t>Stack</w:t>
        <w:br/>
        <w:t>[</w:t>
        <w:br/>
        <w:t>T</w:t>
        <w:br/>
        <w:t>any</w:t>
        <w:br/>
        <w:t>]</w:t>
        <w:br/>
        <w:t>struct</w:t>
        <w:br/>
        <w:t>{</w:t>
        <w:br/>
        <w:t>items</w:t>
        <w:br/>
        <w:t>[]</w:t>
        <w:br/>
        <w:t>T</w:t>
        <w:br/>
        <w:t>}</w:t>
        <w:br/>
        <w:t>// Push adds an item to the stack</w:t>
        <w:br/>
        <w:t>func</w:t>
        <w:br/>
        <w:t>(</w:t>
        <w:br/>
        <w:t>s</w:t>
        <w:br/>
        <w:t>*</w:t>
        <w:br/>
        <w:t>Stack</w:t>
        <w:br/>
        <w:t>[</w:t>
        <w:br/>
        <w:t>T</w:t>
        <w:br/>
        <w:t>])</w:t>
        <w:br/>
        <w:t>Push</w:t>
        <w:br/>
        <w:t>(</w:t>
        <w:br/>
        <w:t>item</w:t>
        <w:br/>
        <w:t>T</w:t>
        <w:br/>
        <w:t>)</w:t>
        <w:br/>
        <w:t>{</w:t>
        <w:br/>
        <w:t>s</w:t>
        <w:br/>
        <w:t>.</w:t>
        <w:br/>
        <w:t>items</w:t>
        <w:br/>
        <w:t>=</w:t>
        <w:br/>
        <w:t>append</w:t>
        <w:br/>
        <w:t>(</w:t>
        <w:br/>
        <w:t>s</w:t>
        <w:br/>
        <w:t>.</w:t>
        <w:br/>
        <w:t>items</w:t>
        <w:br/>
        <w:t>,</w:t>
        <w:br/>
        <w:t>item</w:t>
        <w:br/>
        <w:t>)</w:t>
        <w:br/>
        <w:t>}</w:t>
        <w:br/>
        <w:t>// Pop removes and returns the top item</w:t>
        <w:br/>
        <w:t>func</w:t>
        <w:br/>
        <w:t>(</w:t>
        <w:br/>
        <w:t>s</w:t>
        <w:br/>
        <w:t>*</w:t>
        <w:br/>
        <w:t>Stack</w:t>
        <w:br/>
        <w:t>[</w:t>
        <w:br/>
        <w:t>T</w:t>
        <w:br/>
        <w:t>])</w:t>
        <w:br/>
        <w:t>Pop</w:t>
        <w:br/>
        <w:t>()</w:t>
        <w:br/>
        <w:t>(</w:t>
        <w:br/>
        <w:t>T</w:t>
        <w:br/>
        <w:t>,</w:t>
        <w:br/>
        <w:t>bool</w:t>
        <w:br/>
        <w:t>)</w:t>
        <w:br/>
        <w:t>{</w:t>
        <w:br/>
        <w:t>if</w:t>
        <w:br/>
        <w:t>len</w:t>
        <w:br/>
        <w:t>(</w:t>
        <w:br/>
        <w:t>s</w:t>
        <w:br/>
        <w:t>.</w:t>
        <w:br/>
        <w:t>items</w:t>
        <w:br/>
        <w:t>)</w:t>
        <w:br/>
        <w:t>==</w:t>
        <w:br/>
        <w:t>0</w:t>
        <w:br/>
        <w:t>{</w:t>
        <w:br/>
        <w:t>var</w:t>
        <w:br/>
        <w:t>zero</w:t>
        <w:br/>
        <w:t>T</w:t>
        <w:br/>
        <w:t>return</w:t>
        <w:br/>
        <w:t>zero</w:t>
        <w:br/>
        <w:t>,</w:t>
        <w:br/>
        <w:t>false</w:t>
        <w:br/>
        <w:t>}</w:t>
        <w:br/>
        <w:t>item</w:t>
        <w:br/>
        <w:t>:=</w:t>
        <w:br/>
        <w:t>s</w:t>
        <w:br/>
        <w:t>.</w:t>
        <w:br/>
        <w:t>items</w:t>
        <w:br/>
        <w:t>[</w:t>
        <w:br/>
        <w:t>len</w:t>
        <w:br/>
        <w:t>(</w:t>
        <w:br/>
        <w:t>s</w:t>
        <w:br/>
        <w:t>.</w:t>
        <w:br/>
        <w:t>items</w:t>
        <w:br/>
        <w:t>)</w:t>
        <w:br/>
        <w:t>-</w:t>
        <w:br/>
        <w:t>1</w:t>
        <w:br/>
        <w:t>]</w:t>
        <w:br/>
        <w:t>s</w:t>
        <w:br/>
        <w:t>.</w:t>
        <w:br/>
        <w:t>items</w:t>
        <w:br/>
        <w:t>=</w:t>
        <w:br/>
        <w:t>s</w:t>
        <w:br/>
        <w:t>.</w:t>
        <w:br/>
        <w:t>items</w:t>
        <w:br/>
        <w:t>[</w:t>
        <w:br/>
        <w:t>:</w:t>
        <w:br/>
        <w:t>len</w:t>
        <w:br/>
        <w:t>(</w:t>
        <w:br/>
        <w:t>s</w:t>
        <w:br/>
        <w:t>.</w:t>
        <w:br/>
        <w:t>items</w:t>
        <w:br/>
        <w:t>)</w:t>
        <w:br/>
        <w:t>-</w:t>
        <w:br/>
        <w:t>1</w:t>
        <w:br/>
        <w:t>]</w:t>
        <w:br/>
        <w:t>return</w:t>
        <w:br/>
        <w:t>item</w:t>
        <w:br/>
        <w:t>,</w:t>
        <w:br/>
        <w:t>true</w:t>
        <w:br/>
        <w:t>}</w:t>
        <w:br/>
        <w:t>func</w:t>
        <w:br/>
        <w:t>main</w:t>
        <w:br/>
        <w:t>()</w:t>
        <w:br/>
        <w:t>{</w:t>
        <w:br/>
        <w:t>// Stack of integers</w:t>
        <w:br/>
        <w:t>intStack</w:t>
        <w:br/>
        <w:t>:=</w:t>
        <w:br/>
        <w:t>Stack</w:t>
        <w:br/>
        <w:t>[</w:t>
        <w:br/>
        <w:t>int</w:t>
        <w:br/>
        <w:t>]{}</w:t>
        <w:br/>
        <w:t>intStack</w:t>
        <w:br/>
        <w:t>.</w:t>
        <w:br/>
        <w:t>Push</w:t>
        <w:br/>
        <w:t>(</w:t>
        <w:br/>
        <w:t>1</w:t>
        <w:br/>
        <w:t>)</w:t>
        <w:br/>
        <w:t>intStack</w:t>
        <w:br/>
        <w:t>.</w:t>
        <w:br/>
        <w:t>Push</w:t>
        <w:br/>
        <w:t>(</w:t>
        <w:br/>
        <w:t>2</w:t>
        <w:br/>
        <w:t>)</w:t>
        <w:br/>
        <w:t>fmt</w:t>
        <w:br/>
        <w:t>.</w:t>
        <w:br/>
        <w:t>Println</w:t>
        <w:br/>
        <w:t>(</w:t>
        <w:br/>
        <w:t>intStack</w:t>
        <w:br/>
        <w:t>.</w:t>
        <w:br/>
        <w:t>Pop</w:t>
        <w:br/>
        <w:t>())</w:t>
        <w:br/>
        <w:t>// Output: 2, true</w:t>
        <w:br/>
        <w:t>fmt</w:t>
        <w:br/>
        <w:t>.</w:t>
        <w:br/>
        <w:t>Println</w:t>
        <w:br/>
        <w:t>(</w:t>
        <w:br/>
        <w:t>intStack</w:t>
        <w:br/>
        <w:t>.</w:t>
        <w:br/>
        <w:t>Pop</w:t>
        <w:br/>
        <w:t>())</w:t>
        <w:br/>
        <w:t>// Output: 1, true</w:t>
        <w:br/>
        <w:t>fmt</w:t>
        <w:br/>
        <w:t>.</w:t>
        <w:br/>
        <w:t>Println</w:t>
        <w:br/>
        <w:t>(</w:t>
        <w:br/>
        <w:t>intStack</w:t>
        <w:br/>
        <w:t>.</w:t>
        <w:br/>
        <w:t>Pop</w:t>
        <w:br/>
        <w:t>())</w:t>
        <w:br/>
        <w:t>// Output: 0, false</w:t>
        <w:br/>
        <w:t>// Stack of strings</w:t>
        <w:br/>
        <w:t>stringStack</w:t>
        <w:br/>
        <w:t>:=</w:t>
        <w:br/>
        <w:t>Stack</w:t>
        <w:br/>
        <w:t>[</w:t>
        <w:br/>
        <w:t>string</w:t>
        <w:br/>
        <w:t>]{}</w:t>
        <w:br/>
        <w:t>stringStack</w:t>
        <w:br/>
        <w:t>.</w:t>
        <w:br/>
        <w:t>Push</w:t>
        <w:br/>
        <w:t>(</w:t>
        <w:br/>
        <w:t>"hello"</w:t>
        <w:br/>
        <w:t>)</w:t>
        <w:br/>
        <w:t>stringStack</w:t>
        <w:br/>
        <w:t>.</w:t>
        <w:br/>
        <w:t>Push</w:t>
        <w:br/>
        <w:t>(</w:t>
        <w:br/>
        <w:t>"world"</w:t>
        <w:br/>
        <w:t>)</w:t>
        <w:br/>
        <w:t>fmt</w:t>
        <w:br/>
        <w:t>.</w:t>
        <w:br/>
        <w:t>Println</w:t>
        <w:br/>
        <w:t>(</w:t>
        <w:br/>
        <w:t>stringStack</w:t>
        <w:br/>
        <w:t>.</w:t>
        <w:br/>
        <w:t>Pop</w:t>
        <w:br/>
        <w:t>())</w:t>
        <w:br/>
        <w:t>// Output: world, true</w:t>
        <w:br/>
        <w:t>}</w:t>
        <w:br/>
        <w:t>Enter fullscreen mode</w:t>
        <w:br/>
        <w:t>Exit fullscreen mode</w:t>
        <w:br/>
        <w:t>Why this rocks</w:t>
        <w:br/>
        <w:t>: One</w:t>
        <w:br/>
        <w:t>Stack</w:t>
        <w:br/>
        <w:t>implementation handles any type, from</w:t>
        <w:br/>
        <w:t>int</w:t>
        <w:br/>
        <w:t>to custom structs. The</w:t>
        <w:br/>
        <w:t>any</w:t>
        <w:br/>
        <w:t>constraint means no restrictions on</w:t>
        <w:br/>
        <w:t>T</w:t>
        <w:br/>
        <w:t>. This eliminates the need for type assertions, unlike with</w:t>
        <w:br/>
        <w:t>interface{}</w:t>
        <w:br/>
        <w:t>.</w:t>
        <w:br/>
        <w:t>Go Blog on Generic Types</w:t>
        <w:br/>
        <w:t>Constraints: Controlling Which Types Are Allowed</w:t>
        <w:br/>
        <w:t>Constraints define what types a generic function or type can accept. Go provides built-in constraints like</w:t>
        <w:br/>
        <w:t>comparable</w:t>
        <w:br/>
        <w:t>and</w:t>
        <w:br/>
        <w:t>any</w:t>
        <w:br/>
        <w:t>, but you can create custom ones. Let’s look at a generic function that sums numbers, using a custom constraint.</w:t>
        <w:br/>
        <w:t>package</w:t>
        <w:br/>
        <w:t>main</w:t>
        <w:br/>
        <w:t>import</w:t>
        <w:br/>
        <w:t>(</w:t>
        <w:br/>
        <w:t>"fmt"</w:t>
        <w:br/>
        <w:t>)</w:t>
        <w:br/>
        <w:t>// Number is a constraint for numeric types</w:t>
        <w:br/>
        <w:t>type</w:t>
        <w:br/>
        <w:t>Number</w:t>
        <w:br/>
        <w:t>interface</w:t>
        <w:br/>
        <w:t>{</w:t>
        <w:br/>
        <w:t>~</w:t>
        <w:br/>
        <w:t>int</w:t>
        <w:br/>
        <w:t>|</w:t>
        <w:br/>
        <w:t>~</w:t>
        <w:br/>
        <w:t>float64</w:t>
        <w:br/>
        <w:t>|</w:t>
        <w:br/>
        <w:t>~</w:t>
        <w:br/>
        <w:t>float32</w:t>
        <w:br/>
        <w:t>}</w:t>
        <w:br/>
        <w:t>// Sum calculates the sum of a slice of numbers</w:t>
        <w:br/>
        <w:t>func</w:t>
        <w:br/>
        <w:t>Sum</w:t>
        <w:br/>
        <w:t>[</w:t>
        <w:br/>
        <w:t>T</w:t>
        <w:br/>
        <w:t>Number</w:t>
        <w:br/>
        <w:t>](</w:t>
        <w:br/>
        <w:t>nums</w:t>
        <w:br/>
        <w:t>[]</w:t>
        <w:br/>
        <w:t>T</w:t>
        <w:br/>
        <w:t>)</w:t>
        <w:br/>
        <w:t>T</w:t>
        <w:br/>
        <w:t>{</w:t>
        <w:br/>
        <w:t>var</w:t>
        <w:br/>
        <w:t>sum</w:t>
        <w:br/>
        <w:t>T</w:t>
        <w:br/>
        <w:t>for</w:t>
        <w:br/>
        <w:t>_</w:t>
        <w:br/>
        <w:t>,</w:t>
        <w:br/>
        <w:t>num</w:t>
        <w:br/>
        <w:t>:=</w:t>
        <w:br/>
        <w:t>range</w:t>
        <w:br/>
        <w:t>nums</w:t>
        <w:br/>
        <w:t>{</w:t>
        <w:br/>
        <w:t>sum</w:t>
        <w:br/>
        <w:t>+=</w:t>
        <w:br/>
        <w:t>num</w:t>
        <w:br/>
        <w:t>}</w:t>
        <w:br/>
        <w:t>return</w:t>
        <w:br/>
        <w:t>sum</w:t>
        <w:br/>
        <w:t>}</w:t>
        <w:br/>
        <w:t>func</w:t>
        <w:br/>
        <w:t>main</w:t>
        <w:br/>
        <w:t>()</w:t>
        <w:br/>
        <w:t>{</w:t>
        <w:br/>
        <w:t>ints</w:t>
        <w:br/>
        <w:t>:=</w:t>
        <w:br/>
        <w:t>[]</w:t>
        <w:br/>
        <w:t>int</w:t>
        <w:br/>
        <w:t>{</w:t>
        <w:br/>
        <w:t>1</w:t>
        <w:br/>
        <w:t>,</w:t>
        <w:br/>
        <w:t>2</w:t>
        <w:br/>
        <w:t>,</w:t>
        <w:br/>
        <w:t>3</w:t>
        <w:br/>
        <w:t>,</w:t>
        <w:br/>
        <w:t>4</w:t>
        <w:br/>
        <w:t>}</w:t>
        <w:br/>
        <w:t>floats</w:t>
        <w:br/>
        <w:t>:=</w:t>
        <w:br/>
        <w:t>[]</w:t>
        <w:br/>
        <w:t>float64</w:t>
        <w:br/>
        <w:t>{</w:t>
        <w:br/>
        <w:t>1.5</w:t>
        <w:br/>
        <w:t>,</w:t>
        <w:br/>
        <w:t>2.5</w:t>
        <w:br/>
        <w:t>,</w:t>
        <w:br/>
        <w:t>3.5</w:t>
        <w:br/>
        <w:t>}</w:t>
        <w:br/>
        <w:t>fmt</w:t>
        <w:br/>
        <w:t>.</w:t>
        <w:br/>
        <w:t>Println</w:t>
        <w:br/>
        <w:t>(</w:t>
        <w:br/>
        <w:t>Sum</w:t>
        <w:br/>
        <w:t>(</w:t>
        <w:br/>
        <w:t>ints</w:t>
        <w:br/>
        <w:t>))</w:t>
        <w:br/>
        <w:t>// Output: 10</w:t>
        <w:br/>
        <w:t>fmt</w:t>
        <w:br/>
        <w:t>.</w:t>
        <w:br/>
        <w:t>Println</w:t>
        <w:br/>
        <w:t>(</w:t>
        <w:br/>
        <w:t>Sum</w:t>
        <w:br/>
        <w:t>(</w:t>
        <w:br/>
        <w:t>floats</w:t>
        <w:br/>
        <w:t>))</w:t>
        <w:br/>
        <w:t>// Output: 7.5</w:t>
        <w:br/>
        <w:t>}</w:t>
        <w:br/>
        <w:t>Enter fullscreen mode</w:t>
        <w:br/>
        <w:t>Exit fullscreen mode</w:t>
        <w:br/>
        <w:t>Key point</w:t>
        <w:br/>
        <w:t>: The</w:t>
        <w:br/>
        <w:t>Number</w:t>
        <w:br/>
        <w:t>constraint ensures</w:t>
        <w:br/>
        <w:t>T</w:t>
        <w:br/>
        <w:t>supports the</w:t>
        <w:br/>
        <w:t>+</w:t>
        <w:br/>
        <w:t>operator. The</w:t>
        <w:br/>
        <w:t>~</w:t>
        <w:br/>
        <w:t>allows derived types (e.g.,</w:t>
        <w:br/>
        <w:t>type MyInt int</w:t>
        <w:br/>
        <w:t>). This makes the function flexible yet safe.</w:t>
        <w:br/>
        <w:t>Pro tip</w:t>
        <w:br/>
        <w:t>: Use constraints to make your generics explicit about supported operations.</w:t>
        <w:br/>
        <w:t>Combining Generics with Interfaces</w:t>
        <w:br/>
        <w:t>Interfaces and generics can work together. Let’s create a generic function that processes any type implementing a specific interface. Here’s an example with a</w:t>
        <w:br/>
        <w:t>Stringer</w:t>
        <w:br/>
        <w:t>interface.</w:t>
        <w:br/>
        <w:t>package</w:t>
        <w:br/>
        <w:t>main</w:t>
        <w:br/>
        <w:t>import</w:t>
        <w:br/>
        <w:t>(</w:t>
        <w:br/>
        <w:t>"fmt"</w:t>
        <w:br/>
        <w:t>)</w:t>
        <w:br/>
        <w:t>// Stringer is an interface for types that have a String() method</w:t>
        <w:br/>
        <w:t>type</w:t>
        <w:br/>
        <w:t>Stringer</w:t>
        <w:br/>
        <w:t>interface</w:t>
        <w:br/>
        <w:t>{</w:t>
        <w:br/>
        <w:t>String</w:t>
        <w:br/>
        <w:t>()</w:t>
        <w:br/>
        <w:t>string</w:t>
        <w:br/>
        <w:t>}</w:t>
        <w:br/>
        <w:t>// PrintAll prints the String() output for a slice of Stringer types</w:t>
        <w:br/>
        <w:t>func</w:t>
        <w:br/>
        <w:t>PrintAll</w:t>
        <w:br/>
        <w:t>[</w:t>
        <w:br/>
        <w:t>T</w:t>
        <w:br/>
        <w:t>Stringer</w:t>
        <w:br/>
        <w:t>](</w:t>
        <w:br/>
        <w:t>items</w:t>
        <w:br/>
        <w:t>[]</w:t>
        <w:br/>
        <w:t>T</w:t>
        <w:br/>
        <w:t>)</w:t>
        <w:br/>
        <w:t>{</w:t>
        <w:br/>
        <w:t>for</w:t>
        <w:br/>
        <w:t>_</w:t>
        <w:br/>
        <w:t>,</w:t>
        <w:br/>
        <w:t>item</w:t>
        <w:br/>
        <w:t>:=</w:t>
        <w:br/>
        <w:t>range</w:t>
        <w:br/>
        <w:t>items</w:t>
        <w:br/>
        <w:t>{</w:t>
        <w:br/>
        <w:t>fmt</w:t>
        <w:br/>
        <w:t>.</w:t>
        <w:br/>
        <w:t>Println</w:t>
        <w:br/>
        <w:t>(</w:t>
        <w:br/>
        <w:t>item</w:t>
        <w:br/>
        <w:t>.</w:t>
        <w:br/>
        <w:t>String</w:t>
        <w:br/>
        <w:t>())</w:t>
        <w:br/>
        <w:t>}</w:t>
        <w:br/>
        <w:t>}</w:t>
        <w:br/>
        <w:t>// Person is a custom type that implements Stringer</w:t>
        <w:br/>
        <w:t>type</w:t>
        <w:br/>
        <w:t>Person</w:t>
        <w:br/>
        <w:t>struct</w:t>
        <w:br/>
        <w:t>{</w:t>
        <w:br/>
        <w:t>Name</w:t>
        <w:br/>
        <w:t>string</w:t>
        <w:br/>
        <w:t>}</w:t>
        <w:br/>
        <w:t>func</w:t>
        <w:br/>
        <w:t>(</w:t>
        <w:br/>
        <w:t>p</w:t>
        <w:br/>
        <w:t>Person</w:t>
        <w:br/>
        <w:t>)</w:t>
        <w:br/>
        <w:t>String</w:t>
        <w:br/>
        <w:t>()</w:t>
        <w:br/>
        <w:t>string</w:t>
        <w:br/>
        <w:t>{</w:t>
        <w:br/>
        <w:t>return</w:t>
        <w:br/>
        <w:t>fmt</w:t>
        <w:br/>
        <w:t>.</w:t>
        <w:br/>
        <w:t>Sprintf</w:t>
        <w:br/>
        <w:t>(</w:t>
        <w:br/>
        <w:t>"Person: %s"</w:t>
        <w:br/>
        <w:t>,</w:t>
        <w:br/>
        <w:t>p</w:t>
        <w:br/>
        <w:t>.</w:t>
        <w:br/>
        <w:t>Name</w:t>
        <w:br/>
        <w:t>)</w:t>
        <w:br/>
        <w:t>}</w:t>
        <w:br/>
        <w:t>func</w:t>
        <w:br/>
        <w:t>main</w:t>
        <w:br/>
        <w:t>()</w:t>
        <w:br/>
        <w:t>{</w:t>
        <w:br/>
        <w:t>people</w:t>
        <w:br/>
        <w:t>:=</w:t>
        <w:br/>
        <w:t>[]</w:t>
        <w:br/>
        <w:t>Person</w:t>
        <w:br/>
        <w:t>{</w:t>
        <w:br/>
        <w:t>{</w:t>
        <w:br/>
        <w:t>Name</w:t>
        <w:br/>
        <w:t>:</w:t>
        <w:br/>
        <w:t>"Alice"</w:t>
        <w:br/>
        <w:t>},</w:t>
        <w:br/>
        <w:t>{</w:t>
        <w:br/>
        <w:t>Name</w:t>
        <w:br/>
        <w:t>:</w:t>
        <w:br/>
        <w:t>"Bob"</w:t>
        <w:br/>
        <w:t>},</w:t>
        <w:br/>
        <w:t>}</w:t>
        <w:br/>
        <w:t>PrintAll</w:t>
        <w:br/>
        <w:t>(</w:t>
        <w:br/>
        <w:t>people</w:t>
        <w:br/>
        <w:t>)</w:t>
        <w:br/>
        <w:t>// Output: Person: Alice</w:t>
        <w:br/>
        <w:t>//         Person: Bob</w:t>
        <w:br/>
        <w:t>}</w:t>
        <w:br/>
        <w:t>Enter fullscreen mode</w:t>
        <w:br/>
        <w:t>Exit fullscreen mode</w:t>
        <w:br/>
        <w:t>Why this is useful</w:t>
        <w:br/>
        <w:t>: The</w:t>
        <w:br/>
        <w:t>PrintAll</w:t>
        <w:br/>
        <w:t>function works with any type that implements</w:t>
        <w:br/>
        <w:t>Stringer</w:t>
        <w:br/>
        <w:t>, making it reusable across structs like</w:t>
        <w:br/>
        <w:t>Person</w:t>
        <w:br/>
        <w:t>,</w:t>
        <w:br/>
        <w:t>User</w:t>
        <w:br/>
        <w:t>, or even standard library types like</w:t>
        <w:br/>
        <w:t>time.Time</w:t>
        <w:br/>
        <w:t>.</w:t>
        <w:br/>
        <w:t>Go Interface Documentation</w:t>
        <w:br/>
        <w:t>Generic Maps: Flexible Key-Value Stores</w:t>
        <w:br/>
        <w:t>Let’s build a generic</w:t>
        <w:br/>
        <w:t>SafeMap</w:t>
        <w:br/>
        <w:t>that supports any key and value types, with thread-safe operations using a mutex.</w:t>
        <w:br/>
        <w:t>package</w:t>
        <w:br/>
        <w:t>main</w:t>
        <w:br/>
        <w:t>import</w:t>
        <w:br/>
        <w:t>(</w:t>
        <w:br/>
        <w:t>"fmt"</w:t>
        <w:br/>
        <w:t>"sync"</w:t>
        <w:br/>
        <w:t>)</w:t>
        <w:br/>
        <w:t>// SafeMap is a generic thread-safe map</w:t>
        <w:br/>
        <w:t>type</w:t>
        <w:br/>
        <w:t>SafeMap</w:t>
        <w:br/>
        <w:t>[</w:t>
        <w:br/>
        <w:t>K</w:t>
        <w:br/>
        <w:t>comparable</w:t>
        <w:br/>
        <w:t>,</w:t>
        <w:br/>
        <w:t>V</w:t>
        <w:br/>
        <w:t>any</w:t>
        <w:br/>
        <w:t>]</w:t>
        <w:br/>
        <w:t>struct</w:t>
        <w:br/>
        <w:t>{</w:t>
        <w:br/>
        <w:t>items</w:t>
        <w:br/>
        <w:t>map</w:t>
        <w:br/>
        <w:t>[</w:t>
        <w:br/>
        <w:t>K</w:t>
        <w:br/>
        <w:t>]</w:t>
        <w:br/>
        <w:t>V</w:t>
        <w:br/>
        <w:t>mutex</w:t>
        <w:br/>
        <w:t>sync</w:t>
        <w:br/>
        <w:t>.</w:t>
        <w:br/>
        <w:t>RWMutex</w:t>
        <w:br/>
        <w:t>}</w:t>
        <w:br/>
        <w:t>// NewSafeMap creates a new SafeMap</w:t>
        <w:br/>
        <w:t>func</w:t>
        <w:br/>
        <w:t>NewSafeMap</w:t>
        <w:br/>
        <w:t>[</w:t>
        <w:br/>
        <w:t>K</w:t>
        <w:br/>
        <w:t>comparable</w:t>
        <w:br/>
        <w:t>,</w:t>
        <w:br/>
        <w:t>V</w:t>
        <w:br/>
        <w:t>any</w:t>
        <w:br/>
        <w:t>]()</w:t>
        <w:br/>
        <w:t>*</w:t>
        <w:br/>
        <w:t>SafeMap</w:t>
        <w:br/>
        <w:t>[</w:t>
        <w:br/>
        <w:t>K</w:t>
        <w:br/>
        <w:t>,</w:t>
        <w:br/>
        <w:t>V</w:t>
        <w:br/>
        <w:t>]</w:t>
        <w:br/>
        <w:t>{</w:t>
        <w:br/>
        <w:t>return</w:t>
        <w:br/>
        <w:t>&amp;</w:t>
        <w:br/>
        <w:t>SafeMap</w:t>
        <w:br/>
        <w:t>[</w:t>
        <w:br/>
        <w:t>K</w:t>
        <w:br/>
        <w:t>,</w:t>
        <w:br/>
        <w:t>V</w:t>
        <w:br/>
        <w:t>]{</w:t>
        <w:br/>
        <w:t>items</w:t>
        <w:br/>
        <w:t>:</w:t>
        <w:br/>
        <w:t>make</w:t>
        <w:br/>
        <w:t>(</w:t>
        <w:br/>
        <w:t>map</w:t>
        <w:br/>
        <w:t>[</w:t>
        <w:br/>
        <w:t>K</w:t>
        <w:br/>
        <w:t>]</w:t>
        <w:br/>
        <w:t>V</w:t>
        <w:br/>
        <w:t>),</w:t>
        <w:br/>
        <w:t>}</w:t>
        <w:br/>
        <w:t>}</w:t>
        <w:br/>
        <w:t>// Set stores a key-value pair</w:t>
        <w:br/>
        <w:t>func</w:t>
        <w:br/>
        <w:t>(</w:t>
        <w:br/>
        <w:t>m</w:t>
        <w:br/>
        <w:t>*</w:t>
        <w:br/>
        <w:t>SafeMap</w:t>
        <w:br/>
        <w:t>[</w:t>
        <w:br/>
        <w:t>K</w:t>
        <w:br/>
        <w:t>,</w:t>
        <w:br/>
        <w:t>V</w:t>
        <w:br/>
        <w:t>])</w:t>
        <w:br/>
        <w:t>Set</w:t>
        <w:br/>
        <w:t>(</w:t>
        <w:br/>
        <w:t>key</w:t>
        <w:br/>
        <w:t>K</w:t>
        <w:br/>
        <w:t>,</w:t>
        <w:br/>
        <w:t>value</w:t>
        <w:br/>
        <w:t>V</w:t>
        <w:br/>
        <w:t>)</w:t>
        <w:br/>
        <w:t>{</w:t>
        <w:br/>
        <w:t>m</w:t>
        <w:br/>
        <w:t>.</w:t>
        <w:br/>
        <w:t>mutex</w:t>
        <w:br/>
        <w:t>.</w:t>
        <w:br/>
        <w:t>Lock</w:t>
        <w:br/>
        <w:t>()</w:t>
        <w:br/>
        <w:t>defer</w:t>
        <w:br/>
        <w:t>m</w:t>
        <w:br/>
        <w:t>.</w:t>
        <w:br/>
        <w:t>mutex</w:t>
        <w:br/>
        <w:t>.</w:t>
        <w:br/>
        <w:t>Unlock</w:t>
        <w:br/>
        <w:t>()</w:t>
        <w:br/>
        <w:t>m</w:t>
        <w:br/>
        <w:t>.</w:t>
        <w:br/>
        <w:t>items</w:t>
        <w:br/>
        <w:t>[</w:t>
        <w:br/>
        <w:t>key</w:t>
        <w:br/>
        <w:t>]</w:t>
        <w:br/>
        <w:t>=</w:t>
        <w:br/>
        <w:t>value</w:t>
        <w:br/>
        <w:t>}</w:t>
        <w:br/>
        <w:t>// Get retrieves a value by key</w:t>
        <w:br/>
        <w:t>func</w:t>
        <w:br/>
        <w:t>(</w:t>
        <w:br/>
        <w:t>m</w:t>
        <w:br/>
        <w:t>*</w:t>
        <w:br/>
        <w:t>SafeMap</w:t>
        <w:br/>
        <w:t>[</w:t>
        <w:br/>
        <w:t>K</w:t>
        <w:br/>
        <w:t>,</w:t>
        <w:br/>
        <w:t>V</w:t>
        <w:br/>
        <w:t>])</w:t>
        <w:br/>
        <w:t>Get</w:t>
        <w:br/>
        <w:t>(</w:t>
        <w:br/>
        <w:t>key</w:t>
        <w:br/>
        <w:t>K</w:t>
        <w:br/>
        <w:t>)</w:t>
        <w:br/>
        <w:t>(</w:t>
        <w:br/>
        <w:t>V</w:t>
        <w:br/>
        <w:t>,</w:t>
        <w:br/>
        <w:t>bool</w:t>
        <w:br/>
        <w:t>)</w:t>
        <w:br/>
        <w:t>{</w:t>
        <w:br/>
        <w:t>m</w:t>
        <w:br/>
        <w:t>.</w:t>
        <w:br/>
        <w:t>mutex</w:t>
        <w:br/>
        <w:t>.</w:t>
        <w:br/>
        <w:t>RLock</w:t>
        <w:br/>
        <w:t>()</w:t>
        <w:br/>
        <w:t>defer</w:t>
        <w:br/>
        <w:t>m</w:t>
        <w:br/>
        <w:t>.</w:t>
        <w:br/>
        <w:t>mutex</w:t>
        <w:br/>
        <w:t>.</w:t>
        <w:br/>
        <w:t>RUnlock</w:t>
        <w:br/>
        <w:t>()</w:t>
        <w:br/>
        <w:t>value</w:t>
        <w:br/>
        <w:t>,</w:t>
        <w:br/>
        <w:t>exists</w:t>
        <w:br/>
        <w:t>:=</w:t>
        <w:br/>
        <w:t>m</w:t>
        <w:br/>
        <w:t>.</w:t>
        <w:br/>
        <w:t>items</w:t>
        <w:br/>
        <w:t>[</w:t>
        <w:br/>
        <w:t>key</w:t>
        <w:br/>
        <w:t>]</w:t>
        <w:br/>
        <w:t>return</w:t>
        <w:br/>
        <w:t>value</w:t>
        <w:br/>
        <w:t>,</w:t>
        <w:br/>
        <w:t>exists</w:t>
        <w:br/>
        <w:t>}</w:t>
        <w:br/>
        <w:t>func</w:t>
        <w:br/>
        <w:t>main</w:t>
        <w:br/>
        <w:t>()</w:t>
        <w:br/>
        <w:t>{</w:t>
        <w:br/>
        <w:t>// Map with string keys and int values</w:t>
        <w:br/>
        <w:t>m</w:t>
        <w:br/>
        <w:t>:=</w:t>
        <w:br/>
        <w:t>NewSafeMap</w:t>
        <w:br/>
        <w:t>[</w:t>
        <w:br/>
        <w:t>string</w:t>
        <w:br/>
        <w:t>,</w:t>
        <w:br/>
        <w:t>int</w:t>
        <w:br/>
        <w:t>]()</w:t>
        <w:br/>
        <w:t>m</w:t>
        <w:br/>
        <w:t>.</w:t>
        <w:br/>
        <w:t>Set</w:t>
        <w:br/>
        <w:t>(</w:t>
        <w:br/>
        <w:t>"age"</w:t>
        <w:br/>
        <w:t>,</w:t>
        <w:br/>
        <w:t>30</w:t>
        <w:br/>
        <w:t>)</w:t>
        <w:br/>
        <w:t>m</w:t>
        <w:br/>
        <w:t>.</w:t>
        <w:br/>
        <w:t>Set</w:t>
        <w:br/>
        <w:t>(</w:t>
        <w:br/>
        <w:t>"score"</w:t>
        <w:br/>
        <w:t>,</w:t>
        <w:br/>
        <w:t>95</w:t>
        <w:br/>
        <w:t>)</w:t>
        <w:br/>
        <w:t>fmt</w:t>
        <w:br/>
        <w:t>.</w:t>
        <w:br/>
        <w:t>Println</w:t>
        <w:br/>
        <w:t>(</w:t>
        <w:br/>
        <w:t>m</w:t>
        <w:br/>
        <w:t>.</w:t>
        <w:br/>
        <w:t>Get</w:t>
        <w:br/>
        <w:t>(</w:t>
        <w:br/>
        <w:t>"age"</w:t>
        <w:br/>
        <w:t>))</w:t>
        <w:br/>
        <w:t>// Output: 30, true</w:t>
        <w:br/>
        <w:t>fmt</w:t>
        <w:br/>
        <w:t>.</w:t>
        <w:br/>
        <w:t>Println</w:t>
        <w:br/>
        <w:t>(</w:t>
        <w:br/>
        <w:t>m</w:t>
        <w:br/>
        <w:t>.</w:t>
        <w:br/>
        <w:t>Get</w:t>
        <w:br/>
        <w:t>(</w:t>
        <w:br/>
        <w:t>"score"</w:t>
        <w:br/>
        <w:t>))</w:t>
        <w:br/>
        <w:t>// Output: 95, true</w:t>
        <w:br/>
        <w:t>fmt</w:t>
        <w:br/>
        <w:t>.</w:t>
        <w:br/>
        <w:t>Println</w:t>
        <w:br/>
        <w:t>(</w:t>
        <w:br/>
        <w:t>m</w:t>
        <w:br/>
        <w:t>.</w:t>
        <w:br/>
        <w:t>Get</w:t>
        <w:br/>
        <w:t>(</w:t>
        <w:br/>
        <w:t>"name"</w:t>
        <w:br/>
        <w:t>))</w:t>
        <w:br/>
        <w:t>// Output: 0, false</w:t>
        <w:br/>
        <w:t>}</w:t>
        <w:br/>
        <w:t>Enter fullscreen mode</w:t>
        <w:br/>
        <w:t>Exit fullscreen mode</w:t>
        <w:br/>
        <w:t>Why it’s great</w:t>
        <w:br/>
        <w:t>: The</w:t>
        <w:br/>
        <w:t>SafeMap</w:t>
        <w:br/>
        <w:t>works with any comparable key type and any value type. The</w:t>
        <w:br/>
        <w:t>comparable</w:t>
        <w:br/>
        <w:t>constraint ensures keys can be used in a map. The mutex ensures thread safety.</w:t>
        <w:br/>
        <w:t>Use case</w:t>
        <w:br/>
        <w:t>: Ideal for concurrent applications needing flexible key-value storage.</w:t>
        <w:br/>
        <w:t>Performance Considerations with Generics</w:t>
        <w:br/>
        <w:t>Generics are compiled into specialized code for each type used, which can increase binary size but maintains Go’s performance. Here’s a quick comparison of generics vs.</w:t>
        <w:br/>
        <w:t>interface{}</w:t>
        <w:br/>
        <w:t>for a sum function.</w:t>
        <w:br/>
        <w:t>Approach</w:t>
        <w:br/>
        <w:t>Pros</w:t>
        <w:br/>
        <w:t>Cons</w:t>
        <w:br/>
        <w:t>Generics</w:t>
        <w:br/>
        <w:t>Type-safe, no runtime overhead</w:t>
        <w:br/>
        <w:t>Slightly larger binary size</w:t>
        <w:br/>
        <w:t>Interface{}</w:t>
        <w:br/>
        <w:t>Flexible, no code duplication</w:t>
        <w:br/>
        <w:t>Runtime type assertions, errors</w:t>
        <w:br/>
        <w:t>Key takeaway</w:t>
        <w:br/>
        <w:t>: Generics offer better performance than</w:t>
        <w:br/>
        <w:t>interface{}</w:t>
        <w:br/>
        <w:t>because they eliminate runtime type checks. However, avoid overusing generics for simple cases where a single-type function is enough.</w:t>
        <w:br/>
        <w:t>Benchmark example</w:t>
        <w:br/>
        <w:t>:</w:t>
        <w:br/>
        <w:t>package</w:t>
        <w:br/>
        <w:t>main</w:t>
        <w:br/>
        <w:t>import</w:t>
        <w:br/>
        <w:t>(</w:t>
        <w:br/>
        <w:t>"fmt"</w:t>
        <w:br/>
        <w:t>"time"</w:t>
        <w:br/>
        <w:t>)</w:t>
        <w:br/>
        <w:t>type</w:t>
        <w:br/>
        <w:t>Number</w:t>
        <w:br/>
        <w:t>interface</w:t>
        <w:br/>
        <w:t>{</w:t>
        <w:br/>
        <w:t>~</w:t>
        <w:br/>
        <w:t>int</w:t>
        <w:br/>
        <w:t>|</w:t>
        <w:br/>
        <w:t>~</w:t>
        <w:br/>
        <w:t>float64</w:t>
        <w:br/>
        <w:t>}</w:t>
        <w:br/>
        <w:t>func</w:t>
        <w:br/>
        <w:t>SumGeneric</w:t>
        <w:br/>
        <w:t>[</w:t>
        <w:br/>
        <w:t>T</w:t>
        <w:br/>
        <w:t>Number</w:t>
        <w:br/>
        <w:t>](</w:t>
        <w:br/>
        <w:t>nums</w:t>
        <w:br/>
        <w:t>[]</w:t>
        <w:br/>
        <w:t>T</w:t>
        <w:br/>
        <w:t>)</w:t>
        <w:br/>
        <w:t>T</w:t>
        <w:br/>
        <w:t>{</w:t>
        <w:br/>
        <w:t>var</w:t>
        <w:br/>
        <w:t>sum</w:t>
        <w:br/>
        <w:t>T</w:t>
        <w:br/>
        <w:t>for</w:t>
        <w:br/>
        <w:t>_</w:t>
        <w:br/>
        <w:t>,</w:t>
        <w:br/>
        <w:t>num</w:t>
        <w:br/>
        <w:t>:=</w:t>
        <w:br/>
        <w:t>range</w:t>
        <w:br/>
        <w:t>nums</w:t>
        <w:br/>
        <w:t>{</w:t>
        <w:br/>
        <w:t>sum</w:t>
        <w:br/>
        <w:t>+=</w:t>
        <w:br/>
        <w:t>num</w:t>
        <w:br/>
        <w:t>}</w:t>
        <w:br/>
        <w:t>return</w:t>
        <w:br/>
        <w:t>sum</w:t>
        <w:br/>
        <w:t>}</w:t>
        <w:br/>
        <w:t>func</w:t>
        <w:br/>
        <w:t>SumInterface</w:t>
        <w:br/>
        <w:t>(</w:t>
        <w:br/>
        <w:t>nums</w:t>
        <w:br/>
        <w:t>[]</w:t>
        <w:br/>
        <w:t>interface</w:t>
        <w:br/>
        <w:t>{})</w:t>
        <w:br/>
        <w:t>interface</w:t>
        <w:br/>
        <w:t>{}</w:t>
        <w:br/>
        <w:t>{</w:t>
        <w:br/>
        <w:t>var</w:t>
        <w:br/>
        <w:t>sum</w:t>
        <w:br/>
        <w:t>float64</w:t>
        <w:br/>
        <w:t>for</w:t>
        <w:br/>
        <w:t>_</w:t>
        <w:br/>
        <w:t>,</w:t>
        <w:br/>
        <w:t>num</w:t>
        <w:br/>
        <w:t>:=</w:t>
        <w:br/>
        <w:t>range</w:t>
        <w:br/>
        <w:t>nums</w:t>
        <w:br/>
        <w:t>{</w:t>
        <w:br/>
        <w:t>sum</w:t>
        <w:br/>
        <w:t>+=</w:t>
        <w:br/>
        <w:t>num</w:t>
        <w:br/>
        <w:t>.</w:t>
        <w:br/>
        <w:t>(</w:t>
        <w:br/>
        <w:t>float64</w:t>
        <w:br/>
        <w:t>)</w:t>
        <w:br/>
        <w:t>}</w:t>
        <w:br/>
        <w:t>return</w:t>
        <w:br/>
        <w:t>sum</w:t>
        <w:br/>
        <w:t>}</w:t>
        <w:br/>
        <w:t>func</w:t>
        <w:br/>
        <w:t>main</w:t>
        <w:br/>
        <w:t>()</w:t>
        <w:br/>
        <w:t>{</w:t>
        <w:br/>
        <w:t>ints</w:t>
        <w:br/>
        <w:t>:=</w:t>
        <w:br/>
        <w:t>[]</w:t>
        <w:br/>
        <w:t>int</w:t>
        <w:br/>
        <w:t>{</w:t>
        <w:br/>
        <w:t>1</w:t>
        <w:br/>
        <w:t>,</w:t>
        <w:br/>
        <w:t>2</w:t>
        <w:br/>
        <w:t>,</w:t>
        <w:br/>
        <w:t>3</w:t>
        <w:br/>
        <w:t>,</w:t>
        <w:br/>
        <w:t>4</w:t>
        <w:br/>
        <w:t>,</w:t>
        <w:br/>
        <w:t>5</w:t>
        <w:br/>
        <w:t>}</w:t>
        <w:br/>
        <w:t>interfaceSlice</w:t>
        <w:br/>
        <w:t>:=</w:t>
        <w:br/>
        <w:t>make</w:t>
        <w:br/>
        <w:t>([]</w:t>
        <w:br/>
        <w:t>interface</w:t>
        <w:br/>
        <w:t>{},</w:t>
        <w:br/>
        <w:t>len</w:t>
        <w:br/>
        <w:t>(</w:t>
        <w:br/>
        <w:t>ints</w:t>
        <w:br/>
        <w:t>))</w:t>
        <w:br/>
        <w:t>for</w:t>
        <w:br/>
        <w:t>i</w:t>
        <w:br/>
        <w:t>,</w:t>
        <w:br/>
        <w:t>v</w:t>
        <w:br/>
        <w:t>:=</w:t>
        <w:br/>
        <w:t>range</w:t>
        <w:br/>
        <w:t>ints</w:t>
        <w:br/>
        <w:t>{</w:t>
        <w:br/>
        <w:t>interfaceSlice</w:t>
        <w:br/>
        <w:t>[</w:t>
        <w:br/>
        <w:t>i</w:t>
        <w:br/>
        <w:t>]</w:t>
        <w:br/>
        <w:t>=</w:t>
        <w:br/>
        <w:t>float64</w:t>
        <w:br/>
        <w:t>(</w:t>
        <w:br/>
        <w:t>v</w:t>
        <w:br/>
        <w:t>)</w:t>
        <w:br/>
        <w:t>}</w:t>
        <w:br/>
        <w:t>start</w:t>
        <w:br/>
        <w:t>:=</w:t>
        <w:br/>
        <w:t>time</w:t>
        <w:br/>
        <w:t>.</w:t>
        <w:br/>
        <w:t>Now</w:t>
        <w:br/>
        <w:t>()</w:t>
        <w:br/>
        <w:t>fmt</w:t>
        <w:br/>
        <w:t>.</w:t>
        <w:br/>
        <w:t>Println</w:t>
        <w:br/>
        <w:t>(</w:t>
        <w:br/>
        <w:t>SumGeneric</w:t>
        <w:br/>
        <w:t>(</w:t>
        <w:br/>
        <w:t>ints</w:t>
        <w:br/>
        <w:t>))</w:t>
        <w:br/>
        <w:t>// Output: 15</w:t>
        <w:br/>
        <w:t>fmt</w:t>
        <w:br/>
        <w:t>.</w:t>
        <w:br/>
        <w:t>Println</w:t>
        <w:br/>
        <w:t>(</w:t>
        <w:br/>
        <w:t>time</w:t>
        <w:br/>
        <w:t>.</w:t>
        <w:br/>
        <w:t>Since</w:t>
        <w:br/>
        <w:t>(</w:t>
        <w:br/>
        <w:t>start</w:t>
        <w:br/>
        <w:t>))</w:t>
        <w:br/>
        <w:t>// Output: ~100ns (varies)</w:t>
        <w:br/>
        <w:t>start</w:t>
        <w:br/>
        <w:t>=</w:t>
        <w:br/>
        <w:t>time</w:t>
        <w:br/>
        <w:t>.</w:t>
        <w:br/>
        <w:t>Now</w:t>
        <w:br/>
        <w:t>()</w:t>
        <w:br/>
        <w:t>fmt</w:t>
        <w:br/>
        <w:t>.</w:t>
        <w:br/>
        <w:t>Println</w:t>
        <w:br/>
        <w:t>(</w:t>
        <w:br/>
        <w:t>SumInterface</w:t>
        <w:br/>
        <w:t>(</w:t>
        <w:br/>
        <w:t>interfaceSlice</w:t>
        <w:br/>
        <w:t>))</w:t>
        <w:br/>
        <w:t>// Output: 15</w:t>
        <w:br/>
        <w:t>fmt</w:t>
        <w:br/>
        <w:t>.</w:t>
        <w:br/>
        <w:t>Println</w:t>
        <w:br/>
        <w:t>(</w:t>
        <w:br/>
        <w:t>time</w:t>
        <w:br/>
        <w:t>.</w:t>
        <w:br/>
        <w:t>Since</w:t>
        <w:br/>
        <w:t>(</w:t>
        <w:br/>
        <w:t>start</w:t>
        <w:br/>
        <w:t>))</w:t>
        <w:br/>
        <w:t>// Output: ~200ns (varies)</w:t>
        <w:br/>
        <w:t>}</w:t>
        <w:br/>
        <w:t>Enter fullscreen mode</w:t>
        <w:br/>
        <w:t>Exit fullscreen mode</w:t>
        <w:br/>
        <w:t>Observation</w:t>
        <w:br/>
        <w:t>: The generic version is faster due to no type assertions.</w:t>
        <w:br/>
        <w:t>Common Pitfalls and How to Avoid Them</w:t>
        <w:br/>
        <w:t>Generics are powerful, but they come with traps. Here are common issues and fixes:</w:t>
        <w:br/>
        <w:t>Pitfall</w:t>
        <w:br/>
        <w:t>Solution</w:t>
        <w:br/>
        <w:t>Overusing generics</w:t>
        <w:br/>
        <w:t>Use generics only when type flexibility is needed.</w:t>
        <w:br/>
        <w:t>Incorrect constraints</w:t>
        <w:br/>
        <w:t>Use specific constraints like</w:t>
        <w:br/>
        <w:t>comparable</w:t>
        <w:br/>
        <w:t>or custom interfaces.</w:t>
        <w:br/>
        <w:t>Ignoring derived types</w:t>
        <w:br/>
        <w:t>Use</w:t>
        <w:br/>
        <w:t>~</w:t>
        <w:br/>
        <w:t>in constraints for flexibility.</w:t>
        <w:br/>
        <w:t>Example fix</w:t>
        <w:br/>
        <w:t>for incorrect constraints:</w:t>
        <w:br/>
        <w:t>package</w:t>
        <w:br/>
        <w:t>main</w:t>
        <w:br/>
        <w:t>import</w:t>
        <w:br/>
        <w:t>(</w:t>
        <w:br/>
        <w:t>"fmt"</w:t>
        <w:br/>
        <w:t>)</w:t>
        <w:br/>
        <w:t>// Number constraint for numeric types</w:t>
        <w:br/>
        <w:t>type</w:t>
        <w:br/>
        <w:t>Number</w:t>
        <w:br/>
        <w:t>interface</w:t>
        <w:br/>
        <w:t>{</w:t>
        <w:br/>
        <w:t>~</w:t>
        <w:br/>
        <w:t>int</w:t>
        <w:br/>
        <w:t>|</w:t>
        <w:br/>
        <w:t>~</w:t>
        <w:br/>
        <w:t>float64</w:t>
        <w:br/>
        <w:t>}</w:t>
        <w:br/>
        <w:t>// Multiply multiplies two numbers</w:t>
        <w:br/>
        <w:t>func</w:t>
        <w:br/>
        <w:t>Multiply</w:t>
        <w:br/>
        <w:t>[</w:t>
        <w:br/>
        <w:t>T</w:t>
        <w:br/>
        <w:t>Number</w:t>
        <w:br/>
        <w:t>](</w:t>
        <w:br/>
        <w:t>a</w:t>
        <w:br/>
        <w:t>,</w:t>
        <w:br/>
        <w:t>b</w:t>
        <w:br/>
        <w:t>T</w:t>
        <w:br/>
        <w:t>)</w:t>
        <w:br/>
        <w:t>T</w:t>
        <w:br/>
        <w:t>{</w:t>
        <w:br/>
        <w:t>return</w:t>
        <w:br/>
        <w:t>a</w:t>
        <w:br/>
        <w:t>*</w:t>
        <w:br/>
        <w:t>b</w:t>
        <w:br/>
        <w:t>}</w:t>
        <w:br/>
        <w:t>func</w:t>
        <w:br/>
        <w:t>main</w:t>
        <w:br/>
        <w:t>()</w:t>
        <w:br/>
        <w:t>{</w:t>
        <w:br/>
        <w:t>fmt</w:t>
        <w:br/>
        <w:t>.</w:t>
        <w:br/>
        <w:t>Println</w:t>
        <w:br/>
        <w:t>(</w:t>
        <w:br/>
        <w:t>Multiply</w:t>
        <w:br/>
        <w:t>(</w:t>
        <w:br/>
        <w:t>5</w:t>
        <w:br/>
        <w:t>,</w:t>
        <w:br/>
        <w:t>3</w:t>
        <w:br/>
        <w:t>))</w:t>
        <w:br/>
        <w:t>// Output: 15</w:t>
        <w:br/>
        <w:t>fmt</w:t>
        <w:br/>
        <w:t>.</w:t>
        <w:br/>
        <w:t>Println</w:t>
        <w:br/>
        <w:t>(</w:t>
        <w:br/>
        <w:t>Multiply</w:t>
        <w:br/>
        <w:t>(</w:t>
        <w:br/>
        <w:t>2.5</w:t>
        <w:br/>
        <w:t>,</w:t>
        <w:br/>
        <w:t>4.0</w:t>
        <w:br/>
        <w:t>))</w:t>
        <w:br/>
        <w:t>// Output: 10</w:t>
        <w:br/>
        <w:t>}</w:t>
        <w:br/>
        <w:t>Enter fullscreen mode</w:t>
        <w:br/>
        <w:t>Exit fullscreen mode</w:t>
        <w:br/>
        <w:t>Tip</w:t>
        <w:br/>
        <w:t>: Always test your generic code with multiple types to ensure constraints are correct.</w:t>
        <w:br/>
        <w:t>Where to Go Next with Generics</w:t>
        <w:br/>
        <w:t>Generics open up new possibilities in Go, but they’re just one tool in your toolbox. To deepen your understanding:</w:t>
        <w:br/>
        <w:t>Experiment</w:t>
        <w:br/>
        <w:t>: Try rewriting an existing project using generics to reduce code duplication.</w:t>
        <w:br/>
        <w:t>Read the source</w:t>
        <w:br/>
        <w:t>: Check out how libraries like</w:t>
        <w:br/>
        <w:t>golang.org/x/exp/slices</w:t>
        <w:br/>
        <w:t>use generics.</w:t>
        <w:br/>
        <w:t>Contribute</w:t>
        <w:br/>
        <w:t>: Explore open-source projects adopting generics and contribute generic utilities.</w:t>
        <w:br/>
        <w:t>Stay updated</w:t>
        <w:br/>
        <w:t>: Follow Go’s release notes for new generic features or constraints.</w:t>
        <w:br/>
        <w:t>For practical next steps, try building a generic priority queue or a type-safe database client. These projects will solidify your understanding and show you where generics shine. If you hit roadblocks, the Go community on forums like</w:t>
        <w:br/>
        <w:t>Reddit</w:t>
        <w:br/>
        <w:t>is a great place to ask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