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JSON и сериализация.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JSON и сериализация.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