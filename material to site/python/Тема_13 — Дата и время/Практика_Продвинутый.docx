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Дата и время.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