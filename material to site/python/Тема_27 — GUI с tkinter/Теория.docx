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Тема 27: GUI с tkinter</w:t>
      </w:r>
    </w:p>
    <w:p>
      <w:r>
        <w:t>Подробная теория по теме: GUI с tkinter. Примеры, пояснения, синтаксис, лучшие практики.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