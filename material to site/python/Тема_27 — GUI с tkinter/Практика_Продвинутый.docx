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GUI с tkinter.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