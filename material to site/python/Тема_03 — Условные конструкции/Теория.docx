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3: Условные конструкции</w:t>
      </w:r>
    </w:p>
    <w:p>
      <w:r>
        <w:t>Подробная теория по теме: Условные конструкции.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