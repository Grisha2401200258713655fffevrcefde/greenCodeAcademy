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Полиморфизм.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Полиморфизм.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Полиморфизм.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Полиморфизм.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Полиморфизм.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