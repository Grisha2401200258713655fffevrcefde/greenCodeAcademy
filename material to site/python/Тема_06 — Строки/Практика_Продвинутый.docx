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Строк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Строк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Строк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Строк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Строк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