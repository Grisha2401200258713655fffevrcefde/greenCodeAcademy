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Исключения и собственные ошибки.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