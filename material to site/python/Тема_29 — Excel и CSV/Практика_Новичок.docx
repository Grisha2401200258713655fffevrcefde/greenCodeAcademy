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Excel и CSV.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