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Тема 29: Excel и CSV</w:t>
      </w:r>
    </w:p>
    <w:p>
      <w:r>
        <w:t>Подробная теория по теме: Excel и CSV. Примеры, пояснения, синтаксис, лучшие практики.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