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Инкапсуляция.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