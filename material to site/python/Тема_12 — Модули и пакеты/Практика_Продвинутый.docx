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Модули и пакеты.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Модули и пакеты.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Модули и пакеты.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Модули и пакеты.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Модули и пакеты.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