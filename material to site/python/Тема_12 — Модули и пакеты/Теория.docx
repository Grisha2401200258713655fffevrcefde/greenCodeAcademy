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12: Модули и пакеты</w:t>
      </w:r>
    </w:p>
    <w:p>
      <w:r>
        <w:t>Подробная теория по теме: Модули и пакеты.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