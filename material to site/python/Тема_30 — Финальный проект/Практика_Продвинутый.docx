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Финальный проект.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