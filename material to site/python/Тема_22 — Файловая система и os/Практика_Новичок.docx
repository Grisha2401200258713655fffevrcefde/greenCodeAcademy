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Файловая система и os.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