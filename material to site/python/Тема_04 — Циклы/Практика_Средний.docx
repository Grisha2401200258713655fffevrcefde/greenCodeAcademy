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Циклы.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Циклы.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Циклы.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Циклы.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Циклы.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