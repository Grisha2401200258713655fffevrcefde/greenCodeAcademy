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Тема 7: Файлы</w:t>
      </w:r>
    </w:p>
    <w:p>
      <w:r>
        <w:t>Подробная теория по теме: Файлы. Примеры, пояснения, синтаксис, лучшие практики.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