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Работа с файлами.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Работа с файлами.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Работа с файлами.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Работа с файлами.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Работа с файлами.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