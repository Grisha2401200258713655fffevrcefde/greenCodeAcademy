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Продвинутый</w:t>
      </w:r>
    </w:p>
    <w:p>
      <w:pPr>
        <w:pStyle w:val="Heading2"/>
      </w:pPr>
      <w:r>
        <w:t>Задание 1</w:t>
      </w:r>
    </w:p>
    <w:p>
      <w:r>
        <w:t>Описание задания 1 уровня продвинутый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продвинутый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продвинутый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продвинутый по теме Базы данных.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продвинутый по теме Базы данных.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