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Elegant Middleware Architecture Implementation(8488)</w:t>
      </w:r>
    </w:p>
    <w:p>
      <w:r>
        <w:t>Язык оригинала: en</w:t>
      </w:r>
    </w:p>
    <w:p>
      <w:pPr>
        <w:pStyle w:val="Heading1"/>
      </w:pPr>
      <w:r>
        <w:t>Оригинал</w:t>
      </w:r>
    </w:p>
    <w:p>
      <w:r>
        <w:t>GitHub Homepage</w:t>
        <w:br/>
        <w:t>During my junior year studies, middleware architecture has always been a crucial component of web frameworks. Traditional middleware implementations often suffer from performance overhead and complexity issues, especially when dealing with multiple middleware layers. Recently, I deeply studied a Rust-based web framework whose middleware system design gave me a completely new understanding of elegant and efficient middleware implementation.</w:t>
        <w:br/>
        <w:t>Challenges with Traditional Middleware</w:t>
        <w:br/>
        <w:t>In my previous projects, I used various traditional middleware solutions. While they provide necessary functionality, they often come with significant performance costs and complexity.</w:t>
        <w:br/>
        <w:t>// Traditional Express.js middleware implementation</w:t>
        <w:br/>
        <w:t>const</w:t>
        <w:br/>
        <w:t>express</w:t>
        <w:br/>
        <w:t>=</w:t>
        <w:br/>
        <w:t>require</w:t>
        <w:br/>
        <w:t>(</w:t>
        <w:br/>
        <w:t>'</w:t>
        <w:br/>
        <w:t>express</w:t>
        <w:br/>
        <w:t>'</w:t>
        <w:br/>
        <w:t>);</w:t>
        <w:br/>
        <w:t>const</w:t>
        <w:br/>
        <w:t>app</w:t>
        <w:br/>
        <w:t>=</w:t>
        <w:br/>
        <w:t>express</w:t>
        <w:br/>
        <w:t>();</w:t>
        <w:br/>
        <w:t>// Logging middleware</w:t>
        <w:br/>
        <w:t>app</w:t>
        <w:br/>
        <w:t>.</w:t>
        <w:br/>
        <w:t>use</w:t>
        <w:br/>
        <w:t>((</w:t>
        <w:br/>
        <w:t>req</w:t>
        <w:br/>
        <w:t>,</w:t>
        <w:br/>
        <w:t>res</w:t>
        <w:br/>
        <w:t>,</w:t>
        <w:br/>
        <w:t>next</w:t>
        <w:br/>
        <w:t>)</w:t>
        <w:br/>
        <w:t>=&gt;</w:t>
        <w:br/>
        <w:t>{</w:t>
        <w:br/>
        <w:t>const</w:t>
        <w:br/>
        <w:t>start</w:t>
        <w:br/>
        <w:t>=</w:t>
        <w:br/>
        <w:t>Date</w:t>
        <w:br/>
        <w:t>.</w:t>
        <w:br/>
        <w:t>now</w:t>
        <w:br/>
        <w:t>();</w:t>
        <w:br/>
        <w:t>console</w:t>
        <w:br/>
        <w:t>.</w:t>
        <w:br/>
        <w:t>log</w:t>
        <w:br/>
        <w:t>(</w:t>
        <w:br/>
        <w:t>`</w:t>
        <w:br/>
        <w:t>${</w:t>
        <w:br/>
        <w:t>req</w:t>
        <w:br/>
        <w:t>.</w:t>
        <w:br/>
        <w:t>method</w:t>
        <w:br/>
        <w:t>}</w:t>
        <w:br/>
        <w:t>${</w:t>
        <w:br/>
        <w:t>req</w:t>
        <w:br/>
        <w:t>.</w:t>
        <w:br/>
        <w:t>url</w:t>
        <w:br/>
        <w:t>}</w:t>
        <w:br/>
        <w:t>- Start`</w:t>
        <w:br/>
        <w:t>);</w:t>
        <w:br/>
        <w:t>res</w:t>
        <w:br/>
        <w:t>.</w:t>
        <w:br/>
        <w:t>on</w:t>
        <w:br/>
        <w:t>(</w:t>
        <w:br/>
        <w:t>'</w:t>
        <w:br/>
        <w:t>finish</w:t>
        <w:br/>
        <w:t>'</w:t>
        <w:br/>
        <w:t>,</w:t>
        <w:br/>
        <w:t>()</w:t>
        <w:br/>
        <w:t>=&gt;</w:t>
        <w:br/>
        <w:t>{</w:t>
        <w:br/>
        <w:t>const</w:t>
        <w:br/>
        <w:t>duration</w:t>
        <w:br/>
        <w:t>=</w:t>
        <w:br/>
        <w:t>Date</w:t>
        <w:br/>
        <w:t>.</w:t>
        <w:br/>
        <w:t>now</w:t>
        <w:br/>
        <w:t>()</w:t>
        <w:br/>
        <w:t>-</w:t>
        <w:br/>
        <w:t>start</w:t>
        <w:br/>
        <w:t>;</w:t>
        <w:br/>
        <w:t>console</w:t>
        <w:br/>
        <w:t>.</w:t>
        <w:br/>
        <w:t>log</w:t>
        <w:br/>
        <w:t>(</w:t>
        <w:br/>
        <w:t>`</w:t>
        <w:br/>
        <w:t>${</w:t>
        <w:br/>
        <w:t>req</w:t>
        <w:br/>
        <w:t>.</w:t>
        <w:br/>
        <w:t>method</w:t>
        <w:br/>
        <w:t>}</w:t>
        <w:br/>
        <w:t>${</w:t>
        <w:br/>
        <w:t>req</w:t>
        <w:br/>
        <w:t>.</w:t>
        <w:br/>
        <w:t>url</w:t>
        <w:br/>
        <w:t>}</w:t>
        <w:br/>
        <w:t>-</w:t>
        <w:br/>
        <w:t>${</w:t>
        <w:br/>
        <w:t>res</w:t>
        <w:br/>
        <w:t>.</w:t>
        <w:br/>
        <w:t>statusCode</w:t>
        <w:br/>
        <w:t>}</w:t>
        <w:br/>
        <w:t>-</w:t>
        <w:br/>
        <w:t>${</w:t>
        <w:br/>
        <w:t>duration</w:t>
        <w:br/>
        <w:t>}</w:t>
        <w:br/>
        <w:t>ms`</w:t>
        <w:br/>
        <w:t>);</w:t>
        <w:br/>
        <w:t>});</w:t>
        <w:br/>
        <w:t>next</w:t>
        <w:br/>
        <w:t>();</w:t>
        <w:br/>
        <w:t>});</w:t>
        <w:br/>
        <w:t>// Authentication middleware</w:t>
        <w:br/>
        <w:t>app</w:t>
        <w:br/>
        <w:t>.</w:t>
        <w:br/>
        <w:t>use</w:t>
        <w:br/>
        <w:t>((</w:t>
        <w:br/>
        <w:t>req</w:t>
        <w:br/>
        <w:t>,</w:t>
        <w:br/>
        <w:t>res</w:t>
        <w:br/>
        <w:t>,</w:t>
        <w:br/>
        <w:t>next</w:t>
        <w:br/>
        <w:t>)</w:t>
        <w:br/>
        <w:t>=&gt;</w:t>
        <w:br/>
        <w:t>{</w:t>
        <w:br/>
        <w:t>const</w:t>
        <w:br/>
        <w:t>token</w:t>
        <w:br/>
        <w:t>=</w:t>
        <w:br/>
        <w:t>req</w:t>
        <w:br/>
        <w:t>.</w:t>
        <w:br/>
        <w:t>headers</w:t>
        <w:br/>
        <w:t>.</w:t>
        <w:br/>
        <w:t>authorization</w:t>
        <w:br/>
        <w:t>;</w:t>
        <w:br/>
        <w:t>if</w:t>
        <w:br/>
        <w:t>(</w:t>
        <w:br/>
        <w:t>!</w:t>
        <w:br/>
        <w:t>token</w:t>
        <w:br/>
        <w:t>)</w:t>
        <w:br/>
        <w:t>{</w:t>
        <w:br/>
        <w:t>return</w:t>
        <w:br/>
        <w:t>res</w:t>
        <w:br/>
        <w:t>.</w:t>
        <w:br/>
        <w:t>status</w:t>
        <w:br/>
        <w:t>(</w:t>
        <w:br/>
        <w:t>401</w:t>
        <w:br/>
        <w:t>).</w:t>
        <w:br/>
        <w:t>json</w:t>
        <w:br/>
        <w:t>({</w:t>
        <w:br/>
        <w:t>error</w:t>
        <w:br/>
        <w:t>:</w:t>
        <w:br/>
        <w:t>'</w:t>
        <w:br/>
        <w:t>No token provided</w:t>
        <w:br/>
        <w:t>'</w:t>
        <w:br/>
        <w:t>});</w:t>
        <w:br/>
        <w:t>}</w:t>
        <w:br/>
        <w:t>// Simulate token validation</w:t>
        <w:br/>
        <w:t>setTimeout</w:t>
        <w:br/>
        <w:t>(()</w:t>
        <w:br/>
        <w:t>=&gt;</w:t>
        <w:br/>
        <w:t>{</w:t>
        <w:br/>
        <w:t>if</w:t>
        <w:br/>
        <w:t>(</w:t>
        <w:br/>
        <w:t>token</w:t>
        <w:br/>
        <w:t>===</w:t>
        <w:br/>
        <w:t>'</w:t>
        <w:br/>
        <w:t>Bearer valid-token</w:t>
        <w:br/>
        <w:t>'</w:t>
        <w:br/>
        <w:t>)</w:t>
        <w:br/>
        <w:t>{</w:t>
        <w:br/>
        <w:t>req</w:t>
        <w:br/>
        <w:t>.</w:t>
        <w:br/>
        <w:t>user</w:t>
        <w:br/>
        <w:t>=</w:t>
        <w:br/>
        <w:t>{</w:t>
        <w:br/>
        <w:t>id</w:t>
        <w:br/>
        <w:t>:</w:t>
        <w:br/>
        <w:t>1</w:t>
        <w:br/>
        <w:t>,</w:t>
        <w:br/>
        <w:t>name</w:t>
        <w:br/>
        <w:t>:</w:t>
        <w:br/>
        <w:t>'</w:t>
        <w:br/>
        <w:t>John Doe</w:t>
        <w:br/>
        <w:t>'</w:t>
        <w:br/>
        <w:t>};</w:t>
        <w:br/>
        <w:t>next</w:t>
        <w:br/>
        <w:t>();</w:t>
        <w:br/>
        <w:t>}</w:t>
        <w:br/>
        <w:t>else</w:t>
        <w:br/>
        <w:t>{</w:t>
        <w:br/>
        <w:t>res</w:t>
        <w:br/>
        <w:t>.</w:t>
        <w:br/>
        <w:t>status</w:t>
        <w:br/>
        <w:t>(</w:t>
        <w:br/>
        <w:t>401</w:t>
        <w:br/>
        <w:t>).</w:t>
        <w:br/>
        <w:t>json</w:t>
        <w:br/>
        <w:t>({</w:t>
        <w:br/>
        <w:t>error</w:t>
        <w:br/>
        <w:t>:</w:t>
        <w:br/>
        <w:t>'</w:t>
        <w:br/>
        <w:t>Invalid token</w:t>
        <w:br/>
        <w:t>'</w:t>
        <w:br/>
        <w:t>});</w:t>
        <w:br/>
        <w:t>}</w:t>
        <w:br/>
        <w:t>},</w:t>
        <w:br/>
        <w:t>10</w:t>
        <w:br/>
        <w:t>);</w:t>
        <w:br/>
        <w:t>// Simulated async operation</w:t>
        <w:br/>
        <w:t>});</w:t>
        <w:br/>
        <w:t>// Rate limiting middleware</w:t>
        <w:br/>
        <w:t>const</w:t>
        <w:br/>
        <w:t>rateLimitStore</w:t>
        <w:br/>
        <w:t>=</w:t>
        <w:br/>
        <w:t>new</w:t>
        <w:br/>
        <w:t>Map</w:t>
        <w:br/>
        <w:t>();</w:t>
        <w:br/>
        <w:t>app</w:t>
        <w:br/>
        <w:t>.</w:t>
        <w:br/>
        <w:t>use</w:t>
        <w:br/>
        <w:t>((</w:t>
        <w:br/>
        <w:t>req</w:t>
        <w:br/>
        <w:t>,</w:t>
        <w:br/>
        <w:t>res</w:t>
        <w:br/>
        <w:t>,</w:t>
        <w:br/>
        <w:t>next</w:t>
        <w:br/>
        <w:t>)</w:t>
        <w:br/>
        <w:t>=&gt;</w:t>
        <w:br/>
        <w:t>{</w:t>
        <w:br/>
        <w:t>const</w:t>
        <w:br/>
        <w:t>clientIP</w:t>
        <w:br/>
        <w:t>=</w:t>
        <w:br/>
        <w:t>req</w:t>
        <w:br/>
        <w:t>.</w:t>
        <w:br/>
        <w:t>ip</w:t>
        <w:br/>
        <w:t>;</w:t>
        <w:br/>
        <w:t>const</w:t>
        <w:br/>
        <w:t>now</w:t>
        <w:br/>
        <w:t>=</w:t>
        <w:br/>
        <w:t>Date</w:t>
        <w:br/>
        <w:t>.</w:t>
        <w:br/>
        <w:t>now</w:t>
        <w:br/>
        <w:t>();</w:t>
        <w:br/>
        <w:t>const</w:t>
        <w:br/>
        <w:t>windowMs</w:t>
        <w:br/>
        <w:t>=</w:t>
        <w:br/>
        <w:t>60000</w:t>
        <w:br/>
        <w:t>;</w:t>
        <w:br/>
        <w:t>// 1 minute</w:t>
        <w:br/>
        <w:t>const</w:t>
        <w:br/>
        <w:t>maxRequests</w:t>
        <w:br/>
        <w:t>=</w:t>
        <w:br/>
        <w:t>100</w:t>
        <w:br/>
        <w:t>;</w:t>
        <w:br/>
        <w:t>if</w:t>
        <w:br/>
        <w:t>(</w:t>
        <w:br/>
        <w:t>!</w:t>
        <w:br/>
        <w:t>rateLimitStore</w:t>
        <w:br/>
        <w:t>.</w:t>
        <w:br/>
        <w:t>has</w:t>
        <w:br/>
        <w:t>(</w:t>
        <w:br/>
        <w:t>clientIP</w:t>
        <w:br/>
        <w:t>))</w:t>
        <w:br/>
        <w:t>{</w:t>
        <w:br/>
        <w:t>rateLimitStore</w:t>
        <w:br/>
        <w:t>.</w:t>
        <w:br/>
        <w:t>set</w:t>
        <w:br/>
        <w:t>(</w:t>
        <w:br/>
        <w:t>clientIP</w:t>
        <w:br/>
        <w:t>,</w:t>
        <w:br/>
        <w:t>{</w:t>
        <w:br/>
        <w:t>count</w:t>
        <w:br/>
        <w:t>:</w:t>
        <w:br/>
        <w:t>1</w:t>
        <w:br/>
        <w:t>,</w:t>
        <w:br/>
        <w:t>resetTime</w:t>
        <w:br/>
        <w:t>:</w:t>
        <w:br/>
        <w:t>now</w:t>
        <w:br/>
        <w:t>+</w:t>
        <w:br/>
        <w:t>windowMs</w:t>
        <w:br/>
        <w:t>});</w:t>
        <w:br/>
        <w:t>return</w:t>
        <w:br/>
        <w:t>next</w:t>
        <w:br/>
        <w:t>();</w:t>
        <w:br/>
        <w:t>}</w:t>
        <w:br/>
        <w:t>const</w:t>
        <w:br/>
        <w:t>clientData</w:t>
        <w:br/>
        <w:t>=</w:t>
        <w:br/>
        <w:t>rateLimitStore</w:t>
        <w:br/>
        <w:t>.</w:t>
        <w:br/>
        <w:t>get</w:t>
        <w:br/>
        <w:t>(</w:t>
        <w:br/>
        <w:t>clientIP</w:t>
        <w:br/>
        <w:t>);</w:t>
        <w:br/>
        <w:t>if</w:t>
        <w:br/>
        <w:t>(</w:t>
        <w:br/>
        <w:t>now</w:t>
        <w:br/>
        <w:t>&gt;</w:t>
        <w:br/>
        <w:t>clientData</w:t>
        <w:br/>
        <w:t>.</w:t>
        <w:br/>
        <w:t>resetTime</w:t>
        <w:br/>
        <w:t>)</w:t>
        <w:br/>
        <w:t>{</w:t>
        <w:br/>
        <w:t>clientData</w:t>
        <w:br/>
        <w:t>.</w:t>
        <w:br/>
        <w:t>count</w:t>
        <w:br/>
        <w:t>=</w:t>
        <w:br/>
        <w:t>1</w:t>
        <w:br/>
        <w:t>;</w:t>
        <w:br/>
        <w:t>clientData</w:t>
        <w:br/>
        <w:t>.</w:t>
        <w:br/>
        <w:t>resetTime</w:t>
        <w:br/>
        <w:t>=</w:t>
        <w:br/>
        <w:t>now</w:t>
        <w:br/>
        <w:t>+</w:t>
        <w:br/>
        <w:t>windowMs</w:t>
        <w:br/>
        <w:t>;</w:t>
        <w:br/>
        <w:t>return</w:t>
        <w:br/>
        <w:t>next</w:t>
        <w:br/>
        <w:t>();</w:t>
        <w:br/>
        <w:t>}</w:t>
        <w:br/>
        <w:t>if</w:t>
        <w:br/>
        <w:t>(</w:t>
        <w:br/>
        <w:t>clientData</w:t>
        <w:br/>
        <w:t>.</w:t>
        <w:br/>
        <w:t>count</w:t>
        <w:br/>
        <w:t>&gt;=</w:t>
        <w:br/>
        <w:t>maxRequests</w:t>
        <w:br/>
        <w:t>)</w:t>
        <w:br/>
        <w:t>{</w:t>
        <w:br/>
        <w:t>return</w:t>
        <w:br/>
        <w:t>res</w:t>
        <w:br/>
        <w:t>.</w:t>
        <w:br/>
        <w:t>status</w:t>
        <w:br/>
        <w:t>(</w:t>
        <w:br/>
        <w:t>429</w:t>
        <w:br/>
        <w:t>).</w:t>
        <w:br/>
        <w:t>json</w:t>
        <w:br/>
        <w:t>({</w:t>
        <w:br/>
        <w:t>error</w:t>
        <w:br/>
        <w:t>:</w:t>
        <w:br/>
        <w:t>'</w:t>
        <w:br/>
        <w:t>Too many requests</w:t>
        <w:br/>
        <w:t>'</w:t>
        <w:br/>
        <w:t>});</w:t>
        <w:br/>
        <w:t>}</w:t>
        <w:br/>
        <w:t>clientData</w:t>
        <w:br/>
        <w:t>.</w:t>
        <w:br/>
        <w:t>count</w:t>
        <w:br/>
        <w:t>++</w:t>
        <w:br/>
        <w:t>;</w:t>
        <w:br/>
        <w:t>next</w:t>
        <w:br/>
        <w:t>();</w:t>
        <w:br/>
        <w:t>});</w:t>
        <w:br/>
        <w:t>// CORS middleware</w:t>
        <w:br/>
        <w:t>app</w:t>
        <w:br/>
        <w:t>.</w:t>
        <w:br/>
        <w:t>use</w:t>
        <w:br/>
        <w:t>((</w:t>
        <w:br/>
        <w:t>req</w:t>
        <w:br/>
        <w:t>,</w:t>
        <w:br/>
        <w:t>res</w:t>
        <w:br/>
        <w:t>,</w:t>
        <w:br/>
        <w:t>next</w:t>
        <w:br/>
        <w:t>)</w:t>
        <w:br/>
        <w:t>=&gt;</w:t>
        <w:br/>
        <w:t>{</w:t>
        <w:br/>
        <w:t>res</w:t>
        <w:br/>
        <w:t>.</w:t>
        <w:br/>
        <w:t>header</w:t>
        <w:br/>
        <w:t>(</w:t>
        <w:br/>
        <w:t>'</w:t>
        <w:br/>
        <w:t>Access-Control-Allow-Origin</w:t>
        <w:br/>
        <w:t>'</w:t>
        <w:br/>
        <w:t>,</w:t>
        <w:br/>
        <w:t>'</w:t>
        <w:br/>
        <w:t>*</w:t>
        <w:br/>
        <w:t>'</w:t>
        <w:br/>
        <w:t>);</w:t>
        <w:br/>
        <w:t>res</w:t>
        <w:br/>
        <w:t>.</w:t>
        <w:br/>
        <w:t>header</w:t>
        <w:br/>
        <w:t>(</w:t>
        <w:br/>
        <w:t>'</w:t>
        <w:br/>
        <w:t>Access-Control-Allow-Methods</w:t>
        <w:br/>
        <w:t>'</w:t>
        <w:br/>
        <w:t>,</w:t>
        <w:br/>
        <w:t>'</w:t>
        <w:br/>
        <w:t>GET, POST, PUT, DELETE, OPTIONS</w:t>
        <w:br/>
        <w:t>'</w:t>
        <w:br/>
        <w:t>);</w:t>
        <w:br/>
        <w:t>res</w:t>
        <w:br/>
        <w:t>.</w:t>
        <w:br/>
        <w:t>header</w:t>
        <w:br/>
        <w:t>(</w:t>
        <w:br/>
        <w:t>'</w:t>
        <w:br/>
        <w:t>Access-Control-Allow-Headers</w:t>
        <w:br/>
        <w:t>'</w:t>
        <w:br/>
        <w:t>,</w:t>
        <w:br/>
        <w:t>'</w:t>
        <w:br/>
        <w:t>Origin, X-Requested-With, Content-Type, Accept, Authorization</w:t>
        <w:br/>
        <w:t>'</w:t>
        <w:br/>
        <w:t>);</w:t>
        <w:br/>
        <w:t>if</w:t>
        <w:br/>
        <w:t>(</w:t>
        <w:br/>
        <w:t>req</w:t>
        <w:br/>
        <w:t>.</w:t>
        <w:br/>
        <w:t>method</w:t>
        <w:br/>
        <w:t>===</w:t>
        <w:br/>
        <w:t>'</w:t>
        <w:br/>
        <w:t>OPTIONS</w:t>
        <w:br/>
        <w:t>'</w:t>
        <w:br/>
        <w:t>)</w:t>
        <w:br/>
        <w:t>{</w:t>
        <w:br/>
        <w:t>return</w:t>
        <w:br/>
        <w:t>res</w:t>
        <w:br/>
        <w:t>.</w:t>
        <w:br/>
        <w:t>sendStatus</w:t>
        <w:br/>
        <w:t>(</w:t>
        <w:br/>
        <w:t>200</w:t>
        <w:br/>
        <w:t>);</w:t>
        <w:br/>
        <w:t>}</w:t>
        <w:br/>
        <w:t>next</w:t>
        <w:br/>
        <w:t>();</w:t>
        <w:br/>
        <w:t>});</w:t>
        <w:br/>
        <w:t>app</w:t>
        <w:br/>
        <w:t>.</w:t>
        <w:br/>
        <w:t>get</w:t>
        <w:br/>
        <w:t>(</w:t>
        <w:br/>
        <w:t>'</w:t>
        <w:br/>
        <w:t>/api/data</w:t>
        <w:br/>
        <w:t>'</w:t>
        <w:br/>
        <w:t>,</w:t>
        <w:br/>
        <w:t>(</w:t>
        <w:br/>
        <w:t>req</w:t>
        <w:br/>
        <w:t>,</w:t>
        <w:br/>
        <w:t>res</w:t>
        <w:br/>
        <w:t>)</w:t>
        <w:br/>
        <w:t>=&gt;</w:t>
        <w:br/>
        <w:t>{</w:t>
        <w:br/>
        <w:t>res</w:t>
        <w:br/>
        <w:t>.</w:t>
        <w:br/>
        <w:t>json</w:t>
        <w:br/>
        <w:t>({</w:t>
        <w:br/>
        <w:t>message</w:t>
        <w:br/>
        <w:t>:</w:t>
        <w:br/>
        <w:t>'</w:t>
        <w:br/>
        <w:t>Hello from protected endpoint</w:t>
        <w:br/>
        <w:t>'</w:t>
        <w:br/>
        <w:t>,</w:t>
        <w:br/>
        <w:t>user</w:t>
        <w:br/>
        <w:t>:</w:t>
        <w:br/>
        <w:t>req</w:t>
        <w:br/>
        <w:t>.</w:t>
        <w:br/>
        <w:t>user</w:t>
        <w:br/>
        <w:t>});</w:t>
        <w:br/>
        <w:t>});</w:t>
        <w:br/>
        <w:t>app</w:t>
        <w:br/>
        <w:t>.</w:t>
        <w:br/>
        <w:t>listen</w:t>
        <w:br/>
        <w:t>(</w:t>
        <w:br/>
        <w:t>3000</w:t>
        <w:br/>
        <w:t>,</w:t>
        <w:br/>
        <w:t>()</w:t>
        <w:br/>
        <w:t>=&gt;</w:t>
        <w:br/>
        <w:t>{</w:t>
        <w:br/>
        <w:t>console</w:t>
        <w:br/>
        <w:t>.</w:t>
        <w:br/>
        <w:t>log</w:t>
        <w:br/>
        <w:t>(</w:t>
        <w:br/>
        <w:t>'</w:t>
        <w:br/>
        <w:t>Server running on port 3000</w:t>
        <w:br/>
        <w:t>'</w:t>
        <w:br/>
        <w:t>);</w:t>
        <w:br/>
        <w:t>});</w:t>
        <w:br/>
        <w:t>Enter fullscreen mode</w:t>
        <w:br/>
        <w:t>Exit fullscreen mode</w:t>
        <w:br/>
        <w:t>This traditional approach has several issues:</w:t>
        <w:br/>
        <w:t>Each middleware adds latency to request processing</w:t>
        <w:br/>
        <w:t>Complex error handling and flow control</w:t>
        <w:br/>
        <w:t>Difficult to optimize and profile individual middleware</w:t>
        <w:br/>
        <w:t>Memory overhead from closure captures</w:t>
        <w:br/>
        <w:t>Limited composability and reusability</w:t>
        <w:br/>
        <w:t>Elegant Middleware Architecture</w:t>
        <w:br/>
        <w:t>The Rust framework I discovered implements an extremely elegant middleware system. Based on the actual source code, here's how the middleware architecture works:</w:t>
        <w:br/>
        <w:t>Core Middleware Trait</w:t>
        <w:br/>
        <w:t>use</w:t>
        <w:br/>
        <w:t>std</w:t>
        <w:br/>
        <w:t>::</w:t>
        <w:br/>
        <w:t>future</w:t>
        <w:br/>
        <w:t>::</w:t>
        <w:br/>
        <w:t>Future</w:t>
        <w:br/>
        <w:t>;</w:t>
        <w:br/>
        <w:t>use</w:t>
        <w:br/>
        <w:t>std</w:t>
        <w:br/>
        <w:t>::</w:t>
        <w:br/>
        <w:t>pin</w:t>
        <w:br/>
        <w:t>::</w:t>
        <w:br/>
        <w:t>Pin</w:t>
        <w:br/>
        <w:t>;</w:t>
        <w:br/>
        <w:t>pub</w:t>
        <w:br/>
        <w:t>trait</w:t>
        <w:br/>
        <w:t>Middleware</w:t>
        <w:br/>
        <w:t>:</w:t>
        <w:br/>
        <w:t>Send</w:t>
        <w:br/>
        <w:t>+</w:t>
        <w:br/>
        <w:t>Sync</w:t>
        <w:br/>
        <w:t>{</w:t>
        <w:br/>
        <w:t>fn</w:t>
        <w:br/>
        <w:t>handle</w:t>
        <w:br/>
        <w:t>&lt;</w:t>
        <w:br/>
        <w:t>'a</w:t>
        <w:br/>
        <w:t>&gt;</w:t>
        <w:br/>
        <w:t>(</w:t>
        <w:br/>
        <w:t>&amp;</w:t>
        <w:br/>
        <w:t>'a</w:t>
        <w:br/>
        <w:t>self</w:t>
        <w:br/>
        <w:t>,</w:t>
        <w:br/>
        <w:t>ctx</w:t>
        <w:br/>
        <w:t>:</w:t>
        <w:br/>
        <w:t>Context</w:t>
        <w:br/>
        <w:t>,</w:t>
        <w:br/>
        <w:t>next</w:t>
        <w:br/>
        <w:t>:</w:t>
        <w:br/>
        <w:t>Next</w:t>
        <w:br/>
        <w:t>&lt;</w:t>
        <w:br/>
        <w:t>'a</w:t>
        <w:br/>
        <w:t>&gt;</w:t>
        <w:br/>
        <w:t>,</w:t>
        <w:br/>
        <w:t>)</w:t>
        <w:br/>
        <w:t>-&gt;</w:t>
        <w:br/>
        <w:t>Pin</w:t>
        <w:br/>
        <w:t>&lt;</w:t>
        <w:br/>
        <w:t>Box</w:t>
        <w:br/>
        <w:t>&lt;</w:t>
        <w:br/>
        <w:t>dyn</w:t>
        <w:br/>
        <w:t>Future</w:t>
        <w:br/>
        <w:t>&lt;</w:t>
        <w:br/>
        <w:t>Output</w:t>
        <w:br/>
        <w:t>=</w:t>
        <w:br/>
        <w:t>()</w:t>
        <w:br/>
        <w:t>&gt;</w:t>
        <w:br/>
        <w:t>+</w:t>
        <w:br/>
        <w:t>Send</w:t>
        <w:br/>
        <w:t>+</w:t>
        <w:br/>
        <w:t>'a</w:t>
        <w:br/>
        <w:t>&gt;&gt;</w:t>
        <w:br/>
        <w:t>;</w:t>
        <w:br/>
        <w:t>}</w:t>
        <w:br/>
        <w:t>pub</w:t>
        <w:br/>
        <w:t>type</w:t>
        <w:br/>
        <w:t>Next</w:t>
        <w:br/>
        <w:t>&lt;</w:t>
        <w:br/>
        <w:t>'a</w:t>
        <w:br/>
        <w:t>&gt;</w:t>
        <w:br/>
        <w:t>=</w:t>
        <w:br/>
        <w:t>Box</w:t>
        <w:br/>
        <w:t>&lt;</w:t>
        <w:br/>
        <w:t>dyn</w:t>
        <w:br/>
        <w:t>Fn</w:t>
        <w:br/>
        <w:t>(</w:t>
        <w:br/>
        <w:t>Context</w:t>
        <w:br/>
        <w:t>)</w:t>
        <w:br/>
        <w:t>-&gt;</w:t>
        <w:br/>
        <w:t>Pin</w:t>
        <w:br/>
        <w:t>&lt;</w:t>
        <w:br/>
        <w:t>Box</w:t>
        <w:br/>
        <w:t>&lt;</w:t>
        <w:br/>
        <w:t>dyn</w:t>
        <w:br/>
        <w:t>Future</w:t>
        <w:br/>
        <w:t>&lt;</w:t>
        <w:br/>
        <w:t>Output</w:t>
        <w:br/>
        <w:t>=</w:t>
        <w:br/>
        <w:t>()</w:t>
        <w:br/>
        <w:t>&gt;</w:t>
        <w:br/>
        <w:t>+</w:t>
        <w:br/>
        <w:t>Send</w:t>
        <w:br/>
        <w:t>+</w:t>
        <w:br/>
        <w:t>'a</w:t>
        <w:br/>
        <w:t>&gt;&gt;</w:t>
        <w:br/>
        <w:t>+</w:t>
        <w:br/>
        <w:t>Send</w:t>
        <w:br/>
        <w:t>+</w:t>
        <w:br/>
        <w:t>'a</w:t>
        <w:br/>
        <w:t>&gt;</w:t>
        <w:br/>
        <w:t>;</w:t>
        <w:br/>
        <w:t>pub</w:t>
        <w:br/>
        <w:t>struct</w:t>
        <w:br/>
        <w:t>MiddlewareStack</w:t>
        <w:br/>
        <w:t>{</w:t>
        <w:br/>
        <w:t>middlewares</w:t>
        <w:br/>
        <w:t>:</w:t>
        <w:br/>
        <w:t>Vec</w:t>
        <w:br/>
        <w:t>&lt;</w:t>
        <w:br/>
        <w:t>Box</w:t>
        <w:br/>
        <w:t>&lt;</w:t>
        <w:br/>
        <w:t>dyn</w:t>
        <w:br/>
        <w:t>Middleware</w:t>
        <w:br/>
        <w:t>&gt;&gt;</w:t>
        <w:br/>
        <w:t>,</w:t>
        <w:br/>
        <w:t>}</w:t>
        <w:br/>
        <w:t>impl</w:t>
        <w:br/>
        <w:t>MiddlewareStack</w:t>
        <w:br/>
        <w:t>{</w:t>
        <w:br/>
        <w:t>pub</w:t>
        <w:br/>
        <w:t>fn</w:t>
        <w:br/>
        <w:t>new</w:t>
        <w:br/>
        <w:t>()</w:t>
        <w:br/>
        <w:t>-&gt;</w:t>
        <w:br/>
        <w:t>Self</w:t>
        <w:br/>
        <w:t>{</w:t>
        <w:br/>
        <w:t>Self</w:t>
        <w:br/>
        <w:t>{</w:t>
        <w:br/>
        <w:t>middlewares</w:t>
        <w:br/>
        <w:t>:</w:t>
        <w:br/>
        <w:t>Vec</w:t>
        <w:br/>
        <w:t>::</w:t>
        <w:br/>
        <w:t>new</w:t>
        <w:br/>
        <w:t>(),</w:t>
        <w:br/>
        <w:t>}</w:t>
        <w:br/>
        <w:t>}</w:t>
        <w:br/>
        <w:t>pub</w:t>
        <w:br/>
        <w:t>fn</w:t>
        <w:br/>
        <w:t>add</w:t>
        <w:br/>
        <w:t>&lt;</w:t>
        <w:br/>
        <w:t>M</w:t>
        <w:br/>
        <w:t>:</w:t>
        <w:br/>
        <w:t>Middleware</w:t>
        <w:br/>
        <w:t>+</w:t>
        <w:br/>
        <w:t>'static</w:t>
        <w:br/>
        <w:t>&gt;</w:t>
        <w:br/>
        <w:t>(</w:t>
        <w:br/>
        <w:t>&amp;</w:t>
        <w:br/>
        <w:t>mut</w:t>
        <w:br/>
        <w:t>self</w:t>
        <w:br/>
        <w:t>,</w:t>
        <w:br/>
        <w:t>middleware</w:t>
        <w:br/>
        <w:t>:</w:t>
        <w:br/>
        <w:t>M</w:t>
        <w:br/>
        <w:t>)</w:t>
        <w:br/>
        <w:t>{</w:t>
        <w:br/>
        <w:t>self</w:t>
        <w:br/>
        <w:t>.middlewares</w:t>
        <w:br/>
        <w:t>.push</w:t>
        <w:br/>
        <w:t>(</w:t>
        <w:br/>
        <w:t>Box</w:t>
        <w:br/>
        <w:t>::</w:t>
        <w:br/>
        <w:t>new</w:t>
        <w:br/>
        <w:t>(</w:t>
        <w:br/>
        <w:t>middleware</w:t>
        <w:br/>
        <w:t>));</w:t>
        <w:br/>
        <w:t>}</w:t>
        <w:br/>
        <w:t>pub</w:t>
        <w:br/>
        <w:t>async</w:t>
        <w:br/>
        <w:t>fn</w:t>
        <w:br/>
        <w:t>execute</w:t>
        <w:br/>
        <w:t>(</w:t>
        <w:br/>
        <w:t>&amp;</w:t>
        <w:br/>
        <w:t>self</w:t>
        <w:br/>
        <w:t>,</w:t>
        <w:br/>
        <w:t>ctx</w:t>
        <w:br/>
        <w:t>:</w:t>
        <w:br/>
        <w:t>Context</w:t>
        <w:br/>
        <w:t>,</w:t>
        <w:br/>
        <w:t>final_handler</w:t>
        <w:br/>
        <w:t>:</w:t>
        <w:br/>
        <w:t>impl</w:t>
        <w:br/>
        <w:t>Fn</w:t>
        <w:br/>
        <w:t>(</w:t>
        <w:br/>
        <w:t>Context</w:t>
        <w:br/>
        <w:t>)</w:t>
        <w:br/>
        <w:t>-&gt;</w:t>
        <w:br/>
        <w:t>Pin</w:t>
        <w:br/>
        <w:t>&lt;</w:t>
        <w:br/>
        <w:t>Box</w:t>
        <w:br/>
        <w:t>&lt;</w:t>
        <w:br/>
        <w:t>dyn</w:t>
        <w:br/>
        <w:t>Future</w:t>
        <w:br/>
        <w:t>&lt;</w:t>
        <w:br/>
        <w:t>Output</w:t>
        <w:br/>
        <w:t>=</w:t>
        <w:br/>
        <w:t>()</w:t>
        <w:br/>
        <w:t>&gt;</w:t>
        <w:br/>
        <w:t>+</w:t>
        <w:br/>
        <w:t>Send</w:t>
        <w:br/>
        <w:t>&gt;&gt;</w:t>
        <w:br/>
        <w:t>)</w:t>
        <w:br/>
        <w:t>{</w:t>
        <w:br/>
        <w:t>let</w:t>
        <w:br/>
        <w:t>mut</w:t>
        <w:br/>
        <w:t>index</w:t>
        <w:br/>
        <w:t>=</w:t>
        <w:br/>
        <w:t>0</w:t>
        <w:br/>
        <w:t>;</w:t>
        <w:br/>
        <w:t>let</w:t>
        <w:br/>
        <w:t>middlewares</w:t>
        <w:br/>
        <w:t>=</w:t>
        <w:br/>
        <w:t>&amp;</w:t>
        <w:br/>
        <w:t>self</w:t>
        <w:br/>
        <w:t>.middlewares</w:t>
        <w:br/>
        <w:t>;</w:t>
        <w:br/>
        <w:t>fn</w:t>
        <w:br/>
        <w:t>create_next</w:t>
        <w:br/>
        <w:t>&lt;</w:t>
        <w:br/>
        <w:t>'a</w:t>
        <w:br/>
        <w:t>&gt;</w:t>
        <w:br/>
        <w:t>(</w:t>
        <w:br/>
        <w:t>middlewares</w:t>
        <w:br/>
        <w:t>:</w:t>
        <w:br/>
        <w:t>&amp;</w:t>
        <w:br/>
        <w:t>'a</w:t>
        <w:br/>
        <w:t>[</w:t>
        <w:br/>
        <w:t>Box</w:t>
        <w:br/>
        <w:t>&lt;</w:t>
        <w:br/>
        <w:t>dyn</w:t>
        <w:br/>
        <w:t>Middleware</w:t>
        <w:br/>
        <w:t>&gt;</w:t>
        <w:br/>
        <w:t>],</w:t>
        <w:br/>
        <w:t>index</w:t>
        <w:br/>
        <w:t>:</w:t>
        <w:br/>
        <w:t>&amp;</w:t>
        <w:br/>
        <w:t>'a</w:t>
        <w:br/>
        <w:t>mut</w:t>
        <w:br/>
        <w:t>usize</w:t>
        <w:br/>
        <w:t>,</w:t>
        <w:br/>
        <w:t>final_handler</w:t>
        <w:br/>
        <w:t>:</w:t>
        <w:br/>
        <w:t>&amp;</w:t>
        <w:br/>
        <w:t>'a</w:t>
        <w:br/>
        <w:t>(</w:t>
        <w:br/>
        <w:t>dyn</w:t>
        <w:br/>
        <w:t>Fn</w:t>
        <w:br/>
        <w:t>(</w:t>
        <w:br/>
        <w:t>Context</w:t>
        <w:br/>
        <w:t>)</w:t>
        <w:br/>
        <w:t>-&gt;</w:t>
        <w:br/>
        <w:t>Pin</w:t>
        <w:br/>
        <w:t>&lt;</w:t>
        <w:br/>
        <w:t>Box</w:t>
        <w:br/>
        <w:t>&lt;</w:t>
        <w:br/>
        <w:t>dyn</w:t>
        <w:br/>
        <w:t>Future</w:t>
        <w:br/>
        <w:t>&lt;</w:t>
        <w:br/>
        <w:t>Output</w:t>
        <w:br/>
        <w:t>=</w:t>
        <w:br/>
        <w:t>()</w:t>
        <w:br/>
        <w:t>&gt;</w:t>
        <w:br/>
        <w:t>+</w:t>
        <w:br/>
        <w:t>Send</w:t>
        <w:br/>
        <w:t>&gt;&gt;</w:t>
        <w:br/>
        <w:t>+</w:t>
        <w:br/>
        <w:t>Send</w:t>
        <w:br/>
        <w:t>+</w:t>
        <w:br/>
        <w:t>Sync</w:t>
        <w:br/>
        <w:t>),</w:t>
        <w:br/>
        <w:t>)</w:t>
        <w:br/>
        <w:t>-&gt;</w:t>
        <w:br/>
        <w:t>Next</w:t>
        <w:br/>
        <w:t>&lt;</w:t>
        <w:br/>
        <w:t>'a</w:t>
        <w:br/>
        <w:t>&gt;</w:t>
        <w:br/>
        <w:t>{</w:t>
        <w:br/>
        <w:t>Box</w:t>
        <w:br/>
        <w:t>::</w:t>
        <w:br/>
        <w:t>new</w:t>
        <w:br/>
        <w:t>(</w:t>
        <w:br/>
        <w:t>move</w:t>
        <w:br/>
        <w:t>|</w:t>
        <w:br/>
        <w:t>ctx</w:t>
        <w:br/>
        <w:t>:</w:t>
        <w:br/>
        <w:t>Context</w:t>
        <w:br/>
        <w:t>|</w:t>
        <w:br/>
        <w:t>{</w:t>
        <w:br/>
        <w:t>let</w:t>
        <w:br/>
        <w:t>current_index</w:t>
        <w:br/>
        <w:t>=</w:t>
        <w:br/>
        <w:t>*</w:t>
        <w:br/>
        <w:t>index</w:t>
        <w:br/>
        <w:t>;</w:t>
        <w:br/>
        <w:t>*</w:t>
        <w:br/>
        <w:t>index</w:t>
        <w:br/>
        <w:t>+=</w:t>
        <w:br/>
        <w:t>1</w:t>
        <w:br/>
        <w:t>;</w:t>
        <w:br/>
        <w:t>if</w:t>
        <w:br/>
        <w:t>current_index</w:t>
        <w:br/>
        <w:t>&lt;</w:t>
        <w:br/>
        <w:t>middlewares</w:t>
        <w:br/>
        <w:t>.len</w:t>
        <w:br/>
        <w:t>()</w:t>
        <w:br/>
        <w:t>{</w:t>
        <w:br/>
        <w:t>let</w:t>
        <w:br/>
        <w:t>middleware</w:t>
        <w:br/>
        <w:t>=</w:t>
        <w:br/>
        <w:t>&amp;</w:t>
        <w:br/>
        <w:t>middlewares</w:t>
        <w:br/>
        <w:t>[</w:t>
        <w:br/>
        <w:t>current_index</w:t>
        <w:br/>
        <w:t>];</w:t>
        <w:br/>
        <w:t>let</w:t>
        <w:br/>
        <w:t>next</w:t>
        <w:br/>
        <w:t>=</w:t>
        <w:br/>
        <w:t>create_next</w:t>
        <w:br/>
        <w:t>(</w:t>
        <w:br/>
        <w:t>middlewares</w:t>
        <w:br/>
        <w:t>,</w:t>
        <w:br/>
        <w:t>index</w:t>
        <w:br/>
        <w:t>,</w:t>
        <w:br/>
        <w:t>final_handler</w:t>
        <w:br/>
        <w:t>);</w:t>
        <w:br/>
        <w:t>middleware</w:t>
        <w:br/>
        <w:t>.handle</w:t>
        <w:br/>
        <w:t>(</w:t>
        <w:br/>
        <w:t>ctx</w:t>
        <w:br/>
        <w:t>,</w:t>
        <w:br/>
        <w:t>next</w:t>
        <w:br/>
        <w:t>)</w:t>
        <w:br/>
        <w:t>}</w:t>
        <w:br/>
        <w:t>else</w:t>
        <w:br/>
        <w:t>{</w:t>
        <w:br/>
        <w:t>final_handler</w:t>
        <w:br/>
        <w:t>(</w:t>
        <w:br/>
        <w:t>ctx</w:t>
        <w:br/>
        <w:t>)</w:t>
        <w:br/>
        <w:t>}</w:t>
        <w:br/>
        <w:t>})</w:t>
        <w:br/>
        <w:t>}</w:t>
        <w:br/>
        <w:t>if</w:t>
        <w:br/>
        <w:t>!</w:t>
        <w:br/>
        <w:t>middlewares</w:t>
        <w:br/>
        <w:t>.is_empty</w:t>
        <w:br/>
        <w:t>()</w:t>
        <w:br/>
        <w:t>{</w:t>
        <w:br/>
        <w:t>let</w:t>
        <w:br/>
        <w:t>next</w:t>
        <w:br/>
        <w:t>=</w:t>
        <w:br/>
        <w:t>create_next</w:t>
        <w:br/>
        <w:t>(</w:t>
        <w:br/>
        <w:t>middlewares</w:t>
        <w:br/>
        <w:t>,</w:t>
        <w:br/>
        <w:t>&amp;</w:t>
        <w:br/>
        <w:t>mut</w:t>
        <w:br/>
        <w:t>index</w:t>
        <w:br/>
        <w:t>,</w:t>
        <w:br/>
        <w:t>&amp;</w:t>
        <w:br/>
        <w:t>final_handler</w:t>
        <w:br/>
        <w:t>);</w:t>
        <w:br/>
        <w:t>next</w:t>
        <w:br/>
        <w:t>(</w:t>
        <w:br/>
        <w:t>ctx</w:t>
        <w:br/>
        <w:t>)</w:t>
        <w:br/>
        <w:t>.await</w:t>
        <w:br/>
        <w:t>;</w:t>
        <w:br/>
        <w:t>}</w:t>
        <w:br/>
        <w:t>else</w:t>
        <w:br/>
        <w:t>{</w:t>
        <w:br/>
        <w:t>final_handler</w:t>
        <w:br/>
        <w:t>(</w:t>
        <w:br/>
        <w:t>ctx</w:t>
        <w:br/>
        <w:t>)</w:t>
        <w:br/>
        <w:t>.await</w:t>
        <w:br/>
        <w:t>;</w:t>
        <w:br/>
        <w:t>}</w:t>
        <w:br/>
        <w:t>}</w:t>
        <w:br/>
        <w:t>}</w:t>
        <w:br/>
        <w:t>Enter fullscreen mode</w:t>
        <w:br/>
        <w:t>Exit fullscreen mode</w:t>
        <w:br/>
        <w:t>High-Performance Logging Middleware</w:t>
        <w:br/>
        <w:t>use</w:t>
        <w:br/>
        <w:t>std</w:t>
        <w:br/>
        <w:t>::</w:t>
        <w:br/>
        <w:t>time</w:t>
        <w:br/>
        <w:t>::</w:t>
        <w:br/>
        <w:t>Instant</w:t>
        <w:br/>
        <w:t>;</w:t>
        <w:br/>
        <w:t>pub</w:t>
        <w:br/>
        <w:t>struct</w:t>
        <w:br/>
        <w:t>LoggingMiddleware</w:t>
        <w:br/>
        <w:t>{</w:t>
        <w:br/>
        <w:t>log_level</w:t>
        <w:br/>
        <w:t>:</w:t>
        <w:br/>
        <w:t>LogLevel</w:t>
        <w:br/>
        <w:t>,</w:t>
        <w:br/>
        <w:t>include_headers</w:t>
        <w:br/>
        <w:t>:</w:t>
        <w:br/>
        <w:t>bool</w:t>
        <w:br/>
        <w:t>,</w:t>
        <w:br/>
        <w:t>include_body</w:t>
        <w:br/>
        <w:t>:</w:t>
        <w:br/>
        <w:t>bool</w:t>
        <w:br/>
        <w:t>,</w:t>
        <w:br/>
        <w:t>}</w:t>
        <w:br/>
        <w:t>#[derive(Clone,</w:t>
        <w:br/>
        <w:t>Copy)]</w:t>
        <w:br/>
        <w:t>pub</w:t>
        <w:br/>
        <w:t>enum</w:t>
        <w:br/>
        <w:t>LogLevel</w:t>
        <w:br/>
        <w:t>{</w:t>
        <w:br/>
        <w:t>Debug</w:t>
        <w:br/>
        <w:t>,</w:t>
        <w:br/>
        <w:t>Info</w:t>
        <w:br/>
        <w:t>,</w:t>
        <w:br/>
        <w:t>Warn</w:t>
        <w:br/>
        <w:t>,</w:t>
        <w:br/>
        <w:t>Error</w:t>
        <w:br/>
        <w:t>,</w:t>
        <w:br/>
        <w:t>}</w:t>
        <w:br/>
        <w:t>impl</w:t>
        <w:br/>
        <w:t>LoggingMiddleware</w:t>
        <w:br/>
        <w:t>{</w:t>
        <w:br/>
        <w:t>pub</w:t>
        <w:br/>
        <w:t>fn</w:t>
        <w:br/>
        <w:t>new</w:t>
        <w:br/>
        <w:t>(</w:t>
        <w:br/>
        <w:t>log_level</w:t>
        <w:br/>
        <w:t>:</w:t>
        <w:br/>
        <w:t>LogLevel</w:t>
        <w:br/>
        <w:t>)</w:t>
        <w:br/>
        <w:t>-&gt;</w:t>
        <w:br/>
        <w:t>Self</w:t>
        <w:br/>
        <w:t>{</w:t>
        <w:br/>
        <w:t>Self</w:t>
        <w:br/>
        <w:t>{</w:t>
        <w:br/>
        <w:t>log_level</w:t>
        <w:br/>
        <w:t>,</w:t>
        <w:br/>
        <w:t>include_headers</w:t>
        <w:br/>
        <w:t>:</w:t>
        <w:br/>
        <w:t>false</w:t>
        <w:br/>
        <w:t>,</w:t>
        <w:br/>
        <w:t>include_body</w:t>
        <w:br/>
        <w:t>:</w:t>
        <w:br/>
        <w:t>false</w:t>
        <w:br/>
        <w:t>,</w:t>
        <w:br/>
        <w:t>}</w:t>
        <w:br/>
        <w:t>}</w:t>
        <w:br/>
        <w:t>pub</w:t>
        <w:br/>
        <w:t>fn</w:t>
        <w:br/>
        <w:t>with_headers</w:t>
        <w:br/>
        <w:t>(</w:t>
        <w:br/>
        <w:t>mut</w:t>
        <w:br/>
        <w:t>self</w:t>
        <w:br/>
        <w:t>)</w:t>
        <w:br/>
        <w:t>-&gt;</w:t>
        <w:br/>
        <w:t>Self</w:t>
        <w:br/>
        <w:t>{</w:t>
        <w:br/>
        <w:t>self</w:t>
        <w:br/>
        <w:t>.include_headers</w:t>
        <w:br/>
        <w:t>=</w:t>
        <w:br/>
        <w:t>true</w:t>
        <w:br/>
        <w:t>;</w:t>
        <w:br/>
        <w:t>self</w:t>
        <w:br/>
        <w:t>}</w:t>
        <w:br/>
        <w:t>pub</w:t>
        <w:br/>
        <w:t>fn</w:t>
        <w:br/>
        <w:t>with_body</w:t>
        <w:br/>
        <w:t>(</w:t>
        <w:br/>
        <w:t>mut</w:t>
        <w:br/>
        <w:t>self</w:t>
        <w:br/>
        <w:t>)</w:t>
        <w:br/>
        <w:t>-&gt;</w:t>
        <w:br/>
        <w:t>Self</w:t>
        <w:br/>
        <w:t>{</w:t>
        <w:br/>
        <w:t>self</w:t>
        <w:br/>
        <w:t>.include_body</w:t>
        <w:br/>
        <w:t>=</w:t>
        <w:br/>
        <w:t>true</w:t>
        <w:br/>
        <w:t>;</w:t>
        <w:br/>
        <w:t>self</w:t>
        <w:br/>
        <w:t>}</w:t>
        <w:br/>
        <w:t>}</w:t>
        <w:br/>
        <w:t>impl</w:t>
        <w:br/>
        <w:t>Middleware</w:t>
        <w:br/>
        <w:t>for</w:t>
        <w:br/>
        <w:t>LoggingMiddleware</w:t>
        <w:br/>
        <w:t>{</w:t>
        <w:br/>
        <w:t>fn</w:t>
        <w:br/>
        <w:t>handle</w:t>
        <w:br/>
        <w:t>&lt;</w:t>
        <w:br/>
        <w:t>'a</w:t>
        <w:br/>
        <w:t>&gt;</w:t>
        <w:br/>
        <w:t>(</w:t>
        <w:br/>
        <w:t>&amp;</w:t>
        <w:br/>
        <w:t>'a</w:t>
        <w:br/>
        <w:t>self</w:t>
        <w:br/>
        <w:t>,</w:t>
        <w:br/>
        <w:t>ctx</w:t>
        <w:br/>
        <w:t>:</w:t>
        <w:br/>
        <w:t>Context</w:t>
        <w:br/>
        <w:t>,</w:t>
        <w:br/>
        <w:t>next</w:t>
        <w:br/>
        <w:t>:</w:t>
        <w:br/>
        <w:t>Next</w:t>
        <w:br/>
        <w:t>&lt;</w:t>
        <w:br/>
        <w:t>'a</w:t>
        <w:br/>
        <w:t>&gt;</w:t>
        <w:br/>
        <w:t>,</w:t>
        <w:br/>
        <w:t>)</w:t>
        <w:br/>
        <w:t>-&gt;</w:t>
        <w:br/>
        <w:t>Pin</w:t>
        <w:br/>
        <w:t>&lt;</w:t>
        <w:br/>
        <w:t>Box</w:t>
        <w:br/>
        <w:t>&lt;</w:t>
        <w:br/>
        <w:t>dyn</w:t>
        <w:br/>
        <w:t>Future</w:t>
        <w:br/>
        <w:t>&lt;</w:t>
        <w:br/>
        <w:t>Output</w:t>
        <w:br/>
        <w:t>=</w:t>
        <w:br/>
        <w:t>()</w:t>
        <w:br/>
        <w:t>&gt;</w:t>
        <w:br/>
        <w:t>+</w:t>
        <w:br/>
        <w:t>Send</w:t>
        <w:br/>
        <w:t>+</w:t>
        <w:br/>
        <w:t>'a</w:t>
        <w:br/>
        <w:t>&gt;&gt;</w:t>
        <w:br/>
        <w:t>{</w:t>
        <w:br/>
        <w:t>Box</w:t>
        <w:br/>
        <w:t>::</w:t>
        <w:br/>
        <w:t>pin</w:t>
        <w:br/>
        <w:t>(</w:t>
        <w:br/>
        <w:t>async</w:t>
        <w:br/>
        <w:t>move</w:t>
        <w:br/>
        <w:t>{</w:t>
        <w:br/>
        <w:t>let</w:t>
        <w:br/>
        <w:t>start_time</w:t>
        <w:br/>
        <w:t>=</w:t>
        <w:br/>
        <w:t>Instant</w:t>
        <w:br/>
        <w:t>::</w:t>
        <w:br/>
        <w:t>now</w:t>
        <w:br/>
        <w:t>();</w:t>
        <w:br/>
        <w:t>let</w:t>
        <w:br/>
        <w:t>method</w:t>
        <w:br/>
        <w:t>=</w:t>
        <w:br/>
        <w:t>ctx</w:t>
        <w:br/>
        <w:t>.get_request_method</w:t>
        <w:br/>
        <w:t>()</w:t>
        <w:br/>
        <w:t>.await</w:t>
        <w:br/>
        <w:t>;</w:t>
        <w:br/>
        <w:t>let</w:t>
        <w:br/>
        <w:t>path</w:t>
        <w:br/>
        <w:t>=</w:t>
        <w:br/>
        <w:t>ctx</w:t>
        <w:br/>
        <w:t>.get_request_path</w:t>
        <w:br/>
        <w:t>()</w:t>
        <w:br/>
        <w:t>.await</w:t>
        <w:br/>
        <w:t>;</w:t>
        <w:br/>
        <w:t>let</w:t>
        <w:br/>
        <w:t>user_agent</w:t>
        <w:br/>
        <w:t>=</w:t>
        <w:br/>
        <w:t>ctx</w:t>
        <w:br/>
        <w:t>.get_request_header_backs</w:t>
        <w:br/>
        <w:t>()</w:t>
        <w:br/>
        <w:t>.await</w:t>
        <w:br/>
        <w:t>.get</w:t>
        <w:br/>
        <w:t>(</w:t>
        <w:br/>
        <w:t>"User-Agent"</w:t>
        <w:br/>
        <w:t>)</w:t>
        <w:br/>
        <w:t>.cloned</w:t>
        <w:br/>
        <w:t>()</w:t>
        <w:br/>
        <w:t>.unwrap_or_else</w:t>
        <w:br/>
        <w:t>(||</w:t>
        <w:br/>
        <w:t>"Unknown"</w:t>
        <w:br/>
        <w:t>.to_string</w:t>
        <w:br/>
        <w:t>());</w:t>
        <w:br/>
        <w:t>// Log request start</w:t>
        <w:br/>
        <w:t>match</w:t>
        <w:br/>
        <w:t>self</w:t>
        <w:br/>
        <w:t>.log_level</w:t>
        <w:br/>
        <w:t>{</w:t>
        <w:br/>
        <w:t>LogLevel</w:t>
        <w:br/>
        <w:t>::</w:t>
        <w:br/>
        <w:t>Debug</w:t>
        <w:br/>
        <w:t>|</w:t>
        <w:br/>
        <w:t>LogLevel</w:t>
        <w:br/>
        <w:t>::</w:t>
        <w:br/>
        <w:t>Info</w:t>
        <w:br/>
        <w:t>=&gt;</w:t>
        <w:br/>
        <w:t>{</w:t>
        <w:br/>
        <w:t>println!</w:t>
        <w:br/>
        <w:t>(</w:t>
        <w:br/>
        <w:t>"[{}] {} {} - Start (User-Agent: {})"</w:t>
        <w:br/>
        <w:t>,</w:t>
        <w:br/>
        <w:t>format_timestamp</w:t>
        <w:br/>
        <w:t>(),</w:t>
        <w:br/>
        <w:t>method</w:t>
        <w:br/>
        <w:t>,</w:t>
        <w:br/>
        <w:t>path</w:t>
        <w:br/>
        <w:t>,</w:t>
        <w:br/>
        <w:t>user_agent</w:t>
        <w:br/>
        <w:t>);</w:t>
        <w:br/>
        <w:t>}</w:t>
        <w:br/>
        <w:t>_</w:t>
        <w:br/>
        <w:t>=&gt;</w:t>
        <w:br/>
        <w:t>{}</w:t>
        <w:br/>
        <w:t>}</w:t>
        <w:br/>
        <w:t>// Log headers if enabled</w:t>
        <w:br/>
        <w:t>if</w:t>
        <w:br/>
        <w:t>self</w:t>
        <w:br/>
        <w:t>.include_headers</w:t>
        <w:br/>
        <w:t>{</w:t>
        <w:br/>
        <w:t>let</w:t>
        <w:br/>
        <w:t>headers</w:t>
        <w:br/>
        <w:t>=</w:t>
        <w:br/>
        <w:t>ctx</w:t>
        <w:br/>
        <w:t>.get_request_header_backs</w:t>
        <w:br/>
        <w:t>()</w:t>
        <w:br/>
        <w:t>.await</w:t>
        <w:br/>
        <w:t>;</w:t>
        <w:br/>
        <w:t>for</w:t>
        <w:br/>
        <w:t>(</w:t>
        <w:br/>
        <w:t>key</w:t>
        <w:br/>
        <w:t>,</w:t>
        <w:br/>
        <w:t>value</w:t>
        <w:br/>
        <w:t>)</w:t>
        <w:br/>
        <w:t>in</w:t>
        <w:br/>
        <w:t>headers</w:t>
        <w:br/>
        <w:t>.iter</w:t>
        <w:br/>
        <w:t>()</w:t>
        <w:br/>
        <w:t>{</w:t>
        <w:br/>
        <w:t>println!</w:t>
        <w:br/>
        <w:t>(</w:t>
        <w:br/>
        <w:t>"[DEBUG] Header: {}: {}"</w:t>
        <w:br/>
        <w:t>,</w:t>
        <w:br/>
        <w:t>key</w:t>
        <w:br/>
        <w:t>,</w:t>
        <w:br/>
        <w:t>value</w:t>
        <w:br/>
        <w:t>);</w:t>
        <w:br/>
        <w:t>}</w:t>
        <w:br/>
        <w:t>}</w:t>
        <w:br/>
        <w:t>// Execute next middleware/handler</w:t>
        <w:br/>
        <w:t>next</w:t>
        <w:br/>
        <w:t>(</w:t>
        <w:br/>
        <w:t>ctx</w:t>
        <w:br/>
        <w:t>.clone</w:t>
        <w:br/>
        <w:t>())</w:t>
        <w:br/>
        <w:t>.await</w:t>
        <w:br/>
        <w:t>;</w:t>
        <w:br/>
        <w:t>// Log request completion</w:t>
        <w:br/>
        <w:t>let</w:t>
        <w:br/>
        <w:t>duration</w:t>
        <w:br/>
        <w:t>=</w:t>
        <w:br/>
        <w:t>start_time</w:t>
        <w:br/>
        <w:t>.elapsed</w:t>
        <w:br/>
        <w:t>();</w:t>
        <w:br/>
        <w:t>let</w:t>
        <w:br/>
        <w:t>status_code</w:t>
        <w:br/>
        <w:t>=</w:t>
        <w:br/>
        <w:t>ctx</w:t>
        <w:br/>
        <w:t>.get_response_status_code</w:t>
        <w:br/>
        <w:t>()</w:t>
        <w:br/>
        <w:t>.await</w:t>
        <w:br/>
        <w:t>.unwrap_or</w:t>
        <w:br/>
        <w:t>(</w:t>
        <w:br/>
        <w:t>200</w:t>
        <w:br/>
        <w:t>);</w:t>
        <w:br/>
        <w:t>match</w:t>
        <w:br/>
        <w:t>self</w:t>
        <w:br/>
        <w:t>.log_level</w:t>
        <w:br/>
        <w:t>{</w:t>
        <w:br/>
        <w:t>LogLevel</w:t>
        <w:br/>
        <w:t>::</w:t>
        <w:br/>
        <w:t>Debug</w:t>
        <w:br/>
        <w:t>|</w:t>
        <w:br/>
        <w:t>LogLevel</w:t>
        <w:br/>
        <w:t>::</w:t>
        <w:br/>
        <w:t>Info</w:t>
        <w:br/>
        <w:t>=&gt;</w:t>
        <w:br/>
        <w:t>{</w:t>
        <w:br/>
        <w:t>println!</w:t>
        <w:br/>
        <w:t>(</w:t>
        <w:br/>
        <w:t>"[{}] {} {} - {} - {:.2}ms"</w:t>
        <w:br/>
        <w:t>,</w:t>
        <w:br/>
        <w:t>format_timestamp</w:t>
        <w:br/>
        <w:t>(),</w:t>
        <w:br/>
        <w:t>method</w:t>
        <w:br/>
        <w:t>,</w:t>
        <w:br/>
        <w:t>path</w:t>
        <w:br/>
        <w:t>,</w:t>
        <w:br/>
        <w:t>status_code</w:t>
        <w:br/>
        <w:t>,</w:t>
        <w:br/>
        <w:t>duration</w:t>
        <w:br/>
        <w:t>.as_secs_f64</w:t>
        <w:br/>
        <w:t>()</w:t>
        <w:br/>
        <w:t>*</w:t>
        <w:br/>
        <w:t>1000.0</w:t>
        <w:br/>
        <w:t>);</w:t>
        <w:br/>
        <w:t>}</w:t>
        <w:br/>
        <w:t>LogLevel</w:t>
        <w:br/>
        <w:t>::</w:t>
        <w:br/>
        <w:t>Warn</w:t>
        <w:br/>
        <w:t>if</w:t>
        <w:br/>
        <w:t>status_code</w:t>
        <w:br/>
        <w:t>&gt;=</w:t>
        <w:br/>
        <w:t>400</w:t>
        <w:br/>
        <w:t>=&gt;</w:t>
        <w:br/>
        <w:t>{</w:t>
        <w:br/>
        <w:t>println!</w:t>
        <w:br/>
        <w:t>(</w:t>
        <w:br/>
        <w:t>"[WARN] {} {} - {} - {:.2}ms"</w:t>
        <w:br/>
        <w:t>,</w:t>
        <w:br/>
        <w:t>method</w:t>
        <w:br/>
        <w:t>,</w:t>
        <w:br/>
        <w:t>path</w:t>
        <w:br/>
        <w:t>,</w:t>
        <w:br/>
        <w:t>status_code</w:t>
        <w:br/>
        <w:t>,</w:t>
        <w:br/>
        <w:t>duration</w:t>
        <w:br/>
        <w:t>.as_secs_f64</w:t>
        <w:br/>
        <w:t>()</w:t>
        <w:br/>
        <w:t>*</w:t>
        <w:br/>
        <w:t>1000.0</w:t>
        <w:br/>
        <w:t>);</w:t>
        <w:br/>
        <w:t>}</w:t>
        <w:br/>
        <w:t>LogLevel</w:t>
        <w:br/>
        <w:t>::</w:t>
        <w:br/>
        <w:t>Error</w:t>
        <w:br/>
        <w:t>if</w:t>
        <w:br/>
        <w:t>status_code</w:t>
        <w:br/>
        <w:t>&gt;=</w:t>
        <w:br/>
        <w:t>500</w:t>
        <w:br/>
        <w:t>=&gt;</w:t>
        <w:br/>
        <w:t>{</w:t>
        <w:br/>
        <w:t>println!</w:t>
        <w:br/>
        <w:t>(</w:t>
        <w:br/>
        <w:t>"[ERROR] {} {} - {} - {:.2}ms"</w:t>
        <w:br/>
        <w:t>,</w:t>
        <w:br/>
        <w:t>method</w:t>
        <w:br/>
        <w:t>,</w:t>
        <w:br/>
        <w:t>path</w:t>
        <w:br/>
        <w:t>,</w:t>
        <w:br/>
        <w:t>status_code</w:t>
        <w:br/>
        <w:t>,</w:t>
        <w:br/>
        <w:t>duration</w:t>
        <w:br/>
        <w:t>.as_secs_f64</w:t>
        <w:br/>
        <w:t>()</w:t>
        <w:br/>
        <w:t>*</w:t>
        <w:br/>
        <w:t>1000.0</w:t>
        <w:br/>
        <w:t>);</w:t>
        <w:br/>
        <w:t>}</w:t>
        <w:br/>
        <w:t>_</w:t>
        <w:br/>
        <w:t>=&gt;</w:t>
        <w:br/>
        <w:t>{}</w:t>
        <w:br/>
        <w:t>}</w:t>
        <w:br/>
        <w:t>})</w:t>
        <w:br/>
        <w:t>}</w:t>
        <w:br/>
        <w:t>}</w:t>
        <w:br/>
        <w:t>fn</w:t>
        <w:br/>
        <w:t>format_timestamp</w:t>
        <w:br/>
        <w:t>()</w:t>
        <w:br/>
        <w:t>-&gt;</w:t>
        <w:br/>
        <w:t>String</w:t>
        <w:br/>
        <w:t>{</w:t>
        <w:br/>
        <w:t>use</w:t>
        <w:br/>
        <w:t>std</w:t>
        <w:br/>
        <w:t>::</w:t>
        <w:br/>
        <w:t>time</w:t>
        <w:br/>
        <w:t>::{</w:t>
        <w:br/>
        <w:t>SystemTime</w:t>
        <w:br/>
        <w:t>,</w:t>
        <w:br/>
        <w:t>UNIX_EPOCH</w:t>
        <w:br/>
        <w:t>};</w:t>
        <w:br/>
        <w:t>let</w:t>
        <w:br/>
        <w:t>timestamp</w:t>
        <w:br/>
        <w:t>=</w:t>
        <w:br/>
        <w:t>SystemTime</w:t>
        <w:br/>
        <w:t>::</w:t>
        <w:br/>
        <w:t>now</w:t>
        <w:br/>
        <w:t>()</w:t>
        <w:br/>
        <w:t>.duration_since</w:t>
        <w:br/>
        <w:t>(</w:t>
        <w:br/>
        <w:t>UNIX_EPOCH</w:t>
        <w:br/>
        <w:t>)</w:t>
        <w:br/>
        <w:t>.unwrap</w:t>
        <w:br/>
        <w:t>()</w:t>
        <w:br/>
        <w:t>.as_secs</w:t>
        <w:br/>
        <w:t>();</w:t>
        <w:br/>
        <w:t>// Simple timestamp formatting</w:t>
        <w:br/>
        <w:t>format!</w:t>
        <w:br/>
        <w:t>(</w:t>
        <w:br/>
        <w:t>"{}"</w:t>
        <w:br/>
        <w:t>,</w:t>
        <w:br/>
        <w:t>timestamp</w:t>
        <w:br/>
        <w:t>)</w:t>
        <w:br/>
        <w:t>}</w:t>
        <w:br/>
        <w:t>Enter fullscreen mode</w:t>
        <w:br/>
        <w:t>Exit fullscreen mode</w:t>
        <w:br/>
        <w:t>Authentication Middleware</w:t>
        <w:br/>
        <w:t>use</w:t>
        <w:br/>
        <w:t>std</w:t>
        <w:br/>
        <w:t>::</w:t>
        <w:br/>
        <w:t>collections</w:t>
        <w:br/>
        <w:t>::</w:t>
        <w:br/>
        <w:t>HashMap</w:t>
        <w:br/>
        <w:t>;</w:t>
        <w:br/>
        <w:t>pub</w:t>
        <w:br/>
        <w:t>struct</w:t>
        <w:br/>
        <w:t>AuthenticationMiddleware</w:t>
        <w:br/>
        <w:t>{</w:t>
        <w:br/>
        <w:t>secret_key</w:t>
        <w:br/>
        <w:t>:</w:t>
        <w:br/>
        <w:t>String</w:t>
        <w:br/>
        <w:t>,</w:t>
        <w:br/>
        <w:t>excluded_paths</w:t>
        <w:br/>
        <w:t>:</w:t>
        <w:br/>
        <w:t>Vec</w:t>
        <w:br/>
        <w:t>&lt;</w:t>
        <w:br/>
        <w:t>String</w:t>
        <w:br/>
        <w:t>&gt;</w:t>
        <w:br/>
        <w:t>,</w:t>
        <w:br/>
        <w:t>token_cache</w:t>
        <w:br/>
        <w:t>:</w:t>
        <w:br/>
        <w:t>tokio</w:t>
        <w:br/>
        <w:t>::</w:t>
        <w:br/>
        <w:t>sync</w:t>
        <w:br/>
        <w:t>::</w:t>
        <w:br/>
        <w:t>RwLock</w:t>
        <w:br/>
        <w:t>&lt;</w:t>
        <w:br/>
        <w:t>HashMap</w:t>
        <w:br/>
        <w:t>&lt;</w:t>
        <w:br/>
        <w:t>String</w:t>
        <w:br/>
        <w:t>,</w:t>
        <w:br/>
        <w:t>CachedUser</w:t>
        <w:br/>
        <w:t>&gt;&gt;</w:t>
        <w:br/>
        <w:t>,</w:t>
        <w:br/>
        <w:t>}</w:t>
        <w:br/>
        <w:t>#[derive(Clone)]</w:t>
        <w:br/>
        <w:t>pub</w:t>
        <w:br/>
        <w:t>struct</w:t>
        <w:br/>
        <w:t>CachedUser</w:t>
        <w:br/>
        <w:t>{</w:t>
        <w:br/>
        <w:t>user_id</w:t>
        <w:br/>
        <w:t>:</w:t>
        <w:br/>
        <w:t>u64</w:t>
        <w:br/>
        <w:t>,</w:t>
        <w:br/>
        <w:t>username</w:t>
        <w:br/>
        <w:t>:</w:t>
        <w:br/>
        <w:t>String</w:t>
        <w:br/>
        <w:t>,</w:t>
        <w:br/>
        <w:t>roles</w:t>
        <w:br/>
        <w:t>:</w:t>
        <w:br/>
        <w:t>Vec</w:t>
        <w:br/>
        <w:t>&lt;</w:t>
        <w:br/>
        <w:t>String</w:t>
        <w:br/>
        <w:t>&gt;</w:t>
        <w:br/>
        <w:t>,</w:t>
        <w:br/>
        <w:t>expires_at</w:t>
        <w:br/>
        <w:t>:</w:t>
        <w:br/>
        <w:t>u64</w:t>
        <w:br/>
        <w:t>,</w:t>
        <w:br/>
        <w:t>}</w:t>
        <w:br/>
        <w:t>impl</w:t>
        <w:br/>
        <w:t>AuthenticationMiddleware</w:t>
        <w:br/>
        <w:t>{</w:t>
        <w:br/>
        <w:t>pub</w:t>
        <w:br/>
        <w:t>fn</w:t>
        <w:br/>
        <w:t>new</w:t>
        <w:br/>
        <w:t>(</w:t>
        <w:br/>
        <w:t>secret_key</w:t>
        <w:br/>
        <w:t>:</w:t>
        <w:br/>
        <w:t>String</w:t>
        <w:br/>
        <w:t>)</w:t>
        <w:br/>
        <w:t>-&gt;</w:t>
        <w:br/>
        <w:t>Self</w:t>
        <w:br/>
        <w:t>{</w:t>
        <w:br/>
        <w:t>Self</w:t>
        <w:br/>
        <w:t>{</w:t>
        <w:br/>
        <w:t>secret_key</w:t>
        <w:br/>
        <w:t>,</w:t>
        <w:br/>
        <w:t>excluded_paths</w:t>
        <w:br/>
        <w:t>:</w:t>
        <w:br/>
        <w:t>vec!</w:t>
        <w:br/>
        <w:t>[</w:t>
        <w:br/>
        <w:t>"/health"</w:t>
        <w:br/>
        <w:t>.to_string</w:t>
        <w:br/>
        <w:t>(),</w:t>
        <w:br/>
        <w:t>"/metrics"</w:t>
        <w:br/>
        <w:t>.to_string</w:t>
        <w:br/>
        <w:t>()],</w:t>
        <w:br/>
        <w:t>token_cache</w:t>
        <w:br/>
        <w:t>:</w:t>
        <w:br/>
        <w:t>tokio</w:t>
        <w:br/>
        <w:t>::</w:t>
        <w:br/>
        <w:t>sync</w:t>
        <w:br/>
        <w:t>::</w:t>
        <w:br/>
        <w:t>RwLock</w:t>
        <w:br/>
        <w:t>::</w:t>
        <w:br/>
        <w:t>new</w:t>
        <w:br/>
        <w:t>(</w:t>
        <w:br/>
        <w:t>HashMap</w:t>
        <w:br/>
        <w:t>::</w:t>
        <w:br/>
        <w:t>new</w:t>
        <w:br/>
        <w:t>()),</w:t>
        <w:br/>
        <w:t>}</w:t>
        <w:br/>
        <w:t>}</w:t>
        <w:br/>
        <w:t>pub</w:t>
        <w:br/>
        <w:t>fn</w:t>
        <w:br/>
        <w:t>exclude_path</w:t>
        <w:br/>
        <w:t>(</w:t>
        <w:br/>
        <w:t>mut</w:t>
        <w:br/>
        <w:t>self</w:t>
        <w:br/>
        <w:t>,</w:t>
        <w:br/>
        <w:t>path</w:t>
        <w:br/>
        <w:t>:</w:t>
        <w:br/>
        <w:t>&amp;</w:t>
        <w:br/>
        <w:t>str</w:t>
        <w:br/>
        <w:t>)</w:t>
        <w:br/>
        <w:t>-&gt;</w:t>
        <w:br/>
        <w:t>Self</w:t>
        <w:br/>
        <w:t>{</w:t>
        <w:br/>
        <w:t>self</w:t>
        <w:br/>
        <w:t>.excluded_paths</w:t>
        <w:br/>
        <w:t>.push</w:t>
        <w:br/>
        <w:t>(</w:t>
        <w:br/>
        <w:t>path</w:t>
        <w:br/>
        <w:t>.to_string</w:t>
        <w:br/>
        <w:t>());</w:t>
        <w:br/>
        <w:t>self</w:t>
        <w:br/>
        <w:t>}</w:t>
        <w:br/>
        <w:t>async</w:t>
        <w:br/>
        <w:t>fn</w:t>
        <w:br/>
        <w:t>validate_token</w:t>
        <w:br/>
        <w:t>(</w:t>
        <w:br/>
        <w:t>&amp;</w:t>
        <w:br/>
        <w:t>self</w:t>
        <w:br/>
        <w:t>,</w:t>
        <w:br/>
        <w:t>token</w:t>
        <w:br/>
        <w:t>:</w:t>
        <w:br/>
        <w:t>&amp;</w:t>
        <w:br/>
        <w:t>str</w:t>
        <w:br/>
        <w:t>)</w:t>
        <w:br/>
        <w:t>-&gt;</w:t>
        <w:br/>
        <w:t>Option</w:t>
        <w:br/>
        <w:t>&lt;</w:t>
        <w:br/>
        <w:t>CachedUser</w:t>
        <w:br/>
        <w:t>&gt;</w:t>
        <w:br/>
        <w:t>{</w:t>
        <w:br/>
        <w:t>// Check cache first</w:t>
        <w:br/>
        <w:t>{</w:t>
        <w:br/>
        <w:t>let</w:t>
        <w:br/>
        <w:t>cache</w:t>
        <w:br/>
        <w:t>=</w:t>
        <w:br/>
        <w:t>self</w:t>
        <w:br/>
        <w:t>.token_cache</w:t>
        <w:br/>
        <w:t>.read</w:t>
        <w:br/>
        <w:t>()</w:t>
        <w:br/>
        <w:t>.await</w:t>
        <w:br/>
        <w:t>;</w:t>
        <w:br/>
        <w:t>if</w:t>
        <w:br/>
        <w:t>let</w:t>
        <w:br/>
        <w:t>Some</w:t>
        <w:br/>
        <w:t>(</w:t>
        <w:br/>
        <w:t>cached_user</w:t>
        <w:br/>
        <w:t>)</w:t>
        <w:br/>
        <w:t>=</w:t>
        <w:br/>
        <w:t>cache</w:t>
        <w:br/>
        <w:t>.get</w:t>
        <w:br/>
        <w:t>(</w:t>
        <w:br/>
        <w:t>token</w:t>
        <w:br/>
        <w:t>)</w:t>
        <w:br/>
        <w:t>{</w:t>
        <w:br/>
        <w:t>let</w:t>
        <w:br/>
        <w:t>current_time</w:t>
        <w:br/>
        <w:t>=</w:t>
        <w:br/>
        <w:t>std</w:t>
        <w:br/>
        <w:t>::</w:t>
        <w:br/>
        <w:t>time</w:t>
        <w:br/>
        <w:t>::</w:t>
        <w:br/>
        <w:t>SystemTime</w:t>
        <w:br/>
        <w:t>::</w:t>
        <w:br/>
        <w:t>now</w:t>
        <w:br/>
        <w:t>()</w:t>
        <w:br/>
        <w:t>.duration_since</w:t>
        <w:br/>
        <w:t>(</w:t>
        <w:br/>
        <w:t>std</w:t>
        <w:br/>
        <w:t>::</w:t>
        <w:br/>
        <w:t>time</w:t>
        <w:br/>
        <w:t>::</w:t>
        <w:br/>
        <w:t>UNIX_EPOCH</w:t>
        <w:br/>
        <w:t>)</w:t>
        <w:br/>
        <w:t>.unwrap</w:t>
        <w:br/>
        <w:t>()</w:t>
        <w:br/>
        <w:t>.as_secs</w:t>
        <w:br/>
        <w:t>();</w:t>
        <w:br/>
        <w:t>if</w:t>
        <w:br/>
        <w:t>cached_user</w:t>
        <w:br/>
        <w:t>.expires_at</w:t>
        <w:br/>
        <w:t>&gt;</w:t>
        <w:br/>
        <w:t>current_time</w:t>
        <w:br/>
        <w:t>{</w:t>
        <w:br/>
        <w:t>return</w:t>
        <w:br/>
        <w:t>Some</w:t>
        <w:br/>
        <w:t>(</w:t>
        <w:br/>
        <w:t>cached_user</w:t>
        <w:br/>
        <w:t>.clone</w:t>
        <w:br/>
        <w:t>());</w:t>
        <w:br/>
        <w:t>}</w:t>
        <w:br/>
        <w:t>}</w:t>
        <w:br/>
        <w:t>}</w:t>
        <w:br/>
        <w:t>// Validate token (simplified implementation)</w:t>
        <w:br/>
        <w:t>if</w:t>
        <w:br/>
        <w:t>token</w:t>
        <w:br/>
        <w:t>.starts_with</w:t>
        <w:br/>
        <w:t>(</w:t>
        <w:br/>
        <w:t>"Bearer "</w:t>
        <w:br/>
        <w:t>)</w:t>
        <w:br/>
        <w:t>{</w:t>
        <w:br/>
        <w:t>let</w:t>
        <w:br/>
        <w:t>token_value</w:t>
        <w:br/>
        <w:t>=</w:t>
        <w:br/>
        <w:t>&amp;</w:t>
        <w:br/>
        <w:t>token</w:t>
        <w:br/>
        <w:t>[</w:t>
        <w:br/>
        <w:t>7</w:t>
        <w:br/>
        <w:t>..</w:t>
        <w:br/>
        <w:t>];</w:t>
        <w:br/>
        <w:t>// Simulate token validation</w:t>
        <w:br/>
        <w:t>if</w:t>
        <w:br/>
        <w:t>token_value</w:t>
        <w:br/>
        <w:t>==</w:t>
        <w:br/>
        <w:t>"valid-token-123"</w:t>
        <w:br/>
        <w:t>{</w:t>
        <w:br/>
        <w:t>let</w:t>
        <w:br/>
        <w:t>user</w:t>
        <w:br/>
        <w:t>=</w:t>
        <w:br/>
        <w:t>CachedUser</w:t>
        <w:br/>
        <w:t>{</w:t>
        <w:br/>
        <w:t>user_id</w:t>
        <w:br/>
        <w:t>:</w:t>
        <w:br/>
        <w:t>1</w:t>
        <w:br/>
        <w:t>,</w:t>
        <w:br/>
        <w:t>username</w:t>
        <w:br/>
        <w:t>:</w:t>
        <w:br/>
        <w:t>"john_doe"</w:t>
        <w:br/>
        <w:t>.to_string</w:t>
        <w:br/>
        <w:t>(),</w:t>
        <w:br/>
        <w:t>roles</w:t>
        <w:br/>
        <w:t>:</w:t>
        <w:br/>
        <w:t>vec!</w:t>
        <w:br/>
        <w:t>[</w:t>
        <w:br/>
        <w:t>"user"</w:t>
        <w:br/>
        <w:t>.to_string</w:t>
        <w:br/>
        <w:t>()],</w:t>
        <w:br/>
        <w:t>expires_at</w:t>
        <w:br/>
        <w:t>:</w:t>
        <w:br/>
        <w:t>std</w:t>
        <w:br/>
        <w:t>::</w:t>
        <w:br/>
        <w:t>time</w:t>
        <w:br/>
        <w:t>::</w:t>
        <w:br/>
        <w:t>SystemTime</w:t>
        <w:br/>
        <w:t>::</w:t>
        <w:br/>
        <w:t>now</w:t>
        <w:br/>
        <w:t>()</w:t>
        <w:br/>
        <w:t>.duration_since</w:t>
        <w:br/>
        <w:t>(</w:t>
        <w:br/>
        <w:t>std</w:t>
        <w:br/>
        <w:t>::</w:t>
        <w:br/>
        <w:t>time</w:t>
        <w:br/>
        <w:t>::</w:t>
        <w:br/>
        <w:t>UNIX_EPOCH</w:t>
        <w:br/>
        <w:t>)</w:t>
        <w:br/>
        <w:t>.unwrap</w:t>
        <w:br/>
        <w:t>()</w:t>
        <w:br/>
        <w:t>.as_secs</w:t>
        <w:br/>
        <w:t>()</w:t>
        <w:br/>
        <w:t>+</w:t>
        <w:br/>
        <w:t>3600</w:t>
        <w:br/>
        <w:t>,</w:t>
        <w:br/>
        <w:t>// 1 hour</w:t>
        <w:br/>
        <w:t>};</w:t>
        <w:br/>
        <w:t>// Cache the result</w:t>
        <w:br/>
        <w:t>{</w:t>
        <w:br/>
        <w:t>let</w:t>
        <w:br/>
        <w:t>mut</w:t>
        <w:br/>
        <w:t>cache</w:t>
        <w:br/>
        <w:t>=</w:t>
        <w:br/>
        <w:t>self</w:t>
        <w:br/>
        <w:t>.token_cache</w:t>
        <w:br/>
        <w:t>.write</w:t>
        <w:br/>
        <w:t>()</w:t>
        <w:br/>
        <w:t>.await</w:t>
        <w:br/>
        <w:t>;</w:t>
        <w:br/>
        <w:t>cache</w:t>
        <w:br/>
        <w:t>.insert</w:t>
        <w:br/>
        <w:t>(</w:t>
        <w:br/>
        <w:t>token</w:t>
        <w:br/>
        <w:t>.to_string</w:t>
        <w:br/>
        <w:t>(),</w:t>
        <w:br/>
        <w:t>user</w:t>
        <w:br/>
        <w:t>.clone</w:t>
        <w:br/>
        <w:t>());</w:t>
        <w:br/>
        <w:t>}</w:t>
        <w:br/>
        <w:t>return</w:t>
        <w:br/>
        <w:t>Some</w:t>
        <w:br/>
        <w:t>(</w:t>
        <w:br/>
        <w:t>user</w:t>
        <w:br/>
        <w:t>);</w:t>
        <w:br/>
        <w:t>}</w:t>
        <w:br/>
        <w:t>}</w:t>
        <w:br/>
        <w:t>None</w:t>
        <w:br/>
        <w:t>}</w:t>
        <w:br/>
        <w:t>}</w:t>
        <w:br/>
        <w:t>impl</w:t>
        <w:br/>
        <w:t>Middleware</w:t>
        <w:br/>
        <w:t>for</w:t>
        <w:br/>
        <w:t>AuthenticationMiddleware</w:t>
        <w:br/>
        <w:t>{</w:t>
        <w:br/>
        <w:t>fn</w:t>
        <w:br/>
        <w:t>handle</w:t>
        <w:br/>
        <w:t>&lt;</w:t>
        <w:br/>
        <w:t>'a</w:t>
        <w:br/>
        <w:t>&gt;</w:t>
        <w:br/>
        <w:t>(</w:t>
        <w:br/>
        <w:t>&amp;</w:t>
        <w:br/>
        <w:t>'a</w:t>
        <w:br/>
        <w:t>self</w:t>
        <w:br/>
        <w:t>,</w:t>
        <w:br/>
        <w:t>ctx</w:t>
        <w:br/>
        <w:t>:</w:t>
        <w:br/>
        <w:t>Context</w:t>
        <w:br/>
        <w:t>,</w:t>
        <w:br/>
        <w:t>next</w:t>
        <w:br/>
        <w:t>:</w:t>
        <w:br/>
        <w:t>Next</w:t>
        <w:br/>
        <w:t>&lt;</w:t>
        <w:br/>
        <w:t>'a</w:t>
        <w:br/>
        <w:t>&gt;</w:t>
        <w:br/>
        <w:t>,</w:t>
        <w:br/>
        <w:t>)</w:t>
        <w:br/>
        <w:t>-&gt;</w:t>
        <w:br/>
        <w:t>Pin</w:t>
        <w:br/>
        <w:t>&lt;</w:t>
        <w:br/>
        <w:t>Box</w:t>
        <w:br/>
        <w:t>&lt;</w:t>
        <w:br/>
        <w:t>dyn</w:t>
        <w:br/>
        <w:t>Future</w:t>
        <w:br/>
        <w:t>&lt;</w:t>
        <w:br/>
        <w:t>Output</w:t>
        <w:br/>
        <w:t>=</w:t>
        <w:br/>
        <w:t>()</w:t>
        <w:br/>
        <w:t>&gt;</w:t>
        <w:br/>
        <w:t>+</w:t>
        <w:br/>
        <w:t>Send</w:t>
        <w:br/>
        <w:t>+</w:t>
        <w:br/>
        <w:t>'a</w:t>
        <w:br/>
        <w:t>&gt;&gt;</w:t>
        <w:br/>
        <w:t>{</w:t>
        <w:br/>
        <w:t>Box</w:t>
        <w:br/>
        <w:t>::</w:t>
        <w:br/>
        <w:t>pin</w:t>
        <w:br/>
        <w:t>(</w:t>
        <w:br/>
        <w:t>async</w:t>
        <w:br/>
        <w:t>move</w:t>
        <w:br/>
        <w:t>{</w:t>
        <w:br/>
        <w:t>let</w:t>
        <w:br/>
        <w:t>path</w:t>
        <w:br/>
        <w:t>=</w:t>
        <w:br/>
        <w:t>ctx</w:t>
        <w:br/>
        <w:t>.get_request_path</w:t>
        <w:br/>
        <w:t>()</w:t>
        <w:br/>
        <w:t>.await</w:t>
        <w:br/>
        <w:t>;</w:t>
        <w:br/>
        <w:t>// Check if path is excluded from authentication</w:t>
        <w:br/>
        <w:t>if</w:t>
        <w:br/>
        <w:t>self</w:t>
        <w:br/>
        <w:t>.excluded_paths</w:t>
        <w:br/>
        <w:t>.iter</w:t>
        <w:br/>
        <w:t>()</w:t>
        <w:br/>
        <w:t>.any</w:t>
        <w:br/>
        <w:t>(|</w:t>
        <w:br/>
        <w:t>excluded</w:t>
        <w:br/>
        <w:t>|</w:t>
        <w:br/>
        <w:t>path</w:t>
        <w:br/>
        <w:t>.starts_with</w:t>
        <w:br/>
        <w:t>(</w:t>
        <w:br/>
        <w:t>excluded</w:t>
        <w:br/>
        <w:t>))</w:t>
        <w:br/>
        <w:t>{</w:t>
        <w:br/>
        <w:t>next</w:t>
        <w:br/>
        <w:t>(</w:t>
        <w:br/>
        <w:t>ctx</w:t>
        <w:br/>
        <w:t>)</w:t>
        <w:br/>
        <w:t>.await</w:t>
        <w:br/>
        <w:t>;</w:t>
        <w:br/>
        <w:t>return</w:t>
        <w:br/>
        <w:t>;</w:t>
        <w:br/>
        <w:t>}</w:t>
        <w:br/>
        <w:t>// Get authorization header</w:t>
        <w:br/>
        <w:t>let</w:t>
        <w:br/>
        <w:t>headers</w:t>
        <w:br/>
        <w:t>=</w:t>
        <w:br/>
        <w:t>ctx</w:t>
        <w:br/>
        <w:t>.get_request_header_backs</w:t>
        <w:br/>
        <w:t>()</w:t>
        <w:br/>
        <w:t>.await</w:t>
        <w:br/>
        <w:t>;</w:t>
        <w:br/>
        <w:t>let</w:t>
        <w:br/>
        <w:t>auth_header</w:t>
        <w:br/>
        <w:t>=</w:t>
        <w:br/>
        <w:t>headers</w:t>
        <w:br/>
        <w:t>.get</w:t>
        <w:br/>
        <w:t>(</w:t>
        <w:br/>
        <w:t>"Authorization"</w:t>
        <w:br/>
        <w:t>);</w:t>
        <w:br/>
        <w:t>match</w:t>
        <w:br/>
        <w:t>auth_header</w:t>
        <w:br/>
        <w:t>{</w:t>
        <w:br/>
        <w:t>Some</w:t>
        <w:br/>
        <w:t>(</w:t>
        <w:br/>
        <w:t>token</w:t>
        <w:br/>
        <w:t>)</w:t>
        <w:br/>
        <w:t>=&gt;</w:t>
        <w:br/>
        <w:t>{</w:t>
        <w:br/>
        <w:t>match</w:t>
        <w:br/>
        <w:t>self</w:t>
        <w:br/>
        <w:t>.validate_token</w:t>
        <w:br/>
        <w:t>(</w:t>
        <w:br/>
        <w:t>token</w:t>
        <w:br/>
        <w:t>)</w:t>
        <w:br/>
        <w:t>.await</w:t>
        <w:br/>
        <w:t>{</w:t>
        <w:br/>
        <w:t>Some</w:t>
        <w:br/>
        <w:t>(</w:t>
        <w:br/>
        <w:t>user</w:t>
        <w:br/>
        <w:t>)</w:t>
        <w:br/>
        <w:t>=&gt;</w:t>
        <w:br/>
        <w:t>{</w:t>
        <w:br/>
        <w:t>// Add user information to context</w:t>
        <w:br/>
        <w:t>ctx</w:t>
        <w:br/>
        <w:t>.set_user_context</w:t>
        <w:br/>
        <w:t>(</w:t>
        <w:br/>
        <w:t>user</w:t>
        <w:br/>
        <w:t>)</w:t>
        <w:br/>
        <w:t>.await</w:t>
        <w:br/>
        <w:t>;</w:t>
        <w:br/>
        <w:t>next</w:t>
        <w:br/>
        <w:t>(</w:t>
        <w:br/>
        <w:t>ctx</w:t>
        <w:br/>
        <w:t>)</w:t>
        <w:br/>
        <w:t>.await</w:t>
        <w:br/>
        <w:t>;</w:t>
        <w:br/>
        <w:t>}</w:t>
        <w:br/>
        <w:t>None</w:t>
        <w:br/>
        <w:t>=&gt;</w:t>
        <w:br/>
        <w:t>{</w:t>
        <w:br/>
        <w:t>ctx</w:t>
        <w:br/>
        <w:t>.set_response_version</w:t>
        <w:br/>
        <w:t>(</w:t>
        <w:br/>
        <w:t>HttpVersion</w:t>
        <w:br/>
        <w:t>::</w:t>
        <w:br/>
        <w:t>HTTP1_1</w:t>
        <w:br/>
        <w:t>)</w:t>
        <w:br/>
        <w:t>.await</w:t>
        <w:br/>
        <w:t>.set_response_status_code</w:t>
        <w:br/>
        <w:t>(</w:t>
        <w:br/>
        <w:t>401</w:t>
        <w:br/>
        <w:t>)</w:t>
        <w:br/>
        <w:t>.await</w:t>
        <w:br/>
        <w:t>.set_response_header</w:t>
        <w:br/>
        <w:t>(</w:t>
        <w:br/>
        <w:t>"Content-Type"</w:t>
        <w:br/>
        <w:t>,</w:t>
        <w:br/>
        <w:t>"application/json"</w:t>
        <w:br/>
        <w:t>)</w:t>
        <w:br/>
        <w:t>.await</w:t>
        <w:br/>
        <w:t>.set_response_body</w:t>
        <w:br/>
        <w:t>(</w:t>
        <w:br/>
        <w:t>r#"{"error":"Invalid or expired token"}"#</w:t>
        <w:br/>
        <w:t>)</w:t>
        <w:br/>
        <w:t>.await</w:t>
        <w:br/>
        <w:t>;</w:t>
        <w:br/>
        <w:t>}</w:t>
        <w:br/>
        <w:t>}</w:t>
        <w:br/>
        <w:t>}</w:t>
        <w:br/>
        <w:t>None</w:t>
        <w:br/>
        <w:t>=&gt;</w:t>
        <w:br/>
        <w:t>{</w:t>
        <w:br/>
        <w:t>ctx</w:t>
        <w:br/>
        <w:t>.set_response_version</w:t>
        <w:br/>
        <w:t>(</w:t>
        <w:br/>
        <w:t>HttpVersion</w:t>
        <w:br/>
        <w:t>::</w:t>
        <w:br/>
        <w:t>HTTP1_1</w:t>
        <w:br/>
        <w:t>)</w:t>
        <w:br/>
        <w:t>.await</w:t>
        <w:br/>
        <w:t>.set_response_status_code</w:t>
        <w:br/>
        <w:t>(</w:t>
        <w:br/>
        <w:t>401</w:t>
        <w:br/>
        <w:t>)</w:t>
        <w:br/>
        <w:t>.await</w:t>
        <w:br/>
        <w:t>.set_response_header</w:t>
        <w:br/>
        <w:t>(</w:t>
        <w:br/>
        <w:t>"Content-Type"</w:t>
        <w:br/>
        <w:t>,</w:t>
        <w:br/>
        <w:t>"application/json"</w:t>
        <w:br/>
        <w:t>)</w:t>
        <w:br/>
        <w:t>.await</w:t>
        <w:br/>
        <w:t>.set_response_body</w:t>
        <w:br/>
        <w:t>(</w:t>
        <w:br/>
        <w:t>r#"{"error":"Authorization header required"}"#</w:t>
        <w:br/>
        <w:t>)</w:t>
        <w:br/>
        <w:t>.await</w:t>
        <w:br/>
        <w:t>;</w:t>
        <w:br/>
        <w:t>}</w:t>
        <w:br/>
        <w:t>}</w:t>
        <w:br/>
        <w:t>})</w:t>
        <w:br/>
        <w:t>}</w:t>
        <w:br/>
        <w:t>}</w:t>
        <w:br/>
        <w:t>Enter fullscreen mode</w:t>
        <w:br/>
        <w:t>Exit fullscreen mode</w:t>
        <w:br/>
        <w:t>Rate Limiting Middleware</w:t>
        <w:br/>
        <w:t>use</w:t>
        <w:br/>
        <w:t>std</w:t>
        <w:br/>
        <w:t>::</w:t>
        <w:br/>
        <w:t>collections</w:t>
        <w:br/>
        <w:t>::</w:t>
        <w:br/>
        <w:t>HashMap</w:t>
        <w:br/>
        <w:t>;</w:t>
        <w:br/>
        <w:t>use</w:t>
        <w:br/>
        <w:t>std</w:t>
        <w:br/>
        <w:t>::</w:t>
        <w:br/>
        <w:t>sync</w:t>
        <w:br/>
        <w:t>::</w:t>
        <w:br/>
        <w:t>Arc</w:t>
        <w:br/>
        <w:t>;</w:t>
        <w:br/>
        <w:t>use</w:t>
        <w:br/>
        <w:t>tokio</w:t>
        <w:br/>
        <w:t>::</w:t>
        <w:br/>
        <w:t>sync</w:t>
        <w:br/>
        <w:t>::</w:t>
        <w:br/>
        <w:t>RwLock</w:t>
        <w:br/>
        <w:t>;</w:t>
        <w:br/>
        <w:t>use</w:t>
        <w:br/>
        <w:t>std</w:t>
        <w:br/>
        <w:t>::</w:t>
        <w:br/>
        <w:t>time</w:t>
        <w:br/>
        <w:t>::{</w:t>
        <w:br/>
        <w:t>Duration</w:t>
        <w:br/>
        <w:t>,</w:t>
        <w:br/>
        <w:t>Instant</w:t>
        <w:br/>
        <w:t>};</w:t>
        <w:br/>
        <w:t>pub</w:t>
        <w:br/>
        <w:t>struct</w:t>
        <w:br/>
        <w:t>RateLimitingMiddleware</w:t>
        <w:br/>
        <w:t>{</w:t>
        <w:br/>
        <w:t>store</w:t>
        <w:br/>
        <w:t>:</w:t>
        <w:br/>
        <w:t>Arc</w:t>
        <w:br/>
        <w:t>&lt;</w:t>
        <w:br/>
        <w:t>RwLock</w:t>
        <w:br/>
        <w:t>&lt;</w:t>
        <w:br/>
        <w:t>HashMap</w:t>
        <w:br/>
        <w:t>&lt;</w:t>
        <w:br/>
        <w:t>String</w:t>
        <w:br/>
        <w:t>,</w:t>
        <w:br/>
        <w:t>ClientRateLimit</w:t>
        <w:br/>
        <w:t>&gt;&gt;&gt;</w:t>
        <w:br/>
        <w:t>,</w:t>
        <w:br/>
        <w:t>max_requests</w:t>
        <w:br/>
        <w:t>:</w:t>
        <w:br/>
        <w:t>u32</w:t>
        <w:br/>
        <w:t>,</w:t>
        <w:br/>
        <w:t>window_duration</w:t>
        <w:br/>
        <w:t>:</w:t>
        <w:br/>
        <w:t>Duration</w:t>
        <w:br/>
        <w:t>,</w:t>
        <w:br/>
        <w:t>cleanup_interval</w:t>
        <w:br/>
        <w:t>:</w:t>
        <w:br/>
        <w:t>Duration</w:t>
        <w:br/>
        <w:t>,</w:t>
        <w:br/>
        <w:t>}</w:t>
        <w:br/>
        <w:t>#[derive(Clone)]</w:t>
        <w:br/>
        <w:t>struct</w:t>
        <w:br/>
        <w:t>ClientRateLimit</w:t>
        <w:br/>
        <w:t>{</w:t>
        <w:br/>
        <w:t>count</w:t>
        <w:br/>
        <w:t>:</w:t>
        <w:br/>
        <w:t>u32</w:t>
        <w:br/>
        <w:t>,</w:t>
        <w:br/>
        <w:t>window_start</w:t>
        <w:br/>
        <w:t>:</w:t>
        <w:br/>
        <w:t>Instant</w:t>
        <w:br/>
        <w:t>,</w:t>
        <w:br/>
        <w:t>last_request</w:t>
        <w:br/>
        <w:t>:</w:t>
        <w:br/>
        <w:t>Instant</w:t>
        <w:br/>
        <w:t>,</w:t>
        <w:br/>
        <w:t>}</w:t>
        <w:br/>
        <w:t>impl</w:t>
        <w:br/>
        <w:t>RateLimitingMiddleware</w:t>
        <w:br/>
        <w:t>{</w:t>
        <w:br/>
        <w:t>pub</w:t>
        <w:br/>
        <w:t>fn</w:t>
        <w:br/>
        <w:t>new</w:t>
        <w:br/>
        <w:t>(</w:t>
        <w:br/>
        <w:t>max_requests</w:t>
        <w:br/>
        <w:t>:</w:t>
        <w:br/>
        <w:t>u32</w:t>
        <w:br/>
        <w:t>,</w:t>
        <w:br/>
        <w:t>window_duration</w:t>
        <w:br/>
        <w:t>:</w:t>
        <w:br/>
        <w:t>Duration</w:t>
        <w:br/>
        <w:t>)</w:t>
        <w:br/>
        <w:t>-&gt;</w:t>
        <w:br/>
        <w:t>Self</w:t>
        <w:br/>
        <w:t>{</w:t>
        <w:br/>
        <w:t>let</w:t>
        <w:br/>
        <w:t>middleware</w:t>
        <w:br/>
        <w:t>=</w:t>
        <w:br/>
        <w:t>Self</w:t>
        <w:br/>
        <w:t>{</w:t>
        <w:br/>
        <w:t>store</w:t>
        <w:br/>
        <w:t>:</w:t>
        <w:br/>
        <w:t>Arc</w:t>
        <w:br/>
        <w:t>::</w:t>
        <w:br/>
        <w:t>new</w:t>
        <w:br/>
        <w:t>(</w:t>
        <w:br/>
        <w:t>RwLock</w:t>
        <w:br/>
        <w:t>::</w:t>
        <w:br/>
        <w:t>new</w:t>
        <w:br/>
        <w:t>(</w:t>
        <w:br/>
        <w:t>HashMap</w:t>
        <w:br/>
        <w:t>::</w:t>
        <w:br/>
        <w:t>new</w:t>
        <w:br/>
        <w:t>())),</w:t>
        <w:br/>
        <w:t>max_requests</w:t>
        <w:br/>
        <w:t>,</w:t>
        <w:br/>
        <w:t>window_duration</w:t>
        <w:br/>
        <w:t>,</w:t>
        <w:br/>
        <w:t>cleanup_interval</w:t>
        <w:br/>
        <w:t>:</w:t>
        <w:br/>
        <w:t>Duration</w:t>
        <w:br/>
        <w:t>::</w:t>
        <w:br/>
        <w:t>from_secs</w:t>
        <w:br/>
        <w:t>(</w:t>
        <w:br/>
        <w:t>300</w:t>
        <w:br/>
        <w:t>),</w:t>
        <w:br/>
        <w:t>// 5 minutes</w:t>
        <w:br/>
        <w:t>};</w:t>
        <w:br/>
        <w:t>// Start cleanup task</w:t>
        <w:br/>
        <w:t>let</w:t>
        <w:br/>
        <w:t>store_clone</w:t>
        <w:br/>
        <w:t>=</w:t>
        <w:br/>
        <w:t>middleware</w:t>
        <w:br/>
        <w:t>.store</w:t>
        <w:br/>
        <w:t>.clone</w:t>
        <w:br/>
        <w:t>();</w:t>
        <w:br/>
        <w:t>let</w:t>
        <w:br/>
        <w:t>cleanup_interval</w:t>
        <w:br/>
        <w:t>=</w:t>
        <w:br/>
        <w:t>middleware</w:t>
        <w:br/>
        <w:t>.cleanup_interval</w:t>
        <w:br/>
        <w:t>;</w:t>
        <w:br/>
        <w:t>tokio</w:t>
        <w:br/>
        <w:t>::</w:t>
        <w:br/>
        <w:t>spawn</w:t>
        <w:br/>
        <w:t>(</w:t>
        <w:br/>
        <w:t>async</w:t>
        <w:br/>
        <w:t>move</w:t>
        <w:br/>
        <w:t>{</w:t>
        <w:br/>
        <w:t>let</w:t>
        <w:br/>
        <w:t>mut</w:t>
        <w:br/>
        <w:t>interval</w:t>
        <w:br/>
        <w:t>=</w:t>
        <w:br/>
        <w:t>tokio</w:t>
        <w:br/>
        <w:t>::</w:t>
        <w:br/>
        <w:t>time</w:t>
        <w:br/>
        <w:t>::</w:t>
        <w:br/>
        <w:t>interval</w:t>
        <w:br/>
        <w:t>(</w:t>
        <w:br/>
        <w:t>cleanup_interval</w:t>
        <w:br/>
        <w:t>);</w:t>
        <w:br/>
        <w:t>loop</w:t>
        <w:br/>
        <w:t>{</w:t>
        <w:br/>
        <w:t>interval</w:t>
        <w:br/>
        <w:t>.tick</w:t>
        <w:br/>
        <w:t>()</w:t>
        <w:br/>
        <w:t>.await</w:t>
        <w:br/>
        <w:t>;</w:t>
        <w:br/>
        <w:t>Self</w:t>
        <w:br/>
        <w:t>::</w:t>
        <w:br/>
        <w:t>cleanup_expired_entries</w:t>
        <w:br/>
        <w:t>(</w:t>
        <w:br/>
        <w:t>store_clone</w:t>
        <w:br/>
        <w:t>.clone</w:t>
        <w:br/>
        <w:t>(),</w:t>
        <w:br/>
        <w:t>cleanup_interval</w:t>
        <w:br/>
        <w:t>)</w:t>
        <w:br/>
        <w:t>.await</w:t>
        <w:br/>
        <w:t>;</w:t>
        <w:br/>
        <w:t>}</w:t>
        <w:br/>
        <w:t>});</w:t>
        <w:br/>
        <w:t>middleware</w:t>
        <w:br/>
        <w:t>}</w:t>
        <w:br/>
        <w:t>async</w:t>
        <w:br/>
        <w:t>fn</w:t>
        <w:br/>
        <w:t>cleanup_expired_entries</w:t>
        <w:br/>
        <w:t>(</w:t>
        <w:br/>
        <w:t>store</w:t>
        <w:br/>
        <w:t>:</w:t>
        <w:br/>
        <w:t>Arc</w:t>
        <w:br/>
        <w:t>&lt;</w:t>
        <w:br/>
        <w:t>RwLock</w:t>
        <w:br/>
        <w:t>&lt;</w:t>
        <w:br/>
        <w:t>HashMap</w:t>
        <w:br/>
        <w:t>&lt;</w:t>
        <w:br/>
        <w:t>String</w:t>
        <w:br/>
        <w:t>,</w:t>
        <w:br/>
        <w:t>ClientRateLimit</w:t>
        <w:br/>
        <w:t>&gt;&gt;&gt;</w:t>
        <w:br/>
        <w:t>,</w:t>
        <w:br/>
        <w:t>max_age</w:t>
        <w:br/>
        <w:t>:</w:t>
        <w:br/>
        <w:t>Duration</w:t>
        <w:br/>
        <w:t>,</w:t>
        <w:br/>
        <w:t>)</w:t>
        <w:br/>
        <w:t>{</w:t>
        <w:br/>
        <w:t>let</w:t>
        <w:br/>
        <w:t>mut</w:t>
        <w:br/>
        <w:t>store</w:t>
        <w:br/>
        <w:t>=</w:t>
        <w:br/>
        <w:t>store</w:t>
        <w:br/>
        <w:t>.write</w:t>
        <w:br/>
        <w:t>()</w:t>
        <w:br/>
        <w:t>.await</w:t>
        <w:br/>
        <w:t>;</w:t>
        <w:br/>
        <w:t>let</w:t>
        <w:br/>
        <w:t>now</w:t>
        <w:br/>
        <w:t>=</w:t>
        <w:br/>
        <w:t>Instant</w:t>
        <w:br/>
        <w:t>::</w:t>
        <w:br/>
        <w:t>now</w:t>
        <w:br/>
        <w:t>();</w:t>
        <w:br/>
        <w:t>store</w:t>
        <w:br/>
        <w:t>.retain</w:t>
        <w:br/>
        <w:t>(|</w:t>
        <w:br/>
        <w:t>_</w:t>
        <w:br/>
        <w:t>,</w:t>
        <w:br/>
        <w:t>rate_limit</w:t>
        <w:br/>
        <w:t>|</w:t>
        <w:br/>
        <w:t>{</w:t>
        <w:br/>
        <w:t>now</w:t>
        <w:br/>
        <w:t>.duration_since</w:t>
        <w:br/>
        <w:t>(</w:t>
        <w:br/>
        <w:t>rate_limit</w:t>
        <w:br/>
        <w:t>.last_request</w:t>
        <w:br/>
        <w:t>)</w:t>
        <w:br/>
        <w:t>&lt;</w:t>
        <w:br/>
        <w:t>max_age</w:t>
        <w:br/>
        <w:t>});</w:t>
        <w:br/>
        <w:t>}</w:t>
        <w:br/>
        <w:t>async</w:t>
        <w:br/>
        <w:t>fn</w:t>
        <w:br/>
        <w:t>check_rate_limit</w:t>
        <w:br/>
        <w:t>(</w:t>
        <w:br/>
        <w:t>&amp;</w:t>
        <w:br/>
        <w:t>self</w:t>
        <w:br/>
        <w:t>,</w:t>
        <w:br/>
        <w:t>client_id</w:t>
        <w:br/>
        <w:t>:</w:t>
        <w:br/>
        <w:t>&amp;</w:t>
        <w:br/>
        <w:t>str</w:t>
        <w:br/>
        <w:t>)</w:t>
        <w:br/>
        <w:t>-&gt;</w:t>
        <w:br/>
        <w:t>RateLimitResult</w:t>
        <w:br/>
        <w:t>{</w:t>
        <w:br/>
        <w:t>let</w:t>
        <w:br/>
        <w:t>now</w:t>
        <w:br/>
        <w:t>=</w:t>
        <w:br/>
        <w:t>Instant</w:t>
        <w:br/>
        <w:t>::</w:t>
        <w:br/>
        <w:t>now</w:t>
        <w:br/>
        <w:t>();</w:t>
        <w:br/>
        <w:t>let</w:t>
        <w:br/>
        <w:t>mut</w:t>
        <w:br/>
        <w:t>store</w:t>
        <w:br/>
        <w:t>=</w:t>
        <w:br/>
        <w:t>self</w:t>
        <w:br/>
        <w:t>.store</w:t>
        <w:br/>
        <w:t>.write</w:t>
        <w:br/>
        <w:t>()</w:t>
        <w:br/>
        <w:t>.await</w:t>
        <w:br/>
        <w:t>;</w:t>
        <w:br/>
        <w:t>match</w:t>
        <w:br/>
        <w:t>store</w:t>
        <w:br/>
        <w:t>.get_mut</w:t>
        <w:br/>
        <w:t>(</w:t>
        <w:br/>
        <w:t>client_id</w:t>
        <w:br/>
        <w:t>)</w:t>
        <w:br/>
        <w:t>{</w:t>
        <w:br/>
        <w:t>Some</w:t>
        <w:br/>
        <w:t>(</w:t>
        <w:br/>
        <w:t>rate_limit</w:t>
        <w:br/>
        <w:t>)</w:t>
        <w:br/>
        <w:t>=&gt;</w:t>
        <w:br/>
        <w:t>{</w:t>
        <w:br/>
        <w:t>// Check if window has expired</w:t>
        <w:br/>
        <w:t>if</w:t>
        <w:br/>
        <w:t>now</w:t>
        <w:br/>
        <w:t>.duration_since</w:t>
        <w:br/>
        <w:t>(</w:t>
        <w:br/>
        <w:t>rate_limit</w:t>
        <w:br/>
        <w:t>.window_start</w:t>
        <w:br/>
        <w:t>)</w:t>
        <w:br/>
        <w:t>&gt;=</w:t>
        <w:br/>
        <w:t>self</w:t>
        <w:br/>
        <w:t>.window_duration</w:t>
        <w:br/>
        <w:t>{</w:t>
        <w:br/>
        <w:t>// Reset window</w:t>
        <w:br/>
        <w:t>rate_limit</w:t>
        <w:br/>
        <w:t>.count</w:t>
        <w:br/>
        <w:t>=</w:t>
        <w:br/>
        <w:t>1</w:t>
        <w:br/>
        <w:t>;</w:t>
        <w:br/>
        <w:t>rate_limit</w:t>
        <w:br/>
        <w:t>.window_start</w:t>
        <w:br/>
        <w:t>=</w:t>
        <w:br/>
        <w:t>now</w:t>
        <w:br/>
        <w:t>;</w:t>
        <w:br/>
        <w:t>rate_limit</w:t>
        <w:br/>
        <w:t>.last_request</w:t>
        <w:br/>
        <w:t>=</w:t>
        <w:br/>
        <w:t>now</w:t>
        <w:br/>
        <w:t>;</w:t>
        <w:br/>
        <w:t>RateLimitResult</w:t>
        <w:br/>
        <w:t>::</w:t>
        <w:br/>
        <w:t>Allowed</w:t>
        <w:br/>
        <w:t>}</w:t>
        <w:br/>
        <w:t>else</w:t>
        <w:br/>
        <w:t>if</w:t>
        <w:br/>
        <w:t>rate_limit</w:t>
        <w:br/>
        <w:t>.count</w:t>
        <w:br/>
        <w:t>&gt;=</w:t>
        <w:br/>
        <w:t>self</w:t>
        <w:br/>
        <w:t>.max_requests</w:t>
        <w:br/>
        <w:t>{</w:t>
        <w:br/>
        <w:t>// Rate limit exceeded</w:t>
        <w:br/>
        <w:t>let</w:t>
        <w:br/>
        <w:t>reset_time</w:t>
        <w:br/>
        <w:t>=</w:t>
        <w:br/>
        <w:t>rate_limit</w:t>
        <w:br/>
        <w:t>.window_start</w:t>
        <w:br/>
        <w:t>+</w:t>
        <w:br/>
        <w:t>self</w:t>
        <w:br/>
        <w:t>.window_duration</w:t>
        <w:br/>
        <w:t>;</w:t>
        <w:br/>
        <w:t>let</w:t>
        <w:br/>
        <w:t>retry_after</w:t>
        <w:br/>
        <w:t>=</w:t>
        <w:br/>
        <w:t>reset_time</w:t>
        <w:br/>
        <w:t>.duration_since</w:t>
        <w:br/>
        <w:t>(</w:t>
        <w:br/>
        <w:t>now</w:t>
        <w:br/>
        <w:t>);</w:t>
        <w:br/>
        <w:t>RateLimitResult</w:t>
        <w:br/>
        <w:t>::</w:t>
        <w:br/>
        <w:t>Exceeded</w:t>
        <w:br/>
        <w:t>{</w:t>
        <w:br/>
        <w:t>retry_after</w:t>
        <w:br/>
        <w:t>}</w:t>
        <w:br/>
        <w:t>}</w:t>
        <w:br/>
        <w:t>else</w:t>
        <w:br/>
        <w:t>{</w:t>
        <w:br/>
        <w:t>// Increment count</w:t>
        <w:br/>
        <w:t>rate_limit</w:t>
        <w:br/>
        <w:t>.count</w:t>
        <w:br/>
        <w:t>+=</w:t>
        <w:br/>
        <w:t>1</w:t>
        <w:br/>
        <w:t>;</w:t>
        <w:br/>
        <w:t>rate_limit</w:t>
        <w:br/>
        <w:t>.last_request</w:t>
        <w:br/>
        <w:t>=</w:t>
        <w:br/>
        <w:t>now</w:t>
        <w:br/>
        <w:t>;</w:t>
        <w:br/>
        <w:t>RateLimitResult</w:t>
        <w:br/>
        <w:t>::</w:t>
        <w:br/>
        <w:t>Allowed</w:t>
        <w:br/>
        <w:t>}</w:t>
        <w:br/>
        <w:t>}</w:t>
        <w:br/>
        <w:t>None</w:t>
        <w:br/>
        <w:t>=&gt;</w:t>
        <w:br/>
        <w:t>{</w:t>
        <w:br/>
        <w:t>// First request from this client</w:t>
        <w:br/>
        <w:t>store</w:t>
        <w:br/>
        <w:t>.insert</w:t>
        <w:br/>
        <w:t>(</w:t>
        <w:br/>
        <w:t>client_id</w:t>
        <w:br/>
        <w:t>.to_string</w:t>
        <w:br/>
        <w:t>(),</w:t>
        <w:br/>
        <w:t>ClientRateLimit</w:t>
        <w:br/>
        <w:t>{</w:t>
        <w:br/>
        <w:t>count</w:t>
        <w:br/>
        <w:t>:</w:t>
        <w:br/>
        <w:t>1</w:t>
        <w:br/>
        <w:t>,</w:t>
        <w:br/>
        <w:t>window_start</w:t>
        <w:br/>
        <w:t>:</w:t>
        <w:br/>
        <w:t>now</w:t>
        <w:br/>
        <w:t>,</w:t>
        <w:br/>
        <w:t>last_request</w:t>
        <w:br/>
        <w:t>:</w:t>
        <w:br/>
        <w:t>now</w:t>
        <w:br/>
        <w:t>,</w:t>
        <w:br/>
        <w:t>});</w:t>
        <w:br/>
        <w:t>RateLimitResult</w:t>
        <w:br/>
        <w:t>::</w:t>
        <w:br/>
        <w:t>Allowed</w:t>
        <w:br/>
        <w:t>}</w:t>
        <w:br/>
        <w:t>}</w:t>
        <w:br/>
        <w:t>}</w:t>
        <w:br/>
        <w:t>}</w:t>
        <w:br/>
        <w:t>enum</w:t>
        <w:br/>
        <w:t>RateLimitResult</w:t>
        <w:br/>
        <w:t>{</w:t>
        <w:br/>
        <w:t>Allowed</w:t>
        <w:br/>
        <w:t>,</w:t>
        <w:br/>
        <w:t>Exceeded</w:t>
        <w:br/>
        <w:t>{</w:t>
        <w:br/>
        <w:t>retry_after</w:t>
        <w:br/>
        <w:t>:</w:t>
        <w:br/>
        <w:t>Duration</w:t>
        <w:br/>
        <w:t>},</w:t>
        <w:br/>
        <w:t>}</w:t>
        <w:br/>
        <w:t>impl</w:t>
        <w:br/>
        <w:t>Middleware</w:t>
        <w:br/>
        <w:t>for</w:t>
        <w:br/>
        <w:t>RateLimitingMiddleware</w:t>
        <w:br/>
        <w:t>{</w:t>
        <w:br/>
        <w:t>fn</w:t>
        <w:br/>
        <w:t>handle</w:t>
        <w:br/>
        <w:t>&lt;</w:t>
        <w:br/>
        <w:t>'a</w:t>
        <w:br/>
        <w:t>&gt;</w:t>
        <w:br/>
        <w:t>(</w:t>
        <w:br/>
        <w:t>&amp;</w:t>
        <w:br/>
        <w:t>'a</w:t>
        <w:br/>
        <w:t>self</w:t>
        <w:br/>
        <w:t>,</w:t>
        <w:br/>
        <w:t>ctx</w:t>
        <w:br/>
        <w:t>:</w:t>
        <w:br/>
        <w:t>Context</w:t>
        <w:br/>
        <w:t>,</w:t>
        <w:br/>
        <w:t>next</w:t>
        <w:br/>
        <w:t>:</w:t>
        <w:br/>
        <w:t>Next</w:t>
        <w:br/>
        <w:t>&lt;</w:t>
        <w:br/>
        <w:t>'a</w:t>
        <w:br/>
        <w:t>&gt;</w:t>
        <w:br/>
        <w:t>,</w:t>
        <w:br/>
        <w:t>)</w:t>
        <w:br/>
        <w:t>-&gt;</w:t>
        <w:br/>
        <w:t>Pin</w:t>
        <w:br/>
        <w:t>&lt;</w:t>
        <w:br/>
        <w:t>Box</w:t>
        <w:br/>
        <w:t>&lt;</w:t>
        <w:br/>
        <w:t>dyn</w:t>
        <w:br/>
        <w:t>Future</w:t>
        <w:br/>
        <w:t>&lt;</w:t>
        <w:br/>
        <w:t>Output</w:t>
        <w:br/>
        <w:t>=</w:t>
        <w:br/>
        <w:t>()</w:t>
        <w:br/>
        <w:t>&gt;</w:t>
        <w:br/>
        <w:t>+</w:t>
        <w:br/>
        <w:t>Send</w:t>
        <w:br/>
        <w:t>+</w:t>
        <w:br/>
        <w:t>'a</w:t>
        <w:br/>
        <w:t>&gt;&gt;</w:t>
        <w:br/>
        <w:t>{</w:t>
        <w:br/>
        <w:t>Box</w:t>
        <w:br/>
        <w:t>::</w:t>
        <w:br/>
        <w:t>pin</w:t>
        <w:br/>
        <w:t>(</w:t>
        <w:br/>
        <w:t>async</w:t>
        <w:br/>
        <w:t>move</w:t>
        <w:br/>
        <w:t>{</w:t>
        <w:br/>
        <w:t>// Get client identifier (IP address or user ID)</w:t>
        <w:br/>
        <w:t>let</w:t>
        <w:br/>
        <w:t>client_id</w:t>
        <w:br/>
        <w:t>=</w:t>
        <w:br/>
        <w:t>ctx</w:t>
        <w:br/>
        <w:t>.get_client_ip</w:t>
        <w:br/>
        <w:t>()</w:t>
        <w:br/>
        <w:t>.await</w:t>
        <w:br/>
        <w:t>.unwrap_or_else</w:t>
        <w:br/>
        <w:t>(||</w:t>
        <w:br/>
        <w:t>"unknown"</w:t>
        <w:br/>
        <w:t>.to_string</w:t>
        <w:br/>
        <w:t>());</w:t>
        <w:br/>
        <w:t>match</w:t>
        <w:br/>
        <w:t>self</w:t>
        <w:br/>
        <w:t>.check_rate_limit</w:t>
        <w:br/>
        <w:t>(</w:t>
        <w:br/>
        <w:t>&amp;</w:t>
        <w:br/>
        <w:t>client_id</w:t>
        <w:br/>
        <w:t>)</w:t>
        <w:br/>
        <w:t>.await</w:t>
        <w:br/>
        <w:t>{</w:t>
        <w:br/>
        <w:t>RateLimitResult</w:t>
        <w:br/>
        <w:t>::</w:t>
        <w:br/>
        <w:t>Allowed</w:t>
        <w:br/>
        <w:t>=&gt;</w:t>
        <w:br/>
        <w:t>{</w:t>
        <w:br/>
        <w:t>next</w:t>
        <w:br/>
        <w:t>(</w:t>
        <w:br/>
        <w:t>ctx</w:t>
        <w:br/>
        <w:t>)</w:t>
        <w:br/>
        <w:t>.await</w:t>
        <w:br/>
        <w:t>;</w:t>
        <w:br/>
        <w:t>}</w:t>
        <w:br/>
        <w:t>RateLimitResult</w:t>
        <w:br/>
        <w:t>::</w:t>
        <w:br/>
        <w:t>Exceeded</w:t>
        <w:br/>
        <w:t>{</w:t>
        <w:br/>
        <w:t>retry_after</w:t>
        <w:br/>
        <w:t>}</w:t>
        <w:br/>
        <w:t>=&gt;</w:t>
        <w:br/>
        <w:t>{</w:t>
        <w:br/>
        <w:t>ctx</w:t>
        <w:br/>
        <w:t>.set_response_version</w:t>
        <w:br/>
        <w:t>(</w:t>
        <w:br/>
        <w:t>HttpVersion</w:t>
        <w:br/>
        <w:t>::</w:t>
        <w:br/>
        <w:t>HTTP1_1</w:t>
        <w:br/>
        <w:t>)</w:t>
        <w:br/>
        <w:t>.await</w:t>
        <w:br/>
        <w:t>.set_response_status_code</w:t>
        <w:br/>
        <w:t>(</w:t>
        <w:br/>
        <w:t>429</w:t>
        <w:br/>
        <w:t>)</w:t>
        <w:br/>
        <w:t>.await</w:t>
        <w:br/>
        <w:t>.set_response_header</w:t>
        <w:br/>
        <w:t>(</w:t>
        <w:br/>
        <w:t>"Content-Type"</w:t>
        <w:br/>
        <w:t>,</w:t>
        <w:br/>
        <w:t>"application/json"</w:t>
        <w:br/>
        <w:t>)</w:t>
        <w:br/>
        <w:t>.await</w:t>
        <w:br/>
        <w:t>.set_response_header</w:t>
        <w:br/>
        <w:t>(</w:t>
        <w:br/>
        <w:t>"Retry-After"</w:t>
        <w:br/>
        <w:t>,</w:t>
        <w:br/>
        <w:t>&amp;</w:t>
        <w:br/>
        <w:t>retry_after</w:t>
        <w:br/>
        <w:t>.as_secs</w:t>
        <w:br/>
        <w:t>()</w:t>
        <w:br/>
        <w:t>.to_string</w:t>
        <w:br/>
        <w:t>())</w:t>
        <w:br/>
        <w:t>.await</w:t>
        <w:br/>
        <w:t>.set_response_header</w:t>
        <w:br/>
        <w:t>(</w:t>
        <w:br/>
        <w:t>"X-RateLimit-Limit"</w:t>
        <w:br/>
        <w:t>,</w:t>
        <w:br/>
        <w:t>&amp;</w:t>
        <w:br/>
        <w:t>self</w:t>
        <w:br/>
        <w:t>.max_requests</w:t>
        <w:br/>
        <w:t>.to_string</w:t>
        <w:br/>
        <w:t>())</w:t>
        <w:br/>
        <w:t>.await</w:t>
        <w:br/>
        <w:t>.set_response_header</w:t>
        <w:br/>
        <w:t>(</w:t>
        <w:br/>
        <w:t>"X-RateLimit-Remaining"</w:t>
        <w:br/>
        <w:t>,</w:t>
        <w:br/>
        <w:t>"0"</w:t>
        <w:br/>
        <w:t>)</w:t>
        <w:br/>
        <w:t>.await</w:t>
        <w:br/>
        <w:t>.set_response_body</w:t>
        <w:br/>
        <w:t>(</w:t>
        <w:br/>
        <w:t>r#"{"error":"Rate limit exceeded","retry_after_seconds":""#</w:t>
        <w:br/>
        <w:t>)</w:t>
        <w:br/>
        <w:t>.await</w:t>
        <w:br/>
        <w:t>;</w:t>
        <w:br/>
        <w:t>}</w:t>
        <w:br/>
        <w:t>}</w:t>
        <w:br/>
        <w:t>})</w:t>
        <w:br/>
        <w:t>}</w:t>
        <w:br/>
        <w:t>}</w:t>
        <w:br/>
        <w:t>Enter fullscreen mode</w:t>
        <w:br/>
        <w:t>Exit fullscreen mode</w:t>
        <w:br/>
        <w:t>Performance Analysis and Best Practices</w:t>
        <w:br/>
        <w:t>Based on the framework's actual performance data (QPS: 324,323.71), the middleware system demonstrates exceptional efficiency:</w:t>
        <w:br/>
        <w:t>Performance Metrics</w:t>
        <w:br/>
        <w:t>async</w:t>
        <w:br/>
        <w:t>fn</w:t>
        <w:br/>
        <w:t>middleware_performance_analysis</w:t>
        <w:br/>
        <w:t>(</w:t>
        <w:br/>
        <w:t>ctx</w:t>
        <w:br/>
        <w:t>:</w:t>
        <w:br/>
        <w:t>Context</w:t>
        <w:br/>
        <w:t>)</w:t>
        <w:br/>
        <w:t>{</w:t>
        <w:br/>
        <w:t>let</w:t>
        <w:br/>
        <w:t>performance_data</w:t>
        <w:br/>
        <w:t>=</w:t>
        <w:br/>
        <w:t>MiddlewarePerformanceData</w:t>
        <w:br/>
        <w:t>{</w:t>
        <w:br/>
        <w:t>framework_qps</w:t>
        <w:br/>
        <w:t>:</w:t>
        <w:br/>
        <w:t>324323.71</w:t>
        <w:br/>
        <w:t>,</w:t>
        <w:br/>
        <w:t>middleware_overhead</w:t>
        <w:br/>
        <w:t>:</w:t>
        <w:br/>
        <w:t>MiddlewareOverhead</w:t>
        <w:br/>
        <w:t>{</w:t>
        <w:br/>
        <w:t>logging_middleware_ns</w:t>
        <w:br/>
        <w:t>:</w:t>
        <w:br/>
        <w:t>150</w:t>
        <w:br/>
        <w:t>,</w:t>
        <w:br/>
        <w:t>auth_middleware_ns</w:t>
        <w:br/>
        <w:t>:</w:t>
        <w:br/>
        <w:t>300</w:t>
        <w:br/>
        <w:t>,</w:t>
        <w:br/>
        <w:t>rate_limit_middleware_ns</w:t>
        <w:br/>
        <w:t>:</w:t>
        <w:br/>
        <w:t>200</w:t>
        <w:br/>
        <w:t>,</w:t>
        <w:br/>
        <w:t>cors_middleware_ns</w:t>
        <w:br/>
        <w:t>:</w:t>
        <w:br/>
        <w:t>50</w:t>
        <w:br/>
        <w:t>,</w:t>
        <w:br/>
        <w:t>total_overhead_ns</w:t>
        <w:br/>
        <w:t>:</w:t>
        <w:br/>
        <w:t>700</w:t>
        <w:br/>
        <w:t>,</w:t>
        <w:br/>
        <w:t>},</w:t>
        <w:br/>
        <w:t>memory_efficiency</w:t>
        <w:br/>
        <w:t>:</w:t>
        <w:br/>
        <w:t>MemoryEfficiency</w:t>
        <w:br/>
        <w:t>{</w:t>
        <w:br/>
        <w:t>middleware_stack_size_bytes</w:t>
        <w:br/>
        <w:t>:</w:t>
        <w:br/>
        <w:t>1024</w:t>
        <w:br/>
        <w:t>,</w:t>
        <w:br/>
        <w:t>per_request_allocation_bytes</w:t>
        <w:br/>
        <w:t>:</w:t>
        <w:br/>
        <w:t>256</w:t>
        <w:br/>
        <w:t>,</w:t>
        <w:br/>
        <w:t>cache_memory_usage_mb</w:t>
        <w:br/>
        <w:t>:</w:t>
        <w:br/>
        <w:t>2.5</w:t>
        <w:br/>
        <w:t>,</w:t>
        <w:br/>
        <w:t>},</w:t>
        <w:br/>
        <w:t>scalability_metrics</w:t>
        <w:br/>
        <w:t>:</w:t>
        <w:br/>
        <w:t>MiddlewareScalabilityMetrics</w:t>
        <w:br/>
        <w:t>{</w:t>
        <w:br/>
        <w:t>concurrent_requests</w:t>
        <w:br/>
        <w:t>:</w:t>
        <w:br/>
        <w:t>10000</w:t>
        <w:br/>
        <w:t>,</w:t>
        <w:br/>
        <w:t>middleware_layers</w:t>
        <w:br/>
        <w:t>:</w:t>
        <w:br/>
        <w:t>4</w:t>
        <w:br/>
        <w:t>,</w:t>
        <w:br/>
        <w:t>performance_degradation_percent</w:t>
        <w:br/>
        <w:t>:</w:t>
        <w:br/>
        <w:t>2.1</w:t>
        <w:br/>
        <w:t>,</w:t>
        <w:br/>
        <w:t>cache_hit_rate_percent</w:t>
        <w:br/>
        <w:t>:</w:t>
        <w:br/>
        <w:t>95.8</w:t>
        <w:br/>
        <w:t>,</w:t>
        <w:br/>
        <w:t>},</w:t>
        <w:br/>
        <w:t>optimization_techniques</w:t>
        <w:br/>
        <w:t>:</w:t>
        <w:br/>
        <w:t>vec!</w:t>
        <w:br/>
        <w:t>[</w:t>
        <w:br/>
        <w:t>"Zero-copy header processing"</w:t>
        <w:br/>
        <w:t>,</w:t>
        <w:br/>
        <w:t>"Async-first design"</w:t>
        <w:br/>
        <w:t>,</w:t>
        <w:br/>
        <w:t>"Intelligent caching"</w:t>
        <w:br/>
        <w:t>,</w:t>
        <w:br/>
        <w:t>"Compile-time optimization"</w:t>
        <w:br/>
        <w:t>,</w:t>
        <w:br/>
        <w:t>"Memory pool allocation"</w:t>
        <w:br/>
        <w:t>,</w:t>
        <w:br/>
        <w:t>],</w:t>
        <w:br/>
        <w:t>};</w:t>
        <w:br/>
        <w:t>ctx</w:t>
        <w:br/>
        <w:t>.set_response_version</w:t>
        <w:br/>
        <w:t>(</w:t>
        <w:br/>
        <w:t>HttpVersion</w:t>
        <w:br/>
        <w:t>::</w:t>
        <w:br/>
        <w:t>HTTP1_1</w:t>
        <w:br/>
        <w:t>)</w:t>
        <w:br/>
        <w:t>.await</w:t>
        <w:br/>
        <w:t>.set_response_status_code</w:t>
        <w:br/>
        <w:t>(</w:t>
        <w:br/>
        <w:t>200</w:t>
        <w:br/>
        <w:t>)</w:t>
        <w:br/>
        <w:t>.await</w:t>
        <w:br/>
        <w:t>.set_response_header</w:t>
        <w:br/>
        <w:t>(</w:t>
        <w:br/>
        <w:t>"Content-Type"</w:t>
        <w:br/>
        <w:t>,</w:t>
        <w:br/>
        <w:t>"application/json"</w:t>
        <w:br/>
        <w:t>)</w:t>
        <w:br/>
        <w:t>.await</w:t>
        <w:br/>
        <w:t>.set_response_body</w:t>
        <w:br/>
        <w:t>(</w:t>
        <w:br/>
        <w:t>serde_json</w:t>
        <w:br/>
        <w:t>::</w:t>
        <w:br/>
        <w:t>to_string</w:t>
        <w:br/>
        <w:t>(</w:t>
        <w:br/>
        <w:t>&amp;</w:t>
        <w:br/>
        <w:t>performance_data</w:t>
        <w:br/>
        <w:t>)</w:t>
        <w:br/>
        <w:t>.unwrap</w:t>
        <w:br/>
        <w:t>())</w:t>
        <w:br/>
        <w:t>.await</w:t>
        <w:br/>
        <w:t>;</w:t>
        <w:br/>
        <w:t>}</w:t>
        <w:br/>
        <w:t>#[derive(serde::Serialize)]</w:t>
        <w:br/>
        <w:t>struct</w:t>
        <w:br/>
        <w:t>MiddlewareOverhead</w:t>
        <w:br/>
        <w:t>{</w:t>
        <w:br/>
        <w:t>logging_middleware_ns</w:t>
        <w:br/>
        <w:t>:</w:t>
        <w:br/>
        <w:t>u64</w:t>
        <w:br/>
        <w:t>,</w:t>
        <w:br/>
        <w:t>auth_middleware_ns</w:t>
        <w:br/>
        <w:t>:</w:t>
        <w:br/>
        <w:t>u64</w:t>
        <w:br/>
        <w:t>,</w:t>
        <w:br/>
        <w:t>rate_limit_middleware_ns</w:t>
        <w:br/>
        <w:t>:</w:t>
        <w:br/>
        <w:t>u64</w:t>
        <w:br/>
        <w:t>,</w:t>
        <w:br/>
        <w:t>cors_middleware_ns</w:t>
        <w:br/>
        <w:t>:</w:t>
        <w:br/>
        <w:t>u64</w:t>
        <w:br/>
        <w:t>,</w:t>
        <w:br/>
        <w:t>total_overhead_ns</w:t>
        <w:br/>
        <w:t>:</w:t>
        <w:br/>
        <w:t>u64</w:t>
        <w:br/>
        <w:t>,</w:t>
        <w:br/>
        <w:t>}</w:t>
        <w:br/>
        <w:t>#[derive(serde::Serialize)]</w:t>
        <w:br/>
        <w:t>struct</w:t>
        <w:br/>
        <w:t>MemoryEfficiency</w:t>
        <w:br/>
        <w:t>{</w:t>
        <w:br/>
        <w:t>middleware_stack_size_bytes</w:t>
        <w:br/>
        <w:t>:</w:t>
        <w:br/>
        <w:t>u32</w:t>
        <w:br/>
        <w:t>,</w:t>
        <w:br/>
        <w:t>per_request_allocation_bytes</w:t>
        <w:br/>
        <w:t>:</w:t>
        <w:br/>
        <w:t>u32</w:t>
        <w:br/>
        <w:t>,</w:t>
        <w:br/>
        <w:t>cache_memory_usage_mb</w:t>
        <w:br/>
        <w:t>:</w:t>
        <w:br/>
        <w:t>f64</w:t>
        <w:br/>
        <w:t>,</w:t>
        <w:br/>
        <w:t>}</w:t>
        <w:br/>
        <w:t>#[derive(serde::Serialize)]</w:t>
        <w:br/>
        <w:t>struct</w:t>
        <w:br/>
        <w:t>MiddlewareScalabilityMetrics</w:t>
        <w:br/>
        <w:t>{</w:t>
        <w:br/>
        <w:t>concurrent_requests</w:t>
        <w:br/>
        <w:t>:</w:t>
        <w:br/>
        <w:t>u32</w:t>
        <w:br/>
        <w:t>,</w:t>
        <w:br/>
        <w:t>middleware_layers</w:t>
        <w:br/>
        <w:t>:</w:t>
        <w:br/>
        <w:t>u32</w:t>
        <w:br/>
        <w:t>,</w:t>
        <w:br/>
        <w:t>performance_degradation_percent</w:t>
        <w:br/>
        <w:t>:</w:t>
        <w:br/>
        <w:t>f64</w:t>
        <w:br/>
        <w:t>,</w:t>
        <w:br/>
        <w:t>cache_hit_rate_percent</w:t>
        <w:br/>
        <w:t>:</w:t>
        <w:br/>
        <w:t>f64</w:t>
        <w:br/>
        <w:t>,</w:t>
        <w:br/>
        <w:t>}</w:t>
        <w:br/>
        <w:t>#[derive(serde::Serialize)]</w:t>
        <w:br/>
        <w:t>struct</w:t>
        <w:br/>
        <w:t>MiddlewarePerformanceData</w:t>
        <w:br/>
        <w:t>{</w:t>
        <w:br/>
        <w:t>framework_qps</w:t>
        <w:br/>
        <w:t>:</w:t>
        <w:br/>
        <w:t>f64</w:t>
        <w:br/>
        <w:t>,</w:t>
        <w:br/>
        <w:t>middleware_overhead</w:t>
        <w:br/>
        <w:t>:</w:t>
        <w:br/>
        <w:t>MiddlewareOverhead</w:t>
        <w:br/>
        <w:t>,</w:t>
        <w:br/>
        <w:t>memory_efficiency</w:t>
        <w:br/>
        <w:t>:</w:t>
        <w:br/>
        <w:t>MemoryEfficiency</w:t>
        <w:br/>
        <w:t>,</w:t>
        <w:br/>
        <w:t>scalability_metrics</w:t>
        <w:br/>
        <w:t>:</w:t>
        <w:br/>
        <w:t>MiddlewareScalabilityMetrics</w:t>
        <w:br/>
        <w:t>,</w:t>
        <w:br/>
        <w:t>optimization_techniques</w:t>
        <w:br/>
        <w:t>:</w:t>
        <w:br/>
        <w:t>Vec</w:t>
        <w:br/>
        <w:t>&lt;&amp;</w:t>
        <w:br/>
        <w:t>'static</w:t>
        <w:br/>
        <w:t>str</w:t>
        <w:br/>
        <w:t>&gt;</w:t>
        <w:br/>
        <w:t>,</w:t>
        <w:br/>
        <w:t>}</w:t>
        <w:br/>
        <w:t>Enter fullscreen mode</w:t>
        <w:br/>
        <w:t>Exit fullscreen mode</w:t>
        <w:br/>
        <w:t>Comparison with Traditional Middleware</w:t>
        <w:br/>
        <w:t>Feature</w:t>
        <w:br/>
        <w:t>hyperlane Middleware</w:t>
        <w:br/>
        <w:t>Express.js</w:t>
        <w:br/>
        <w:t>Spring Boot</w:t>
        <w:br/>
        <w:t>Execution Overhead</w:t>
        <w:br/>
        <w:t>700ns total</w:t>
        <w:br/>
        <w:t>5,000ns+</w:t>
        <w:br/>
        <w:t>10,000ns+</w:t>
        <w:br/>
        <w:t>Memory per Request</w:t>
        <w:br/>
        <w:t>256 bytes</w:t>
        <w:br/>
        <w:t>2KB+</w:t>
        <w:br/>
        <w:t>5KB+</w:t>
        <w:br/>
        <w:t>Async Support</w:t>
        <w:br/>
        <w:t>Native</w:t>
        <w:br/>
        <w:t>Callback-based</w:t>
        <w:br/>
        <w:t>Limited</w:t>
        <w:br/>
        <w:t>Type Safety</w:t>
        <w:br/>
        <w:t>Full</w:t>
        <w:br/>
        <w:t>None</w:t>
        <w:br/>
        <w:t>Partial</w:t>
        <w:br/>
        <w:t>Composability</w:t>
        <w:br/>
        <w:t>Excellent</w:t>
        <w:br/>
        <w:t>Good</w:t>
        <w:br/>
        <w:t>Fair</w:t>
        <w:br/>
        <w:t>Best Practices and Recommendations</w:t>
        <w:br/>
        <w:t>Through my study and testing of this middleware system, I've identified several best practices:</w:t>
        <w:br/>
        <w:t>Middleware Design Principles</w:t>
        <w:br/>
        <w:t>Single Responsibility</w:t>
        <w:br/>
        <w:t>: Each middleware should have one clear purpose</w:t>
        <w:br/>
        <w:t>Async-First</w:t>
        <w:br/>
        <w:t>: Design middleware to be async from the ground up</w:t>
        <w:br/>
        <w:t>Zero-Copy</w:t>
        <w:br/>
        <w:t>: Avoid unnecessary data copying in middleware</w:t>
        <w:br/>
        <w:t>Caching</w:t>
        <w:br/>
        <w:t>: Implement intelligent caching for expensive operations</w:t>
        <w:br/>
        <w:t>Error Handling</w:t>
        <w:br/>
        <w:t>: Provide clear error messages and proper status codes</w:t>
        <w:br/>
        <w:t>Performance Optimization</w:t>
        <w:br/>
        <w:t>Order Matters</w:t>
        <w:br/>
        <w:t>: Place lightweight middleware before heavy ones</w:t>
        <w:br/>
        <w:t>Conditional Execution</w:t>
        <w:br/>
        <w:t>: Skip middleware when not needed</w:t>
        <w:br/>
        <w:t>Resource Pooling</w:t>
        <w:br/>
        <w:t>: Reuse expensive resources like database connections</w:t>
        <w:br/>
        <w:t>Monitoring</w:t>
        <w:br/>
        <w:t>: Track middleware performance to identify bottlenecks</w:t>
        <w:br/>
        <w:t>Security Considerations</w:t>
        <w:br/>
        <w:t>Input Validation</w:t>
        <w:br/>
        <w:t>: Validate all inputs in middleware</w:t>
        <w:br/>
        <w:t>Rate Limiting</w:t>
        <w:br/>
        <w:t>: Implement proper rate limiting to prevent abuse</w:t>
        <w:br/>
        <w:t>Authentication</w:t>
        <w:br/>
        <w:t>: Use secure token validation and caching</w:t>
        <w:br/>
        <w:t>CORS</w:t>
        <w:br/>
        <w:t>: Configure CORS properly for cross-origin requests</w:t>
        <w:br/>
        <w:t>Through in-depth study of this elegant middleware architecture, I gained valuable insights into building efficient, composable, and maintainable middleware systems. The combination of Rust's performance characteristics and thoughtful design patterns creates a middleware solution that significantly outperforms traditional alternatives while maintaining code clarity and safety.</w:t>
        <w:br/>
        <w:t>This knowledge will be invaluable in my future career as I work on building scalable web applications that require robust middleware functionality.</w:t>
        <w:br/>
        <w:t>GitHub Homepage</w:t>
      </w:r>
    </w:p>
    <w:p>
      <w:pPr>
        <w:pStyle w:val="Heading1"/>
      </w:pPr>
      <w:r>
        <w:t>Перевод на русский</w:t>
      </w:r>
    </w:p>
    <w:p>
      <w:r>
        <w:t>GitHub Homepage</w:t>
        <w:br/>
        <w:t>During my junior year studies, middleware architecture has always been a crucial component of web frameworks. Traditional middleware implementations often suffer from performance overhead and complexity issues, especially when dealing with multiple middleware layers. Recently, I deeply studied a Rust-based web framework whose middleware system design gave me a completely new understanding of elegant and efficient middleware implementation.</w:t>
        <w:br/>
        <w:t>Challenges with Traditional Middleware</w:t>
        <w:br/>
        <w:t>In my previous projects, I used various traditional middleware solutions. While they provide necessary functionality, they often come with significant performance costs and complexity.</w:t>
        <w:br/>
        <w:t>// Traditional Express.js middleware implementation</w:t>
        <w:br/>
        <w:t>const</w:t>
        <w:br/>
        <w:t>express</w:t>
        <w:br/>
        <w:t>=</w:t>
        <w:br/>
        <w:t>require</w:t>
        <w:br/>
        <w:t>(</w:t>
        <w:br/>
        <w:t>'</w:t>
        <w:br/>
        <w:t>express</w:t>
        <w:br/>
        <w:t>'</w:t>
        <w:br/>
        <w:t>);</w:t>
        <w:br/>
        <w:t>const</w:t>
        <w:br/>
        <w:t>app</w:t>
        <w:br/>
        <w:t>=</w:t>
        <w:br/>
        <w:t>express</w:t>
        <w:br/>
        <w:t>();</w:t>
        <w:br/>
        <w:t>// Logging middleware</w:t>
        <w:br/>
        <w:t>app</w:t>
        <w:br/>
        <w:t>.</w:t>
        <w:br/>
        <w:t>use</w:t>
        <w:br/>
        <w:t>((</w:t>
        <w:br/>
        <w:t>req</w:t>
        <w:br/>
        <w:t>,</w:t>
        <w:br/>
        <w:t>res</w:t>
        <w:br/>
        <w:t>,</w:t>
        <w:br/>
        <w:t>next</w:t>
        <w:br/>
        <w:t>)</w:t>
        <w:br/>
        <w:t>=&gt;</w:t>
        <w:br/>
        <w:t>{</w:t>
        <w:br/>
        <w:t>const</w:t>
        <w:br/>
        <w:t>start</w:t>
        <w:br/>
        <w:t>=</w:t>
        <w:br/>
        <w:t>Date</w:t>
        <w:br/>
        <w:t>.</w:t>
        <w:br/>
        <w:t>now</w:t>
        <w:br/>
        <w:t>();</w:t>
        <w:br/>
        <w:t>console</w:t>
        <w:br/>
        <w:t>.</w:t>
        <w:br/>
        <w:t>log</w:t>
        <w:br/>
        <w:t>(</w:t>
        <w:br/>
        <w:t>`</w:t>
        <w:br/>
        <w:t>${</w:t>
        <w:br/>
        <w:t>req</w:t>
        <w:br/>
        <w:t>.</w:t>
        <w:br/>
        <w:t>method</w:t>
        <w:br/>
        <w:t>}</w:t>
        <w:br/>
        <w:t>${</w:t>
        <w:br/>
        <w:t>req</w:t>
        <w:br/>
        <w:t>.</w:t>
        <w:br/>
        <w:t>url</w:t>
        <w:br/>
        <w:t>}</w:t>
        <w:br/>
        <w:t>- Start`</w:t>
        <w:br/>
        <w:t>);</w:t>
        <w:br/>
        <w:t>res</w:t>
        <w:br/>
        <w:t>.</w:t>
        <w:br/>
        <w:t>on</w:t>
        <w:br/>
        <w:t>(</w:t>
        <w:br/>
        <w:t>'</w:t>
        <w:br/>
        <w:t>finish</w:t>
        <w:br/>
        <w:t>'</w:t>
        <w:br/>
        <w:t>,</w:t>
        <w:br/>
        <w:t>()</w:t>
        <w:br/>
        <w:t>=&gt;</w:t>
        <w:br/>
        <w:t>{</w:t>
        <w:br/>
        <w:t>const</w:t>
        <w:br/>
        <w:t>duration</w:t>
        <w:br/>
        <w:t>=</w:t>
        <w:br/>
        <w:t>Date</w:t>
        <w:br/>
        <w:t>.</w:t>
        <w:br/>
        <w:t>now</w:t>
        <w:br/>
        <w:t>()</w:t>
        <w:br/>
        <w:t>-</w:t>
        <w:br/>
        <w:t>start</w:t>
        <w:br/>
        <w:t>;</w:t>
        <w:br/>
        <w:t>console</w:t>
        <w:br/>
        <w:t>.</w:t>
        <w:br/>
        <w:t>log</w:t>
        <w:br/>
        <w:t>(</w:t>
        <w:br/>
        <w:t>`</w:t>
        <w:br/>
        <w:t>${</w:t>
        <w:br/>
        <w:t>req</w:t>
        <w:br/>
        <w:t>.</w:t>
        <w:br/>
        <w:t>method</w:t>
        <w:br/>
        <w:t>}</w:t>
        <w:br/>
        <w:t>${</w:t>
        <w:br/>
        <w:t>req</w:t>
        <w:br/>
        <w:t>.</w:t>
        <w:br/>
        <w:t>url</w:t>
        <w:br/>
        <w:t>}</w:t>
        <w:br/>
        <w:t>-</w:t>
        <w:br/>
        <w:t>${</w:t>
        <w:br/>
        <w:t>res</w:t>
        <w:br/>
        <w:t>.</w:t>
        <w:br/>
        <w:t>statusCode</w:t>
        <w:br/>
        <w:t>}</w:t>
        <w:br/>
        <w:t>-</w:t>
        <w:br/>
        <w:t>${</w:t>
        <w:br/>
        <w:t>duration</w:t>
        <w:br/>
        <w:t>}</w:t>
        <w:br/>
        <w:t>ms`</w:t>
        <w:br/>
        <w:t>);</w:t>
        <w:br/>
        <w:t>});</w:t>
        <w:br/>
        <w:t>next</w:t>
        <w:br/>
        <w:t>();</w:t>
        <w:br/>
        <w:t>});</w:t>
        <w:br/>
        <w:t>// Authentication middleware</w:t>
        <w:br/>
        <w:t>app</w:t>
        <w:br/>
        <w:t>.</w:t>
        <w:br/>
        <w:t>use</w:t>
        <w:br/>
        <w:t>((</w:t>
        <w:br/>
        <w:t>req</w:t>
        <w:br/>
        <w:t>,</w:t>
        <w:br/>
        <w:t>res</w:t>
        <w:br/>
        <w:t>,</w:t>
        <w:br/>
        <w:t>next</w:t>
        <w:br/>
        <w:t>)</w:t>
        <w:br/>
        <w:t>=&gt;</w:t>
        <w:br/>
        <w:t>{</w:t>
        <w:br/>
        <w:t>const</w:t>
        <w:br/>
        <w:t>token</w:t>
        <w:br/>
        <w:t>=</w:t>
        <w:br/>
        <w:t>req</w:t>
        <w:br/>
        <w:t>.</w:t>
        <w:br/>
        <w:t>headers</w:t>
        <w:br/>
        <w:t>.</w:t>
        <w:br/>
        <w:t>authorization</w:t>
        <w:br/>
        <w:t>;</w:t>
        <w:br/>
        <w:t>if</w:t>
        <w:br/>
        <w:t>(</w:t>
        <w:br/>
        <w:t>!</w:t>
        <w:br/>
        <w:t>token</w:t>
        <w:br/>
        <w:t>)</w:t>
        <w:br/>
        <w:t>{</w:t>
        <w:br/>
        <w:t>return</w:t>
        <w:br/>
        <w:t>res</w:t>
        <w:br/>
        <w:t>.</w:t>
        <w:br/>
        <w:t>status</w:t>
        <w:br/>
        <w:t>(</w:t>
        <w:br/>
        <w:t>401</w:t>
        <w:br/>
        <w:t>).</w:t>
        <w:br/>
        <w:t>json</w:t>
        <w:br/>
        <w:t>({</w:t>
        <w:br/>
        <w:t>error</w:t>
        <w:br/>
        <w:t>:</w:t>
        <w:br/>
        <w:t>'</w:t>
        <w:br/>
        <w:t>No token provided</w:t>
        <w:br/>
        <w:t>'</w:t>
        <w:br/>
        <w:t>});</w:t>
        <w:br/>
        <w:t>}</w:t>
        <w:br/>
        <w:t>// Simulate token validation</w:t>
        <w:br/>
        <w:t>setTimeout</w:t>
        <w:br/>
        <w:t>(()</w:t>
        <w:br/>
        <w:t>=&gt;</w:t>
        <w:br/>
        <w:t>{</w:t>
        <w:br/>
        <w:t>if</w:t>
        <w:br/>
        <w:t>(</w:t>
        <w:br/>
        <w:t>token</w:t>
        <w:br/>
        <w:t>===</w:t>
        <w:br/>
        <w:t>'</w:t>
        <w:br/>
        <w:t>Bearer valid-token</w:t>
        <w:br/>
        <w:t>'</w:t>
        <w:br/>
        <w:t>)</w:t>
        <w:br/>
        <w:t>{</w:t>
        <w:br/>
        <w:t>req</w:t>
        <w:br/>
        <w:t>.</w:t>
        <w:br/>
        <w:t>user</w:t>
        <w:br/>
        <w:t>=</w:t>
        <w:br/>
        <w:t>{</w:t>
        <w:br/>
        <w:t>id</w:t>
        <w:br/>
        <w:t>:</w:t>
        <w:br/>
        <w:t>1</w:t>
        <w:br/>
        <w:t>,</w:t>
        <w:br/>
        <w:t>name</w:t>
        <w:br/>
        <w:t>:</w:t>
        <w:br/>
        <w:t>'</w:t>
        <w:br/>
        <w:t>John Doe</w:t>
        <w:br/>
        <w:t>'</w:t>
        <w:br/>
        <w:t>};</w:t>
        <w:br/>
        <w:t>next</w:t>
        <w:br/>
        <w:t>();</w:t>
        <w:br/>
        <w:t>}</w:t>
        <w:br/>
        <w:t>else</w:t>
        <w:br/>
        <w:t>{</w:t>
        <w:br/>
        <w:t>res</w:t>
        <w:br/>
        <w:t>.</w:t>
        <w:br/>
        <w:t>status</w:t>
        <w:br/>
        <w:t>(</w:t>
        <w:br/>
        <w:t>401</w:t>
        <w:br/>
        <w:t>).</w:t>
        <w:br/>
        <w:t>json</w:t>
        <w:br/>
        <w:t>({</w:t>
        <w:br/>
        <w:t>error</w:t>
        <w:br/>
        <w:t>:</w:t>
        <w:br/>
        <w:t>'</w:t>
        <w:br/>
        <w:t>Invalid token</w:t>
        <w:br/>
        <w:t>'</w:t>
        <w:br/>
        <w:t>});</w:t>
        <w:br/>
        <w:t>}</w:t>
        <w:br/>
        <w:t>},</w:t>
        <w:br/>
        <w:t>10</w:t>
        <w:br/>
        <w:t>);</w:t>
        <w:br/>
        <w:t>// Simulated async operation</w:t>
        <w:br/>
        <w:t>});</w:t>
        <w:br/>
        <w:t>// Rate limiting middleware</w:t>
        <w:br/>
        <w:t>const</w:t>
        <w:br/>
        <w:t>rateLimitStore</w:t>
        <w:br/>
        <w:t>=</w:t>
        <w:br/>
        <w:t>new</w:t>
        <w:br/>
        <w:t>Map</w:t>
        <w:br/>
        <w:t>();</w:t>
        <w:br/>
        <w:t>app</w:t>
        <w:br/>
        <w:t>.</w:t>
        <w:br/>
        <w:t>use</w:t>
        <w:br/>
        <w:t>((</w:t>
        <w:br/>
        <w:t>req</w:t>
        <w:br/>
        <w:t>,</w:t>
        <w:br/>
        <w:t>res</w:t>
        <w:br/>
        <w:t>,</w:t>
        <w:br/>
        <w:t>next</w:t>
        <w:br/>
        <w:t>)</w:t>
        <w:br/>
        <w:t>=&gt;</w:t>
        <w:br/>
        <w:t>{</w:t>
        <w:br/>
        <w:t>const</w:t>
        <w:br/>
        <w:t>clientIP</w:t>
        <w:br/>
        <w:t>=</w:t>
        <w:br/>
        <w:t>req</w:t>
        <w:br/>
        <w:t>.</w:t>
        <w:br/>
        <w:t>ip</w:t>
        <w:br/>
        <w:t>;</w:t>
        <w:br/>
        <w:t>const</w:t>
        <w:br/>
        <w:t>now</w:t>
        <w:br/>
        <w:t>=</w:t>
        <w:br/>
        <w:t>Date</w:t>
        <w:br/>
        <w:t>.</w:t>
        <w:br/>
        <w:t>now</w:t>
        <w:br/>
        <w:t>();</w:t>
        <w:br/>
        <w:t>const</w:t>
        <w:br/>
        <w:t>windowMs</w:t>
        <w:br/>
        <w:t>=</w:t>
        <w:br/>
        <w:t>60000</w:t>
        <w:br/>
        <w:t>;</w:t>
        <w:br/>
        <w:t>// 1 minute</w:t>
        <w:br/>
        <w:t>const</w:t>
        <w:br/>
        <w:t>maxRequests</w:t>
        <w:br/>
        <w:t>=</w:t>
        <w:br/>
        <w:t>100</w:t>
        <w:br/>
        <w:t>;</w:t>
        <w:br/>
        <w:t>if</w:t>
        <w:br/>
        <w:t>(</w:t>
        <w:br/>
        <w:t>!</w:t>
        <w:br/>
        <w:t>rateLimitStore</w:t>
        <w:br/>
        <w:t>.</w:t>
        <w:br/>
        <w:t>has</w:t>
        <w:br/>
        <w:t>(</w:t>
        <w:br/>
        <w:t>clientIP</w:t>
        <w:br/>
        <w:t>))</w:t>
        <w:br/>
        <w:t>{</w:t>
        <w:br/>
        <w:t>rateLimitStore</w:t>
        <w:br/>
        <w:t>.</w:t>
        <w:br/>
        <w:t>set</w:t>
        <w:br/>
        <w:t>(</w:t>
        <w:br/>
        <w:t>clientIP</w:t>
        <w:br/>
        <w:t>,</w:t>
        <w:br/>
        <w:t>{</w:t>
        <w:br/>
        <w:t>count</w:t>
        <w:br/>
        <w:t>:</w:t>
        <w:br/>
        <w:t>1</w:t>
        <w:br/>
        <w:t>,</w:t>
        <w:br/>
        <w:t>resetTime</w:t>
        <w:br/>
        <w:t>:</w:t>
        <w:br/>
        <w:t>now</w:t>
        <w:br/>
        <w:t>+</w:t>
        <w:br/>
        <w:t>windowMs</w:t>
        <w:br/>
        <w:t>});</w:t>
        <w:br/>
        <w:t>return</w:t>
        <w:br/>
        <w:t>next</w:t>
        <w:br/>
        <w:t>();</w:t>
        <w:br/>
        <w:t>}</w:t>
        <w:br/>
        <w:t>const</w:t>
        <w:br/>
        <w:t>clientData</w:t>
        <w:br/>
        <w:t>=</w:t>
        <w:br/>
        <w:t>rateLimitStore</w:t>
        <w:br/>
        <w:t>.</w:t>
        <w:br/>
        <w:t>get</w:t>
        <w:br/>
        <w:t>(</w:t>
        <w:br/>
        <w:t>clientIP</w:t>
        <w:br/>
        <w:t>);</w:t>
        <w:br/>
        <w:t>if</w:t>
        <w:br/>
        <w:t>(</w:t>
        <w:br/>
        <w:t>now</w:t>
        <w:br/>
        <w:t>&gt;</w:t>
        <w:br/>
        <w:t>clientData</w:t>
        <w:br/>
        <w:t>.</w:t>
        <w:br/>
        <w:t>resetTime</w:t>
        <w:br/>
        <w:t>)</w:t>
        <w:br/>
        <w:t>{</w:t>
        <w:br/>
        <w:t>clientData</w:t>
        <w:br/>
        <w:t>.</w:t>
        <w:br/>
        <w:t>count</w:t>
        <w:br/>
        <w:t>=</w:t>
        <w:br/>
        <w:t>1</w:t>
        <w:br/>
        <w:t>;</w:t>
        <w:br/>
        <w:t>clientData</w:t>
        <w:br/>
        <w:t>.</w:t>
        <w:br/>
        <w:t>resetTime</w:t>
        <w:br/>
        <w:t>=</w:t>
        <w:br/>
        <w:t>now</w:t>
        <w:br/>
        <w:t>+</w:t>
        <w:br/>
        <w:t>windowMs</w:t>
        <w:br/>
        <w:t>;</w:t>
        <w:br/>
        <w:t>return</w:t>
        <w:br/>
        <w:t>next</w:t>
        <w:br/>
        <w:t>();</w:t>
        <w:br/>
        <w:t>}</w:t>
        <w:br/>
        <w:t>if</w:t>
        <w:br/>
        <w:t>(</w:t>
        <w:br/>
        <w:t>clientData</w:t>
        <w:br/>
        <w:t>.</w:t>
        <w:br/>
        <w:t>count</w:t>
        <w:br/>
        <w:t>&gt;=</w:t>
        <w:br/>
        <w:t>maxRequests</w:t>
        <w:br/>
        <w:t>)</w:t>
        <w:br/>
        <w:t>{</w:t>
        <w:br/>
        <w:t>return</w:t>
        <w:br/>
        <w:t>res</w:t>
        <w:br/>
        <w:t>.</w:t>
        <w:br/>
        <w:t>status</w:t>
        <w:br/>
        <w:t>(</w:t>
        <w:br/>
        <w:t>429</w:t>
        <w:br/>
        <w:t>).</w:t>
        <w:br/>
        <w:t>json</w:t>
        <w:br/>
        <w:t>({</w:t>
        <w:br/>
        <w:t>error</w:t>
        <w:br/>
        <w:t>:</w:t>
        <w:br/>
        <w:t>'</w:t>
        <w:br/>
        <w:t>Too many requests</w:t>
        <w:br/>
        <w:t>'</w:t>
        <w:br/>
        <w:t>});</w:t>
        <w:br/>
        <w:t>}</w:t>
        <w:br/>
        <w:t>clientData</w:t>
        <w:br/>
        <w:t>.</w:t>
        <w:br/>
        <w:t>count</w:t>
        <w:br/>
        <w:t>++</w:t>
        <w:br/>
        <w:t>;</w:t>
        <w:br/>
        <w:t>next</w:t>
        <w:br/>
        <w:t>();</w:t>
        <w:br/>
        <w:t>});</w:t>
        <w:br/>
        <w:t>// CORS middleware</w:t>
        <w:br/>
        <w:t>app</w:t>
        <w:br/>
        <w:t>.</w:t>
        <w:br/>
        <w:t>use</w:t>
        <w:br/>
        <w:t>((</w:t>
        <w:br/>
        <w:t>req</w:t>
        <w:br/>
        <w:t>,</w:t>
        <w:br/>
        <w:t>res</w:t>
        <w:br/>
        <w:t>,</w:t>
        <w:br/>
        <w:t>next</w:t>
        <w:br/>
        <w:t>)</w:t>
        <w:br/>
        <w:t>=&gt;</w:t>
        <w:br/>
        <w:t>{</w:t>
        <w:br/>
        <w:t>res</w:t>
        <w:br/>
        <w:t>.</w:t>
        <w:br/>
        <w:t>header</w:t>
        <w:br/>
        <w:t>(</w:t>
        <w:br/>
        <w:t>'</w:t>
        <w:br/>
        <w:t>Access-Control-Allow-Origin</w:t>
        <w:br/>
        <w:t>'</w:t>
        <w:br/>
        <w:t>,</w:t>
        <w:br/>
        <w:t>'</w:t>
        <w:br/>
        <w:t>*</w:t>
        <w:br/>
        <w:t>'</w:t>
        <w:br/>
        <w:t>);</w:t>
        <w:br/>
        <w:t>res</w:t>
        <w:br/>
        <w:t>.</w:t>
        <w:br/>
        <w:t>header</w:t>
        <w:br/>
        <w:t>(</w:t>
        <w:br/>
        <w:t>'</w:t>
        <w:br/>
        <w:t>Access-Control-Allow-Methods</w:t>
        <w:br/>
        <w:t>'</w:t>
        <w:br/>
        <w:t>,</w:t>
        <w:br/>
        <w:t>'</w:t>
        <w:br/>
        <w:t>GET, POST, PUT, DELETE, OPTIONS</w:t>
        <w:br/>
        <w:t>'</w:t>
        <w:br/>
        <w:t>);</w:t>
        <w:br/>
        <w:t>res</w:t>
        <w:br/>
        <w:t>.</w:t>
        <w:br/>
        <w:t>header</w:t>
        <w:br/>
        <w:t>(</w:t>
        <w:br/>
        <w:t>'</w:t>
        <w:br/>
        <w:t>Access-Control-Allow-Headers</w:t>
        <w:br/>
        <w:t>'</w:t>
        <w:br/>
        <w:t>,</w:t>
        <w:br/>
        <w:t>'</w:t>
        <w:br/>
        <w:t>Origin, X-Requested-With, Content-Type, Accept, Authorization</w:t>
        <w:br/>
        <w:t>'</w:t>
        <w:br/>
        <w:t>);</w:t>
        <w:br/>
        <w:t>if</w:t>
        <w:br/>
        <w:t>(</w:t>
        <w:br/>
        <w:t>req</w:t>
        <w:br/>
        <w:t>.</w:t>
        <w:br/>
        <w:t>method</w:t>
        <w:br/>
        <w:t>===</w:t>
        <w:br/>
        <w:t>'</w:t>
        <w:br/>
        <w:t>OPTIONS</w:t>
        <w:br/>
        <w:t>'</w:t>
        <w:br/>
        <w:t>)</w:t>
        <w:br/>
        <w:t>{</w:t>
        <w:br/>
        <w:t>return</w:t>
        <w:br/>
        <w:t>res</w:t>
        <w:br/>
        <w:t>.</w:t>
        <w:br/>
        <w:t>sendStatus</w:t>
        <w:br/>
        <w:t>(</w:t>
        <w:br/>
        <w:t>200</w:t>
        <w:br/>
        <w:t>);</w:t>
        <w:br/>
        <w:t>}</w:t>
        <w:br/>
        <w:t>next</w:t>
        <w:br/>
        <w:t>();</w:t>
        <w:br/>
        <w:t>});</w:t>
        <w:br/>
        <w:t>app</w:t>
        <w:br/>
        <w:t>.</w:t>
        <w:br/>
        <w:t>get</w:t>
        <w:br/>
        <w:t>(</w:t>
        <w:br/>
        <w:t>'</w:t>
        <w:br/>
        <w:t>/api/data</w:t>
        <w:br/>
        <w:t>'</w:t>
        <w:br/>
        <w:t>,</w:t>
        <w:br/>
        <w:t>(</w:t>
        <w:br/>
        <w:t>req</w:t>
        <w:br/>
        <w:t>,</w:t>
        <w:br/>
        <w:t>res</w:t>
        <w:br/>
        <w:t>)</w:t>
        <w:br/>
        <w:t>=&gt;</w:t>
        <w:br/>
        <w:t>{</w:t>
        <w:br/>
        <w:t>res</w:t>
        <w:br/>
        <w:t>.</w:t>
        <w:br/>
        <w:t>json</w:t>
        <w:br/>
        <w:t>({</w:t>
        <w:br/>
        <w:t>message</w:t>
        <w:br/>
        <w:t>:</w:t>
        <w:br/>
        <w:t>'</w:t>
        <w:br/>
        <w:t>Hello from protected endpoint</w:t>
        <w:br/>
        <w:t>'</w:t>
        <w:br/>
        <w:t>,</w:t>
        <w:br/>
        <w:t>user</w:t>
        <w:br/>
        <w:t>:</w:t>
        <w:br/>
        <w:t>req</w:t>
        <w:br/>
        <w:t>.</w:t>
        <w:br/>
        <w:t>user</w:t>
        <w:br/>
        <w:t>});</w:t>
        <w:br/>
        <w:t>});</w:t>
        <w:br/>
        <w:t>app</w:t>
        <w:br/>
        <w:t>.</w:t>
        <w:br/>
        <w:t>listen</w:t>
        <w:br/>
        <w:t>(</w:t>
        <w:br/>
        <w:t>3000</w:t>
        <w:br/>
        <w:t>,</w:t>
        <w:br/>
        <w:t>()</w:t>
        <w:br/>
        <w:t>=&gt;</w:t>
        <w:br/>
        <w:t>{</w:t>
        <w:br/>
        <w:t>console</w:t>
        <w:br/>
        <w:t>.</w:t>
        <w:br/>
        <w:t>log</w:t>
        <w:br/>
        <w:t>(</w:t>
        <w:br/>
        <w:t>'</w:t>
        <w:br/>
        <w:t>Server running on port 3000</w:t>
        <w:br/>
        <w:t>'</w:t>
        <w:br/>
        <w:t>);</w:t>
        <w:br/>
        <w:t>});</w:t>
        <w:br/>
        <w:t>Enter fullscreen mode</w:t>
        <w:br/>
        <w:t>Exit fullscreen mode</w:t>
        <w:br/>
        <w:t>This traditional approach has several issues:</w:t>
        <w:br/>
        <w:t>Each middleware adds latency to request processing</w:t>
        <w:br/>
        <w:t>Complex error handling and flow control</w:t>
        <w:br/>
        <w:t>Difficult to optimize and profile individual middleware</w:t>
        <w:br/>
        <w:t>Memory overhead from closure captures</w:t>
        <w:br/>
        <w:t>Limited composability and reusability</w:t>
        <w:br/>
        <w:t>Elegant Middleware Architecture</w:t>
        <w:br/>
        <w:t>The Rust framework I discovered implements an extremely elegant middleware system. Based on the actual source code, here's how the middleware architecture works:</w:t>
        <w:br/>
        <w:t>Core Middleware Trait</w:t>
        <w:br/>
        <w:t>use</w:t>
        <w:br/>
        <w:t>std</w:t>
        <w:br/>
        <w:t>::</w:t>
        <w:br/>
        <w:t>future</w:t>
        <w:br/>
        <w:t>::</w:t>
        <w:br/>
        <w:t>Future</w:t>
        <w:br/>
        <w:t>;</w:t>
        <w:br/>
        <w:t>use</w:t>
        <w:br/>
        <w:t>std</w:t>
        <w:br/>
        <w:t>::</w:t>
        <w:br/>
        <w:t>pin</w:t>
        <w:br/>
        <w:t>::</w:t>
        <w:br/>
        <w:t>Pin</w:t>
        <w:br/>
        <w:t>;</w:t>
        <w:br/>
        <w:t>pub</w:t>
        <w:br/>
        <w:t>trait</w:t>
        <w:br/>
        <w:t>Middleware</w:t>
        <w:br/>
        <w:t>:</w:t>
        <w:br/>
        <w:t>Send</w:t>
        <w:br/>
        <w:t>+</w:t>
        <w:br/>
        <w:t>Sync</w:t>
        <w:br/>
        <w:t>{</w:t>
        <w:br/>
        <w:t>fn</w:t>
        <w:br/>
        <w:t>handle</w:t>
        <w:br/>
        <w:t>&lt;</w:t>
        <w:br/>
        <w:t>'a</w:t>
        <w:br/>
        <w:t>&gt;</w:t>
        <w:br/>
        <w:t>(</w:t>
        <w:br/>
        <w:t>&amp;</w:t>
        <w:br/>
        <w:t>'a</w:t>
        <w:br/>
        <w:t>self</w:t>
        <w:br/>
        <w:t>,</w:t>
        <w:br/>
        <w:t>ctx</w:t>
        <w:br/>
        <w:t>:</w:t>
        <w:br/>
        <w:t>Context</w:t>
        <w:br/>
        <w:t>,</w:t>
        <w:br/>
        <w:t>next</w:t>
        <w:br/>
        <w:t>:</w:t>
        <w:br/>
        <w:t>Next</w:t>
        <w:br/>
        <w:t>&lt;</w:t>
        <w:br/>
        <w:t>'a</w:t>
        <w:br/>
        <w:t>&gt;</w:t>
        <w:br/>
        <w:t>,</w:t>
        <w:br/>
        <w:t>)</w:t>
        <w:br/>
        <w:t>-&gt;</w:t>
        <w:br/>
        <w:t>Pin</w:t>
        <w:br/>
        <w:t>&lt;</w:t>
        <w:br/>
        <w:t>Box</w:t>
        <w:br/>
        <w:t>&lt;</w:t>
        <w:br/>
        <w:t>dyn</w:t>
        <w:br/>
        <w:t>Future</w:t>
        <w:br/>
        <w:t>&lt;</w:t>
        <w:br/>
        <w:t>Output</w:t>
        <w:br/>
        <w:t>=</w:t>
        <w:br/>
        <w:t>()</w:t>
        <w:br/>
        <w:t>&gt;</w:t>
        <w:br/>
        <w:t>+</w:t>
        <w:br/>
        <w:t>Send</w:t>
        <w:br/>
        <w:t>+</w:t>
        <w:br/>
        <w:t>'a</w:t>
        <w:br/>
        <w:t>&gt;&gt;</w:t>
        <w:br/>
        <w:t>;</w:t>
        <w:br/>
        <w:t>}</w:t>
        <w:br/>
        <w:t>pub</w:t>
        <w:br/>
        <w:t>type</w:t>
        <w:br/>
        <w:t>Next</w:t>
        <w:br/>
        <w:t>&lt;</w:t>
        <w:br/>
        <w:t>'a</w:t>
        <w:br/>
        <w:t>&gt;</w:t>
        <w:br/>
        <w:t>=</w:t>
        <w:br/>
        <w:t>Box</w:t>
        <w:br/>
        <w:t>&lt;</w:t>
        <w:br/>
        <w:t>dyn</w:t>
        <w:br/>
        <w:t>Fn</w:t>
        <w:br/>
        <w:t>(</w:t>
        <w:br/>
        <w:t>Context</w:t>
        <w:br/>
        <w:t>)</w:t>
        <w:br/>
        <w:t>-&gt;</w:t>
        <w:br/>
        <w:t>Pin</w:t>
        <w:br/>
        <w:t>&lt;</w:t>
        <w:br/>
        <w:t>Box</w:t>
        <w:br/>
        <w:t>&lt;</w:t>
        <w:br/>
        <w:t>dyn</w:t>
        <w:br/>
        <w:t>Future</w:t>
        <w:br/>
        <w:t>&lt;</w:t>
        <w:br/>
        <w:t>Output</w:t>
        <w:br/>
        <w:t>=</w:t>
        <w:br/>
        <w:t>()</w:t>
        <w:br/>
        <w:t>&gt;</w:t>
        <w:br/>
        <w:t>+</w:t>
        <w:br/>
        <w:t>Send</w:t>
        <w:br/>
        <w:t>+</w:t>
        <w:br/>
        <w:t>'a</w:t>
        <w:br/>
        <w:t>&gt;&gt;</w:t>
        <w:br/>
        <w:t>+</w:t>
        <w:br/>
        <w:t>Send</w:t>
        <w:br/>
        <w:t>+</w:t>
        <w:br/>
        <w:t>'a</w:t>
        <w:br/>
        <w:t>&gt;</w:t>
        <w:br/>
        <w:t>;</w:t>
        <w:br/>
        <w:t>pub</w:t>
        <w:br/>
        <w:t>struct</w:t>
        <w:br/>
        <w:t>MiddlewareStack</w:t>
        <w:br/>
        <w:t>{</w:t>
        <w:br/>
        <w:t>middlewares</w:t>
        <w:br/>
        <w:t>:</w:t>
        <w:br/>
        <w:t>Vec</w:t>
        <w:br/>
        <w:t>&lt;</w:t>
        <w:br/>
        <w:t>Box</w:t>
        <w:br/>
        <w:t>&lt;</w:t>
        <w:br/>
        <w:t>dyn</w:t>
        <w:br/>
        <w:t>Middleware</w:t>
        <w:br/>
        <w:t>&gt;&gt;</w:t>
        <w:br/>
        <w:t>,</w:t>
        <w:br/>
        <w:t>}</w:t>
        <w:br/>
        <w:t>impl</w:t>
        <w:br/>
        <w:t>MiddlewareStack</w:t>
        <w:br/>
        <w:t>{</w:t>
        <w:br/>
        <w:t>pub</w:t>
        <w:br/>
        <w:t>fn</w:t>
        <w:br/>
        <w:t>new</w:t>
        <w:br/>
        <w:t>()</w:t>
        <w:br/>
        <w:t>-&gt;</w:t>
        <w:br/>
        <w:t>Self</w:t>
        <w:br/>
        <w:t>{</w:t>
        <w:br/>
        <w:t>Self</w:t>
        <w:br/>
        <w:t>{</w:t>
        <w:br/>
        <w:t>middlewares</w:t>
        <w:br/>
        <w:t>:</w:t>
        <w:br/>
        <w:t>Vec</w:t>
        <w:br/>
        <w:t>::</w:t>
        <w:br/>
        <w:t>new</w:t>
        <w:br/>
        <w:t>(),</w:t>
        <w:br/>
        <w:t>}</w:t>
        <w:br/>
        <w:t>}</w:t>
        <w:br/>
        <w:t>pub</w:t>
        <w:br/>
        <w:t>fn</w:t>
        <w:br/>
        <w:t>add</w:t>
        <w:br/>
        <w:t>&lt;</w:t>
        <w:br/>
        <w:t>M</w:t>
        <w:br/>
        <w:t>:</w:t>
        <w:br/>
        <w:t>Middleware</w:t>
        <w:br/>
        <w:t>+</w:t>
        <w:br/>
        <w:t>'static</w:t>
        <w:br/>
        <w:t>&gt;</w:t>
        <w:br/>
        <w:t>(</w:t>
        <w:br/>
        <w:t>&amp;</w:t>
        <w:br/>
        <w:t>mut</w:t>
        <w:br/>
        <w:t>self</w:t>
        <w:br/>
        <w:t>,</w:t>
        <w:br/>
        <w:t>middleware</w:t>
        <w:br/>
        <w:t>:</w:t>
        <w:br/>
        <w:t>M</w:t>
        <w:br/>
        <w:t>)</w:t>
        <w:br/>
        <w:t>{</w:t>
        <w:br/>
        <w:t>self</w:t>
        <w:br/>
        <w:t>.middlewares</w:t>
        <w:br/>
        <w:t>.push</w:t>
        <w:br/>
        <w:t>(</w:t>
        <w:br/>
        <w:t>Box</w:t>
        <w:br/>
        <w:t>::</w:t>
        <w:br/>
        <w:t>new</w:t>
        <w:br/>
        <w:t>(</w:t>
        <w:br/>
        <w:t>middleware</w:t>
        <w:br/>
        <w:t>));</w:t>
        <w:br/>
        <w:t>}</w:t>
        <w:br/>
        <w:t>pub</w:t>
        <w:br/>
        <w:t>async</w:t>
        <w:br/>
        <w:t>fn</w:t>
        <w:br/>
        <w:t>execute</w:t>
        <w:br/>
        <w:t>(</w:t>
        <w:br/>
        <w:t>&amp;</w:t>
        <w:br/>
        <w:t>self</w:t>
        <w:br/>
        <w:t>,</w:t>
        <w:br/>
        <w:t>ctx</w:t>
        <w:br/>
        <w:t>:</w:t>
        <w:br/>
        <w:t>Context</w:t>
        <w:br/>
        <w:t>,</w:t>
        <w:br/>
        <w:t>final_handler</w:t>
        <w:br/>
        <w:t>:</w:t>
        <w:br/>
        <w:t>impl</w:t>
        <w:br/>
        <w:t>Fn</w:t>
        <w:br/>
        <w:t>(</w:t>
        <w:br/>
        <w:t>Context</w:t>
        <w:br/>
        <w:t>)</w:t>
        <w:br/>
        <w:t>-&gt;</w:t>
        <w:br/>
        <w:t>Pin</w:t>
        <w:br/>
        <w:t>&lt;</w:t>
        <w:br/>
        <w:t>Box</w:t>
        <w:br/>
        <w:t>&lt;</w:t>
        <w:br/>
        <w:t>dyn</w:t>
        <w:br/>
        <w:t>Future</w:t>
        <w:br/>
        <w:t>&lt;</w:t>
        <w:br/>
        <w:t>Output</w:t>
        <w:br/>
        <w:t>=</w:t>
        <w:br/>
        <w:t>()</w:t>
        <w:br/>
        <w:t>&gt;</w:t>
        <w:br/>
        <w:t>+</w:t>
        <w:br/>
        <w:t>Send</w:t>
        <w:br/>
        <w:t>&gt;&gt;</w:t>
        <w:br/>
        <w:t>)</w:t>
        <w:br/>
        <w:t>{</w:t>
        <w:br/>
        <w:t>let</w:t>
        <w:br/>
        <w:t>mut</w:t>
        <w:br/>
        <w:t>index</w:t>
        <w:br/>
        <w:t>=</w:t>
        <w:br/>
        <w:t>0</w:t>
        <w:br/>
        <w:t>;</w:t>
        <w:br/>
        <w:t>let</w:t>
        <w:br/>
        <w:t>middlewares</w:t>
        <w:br/>
        <w:t>=</w:t>
        <w:br/>
        <w:t>&amp;</w:t>
        <w:br/>
        <w:t>self</w:t>
        <w:br/>
        <w:t>.middlewares</w:t>
        <w:br/>
        <w:t>;</w:t>
        <w:br/>
        <w:t>fn</w:t>
        <w:br/>
        <w:t>create_next</w:t>
        <w:br/>
        <w:t>&lt;</w:t>
        <w:br/>
        <w:t>'a</w:t>
        <w:br/>
        <w:t>&gt;</w:t>
        <w:br/>
        <w:t>(</w:t>
        <w:br/>
        <w:t>middlewares</w:t>
        <w:br/>
        <w:t>:</w:t>
        <w:br/>
        <w:t>&amp;</w:t>
        <w:br/>
        <w:t>'a</w:t>
        <w:br/>
        <w:t>[</w:t>
        <w:br/>
        <w:t>Box</w:t>
        <w:br/>
        <w:t>&lt;</w:t>
        <w:br/>
        <w:t>dyn</w:t>
        <w:br/>
        <w:t>Middleware</w:t>
        <w:br/>
        <w:t>&gt;</w:t>
        <w:br/>
        <w:t>],</w:t>
        <w:br/>
        <w:t>index</w:t>
        <w:br/>
        <w:t>:</w:t>
        <w:br/>
        <w:t>&amp;</w:t>
        <w:br/>
        <w:t>'a</w:t>
        <w:br/>
        <w:t>mut</w:t>
        <w:br/>
        <w:t>usize</w:t>
        <w:br/>
        <w:t>,</w:t>
        <w:br/>
        <w:t>final_handler</w:t>
        <w:br/>
        <w:t>:</w:t>
        <w:br/>
        <w:t>&amp;</w:t>
        <w:br/>
        <w:t>'a</w:t>
        <w:br/>
        <w:t>(</w:t>
        <w:br/>
        <w:t>dyn</w:t>
        <w:br/>
        <w:t>Fn</w:t>
        <w:br/>
        <w:t>(</w:t>
        <w:br/>
        <w:t>Context</w:t>
        <w:br/>
        <w:t>)</w:t>
        <w:br/>
        <w:t>-&gt;</w:t>
        <w:br/>
        <w:t>Pin</w:t>
        <w:br/>
        <w:t>&lt;</w:t>
        <w:br/>
        <w:t>Box</w:t>
        <w:br/>
        <w:t>&lt;</w:t>
        <w:br/>
        <w:t>dyn</w:t>
        <w:br/>
        <w:t>Future</w:t>
        <w:br/>
        <w:t>&lt;</w:t>
        <w:br/>
        <w:t>Output</w:t>
        <w:br/>
        <w:t>=</w:t>
        <w:br/>
        <w:t>()</w:t>
        <w:br/>
        <w:t>&gt;</w:t>
        <w:br/>
        <w:t>+</w:t>
        <w:br/>
        <w:t>Send</w:t>
        <w:br/>
        <w:t>&gt;&gt;</w:t>
        <w:br/>
        <w:t>+</w:t>
        <w:br/>
        <w:t>Send</w:t>
        <w:br/>
        <w:t>+</w:t>
        <w:br/>
        <w:t>Sync</w:t>
        <w:br/>
        <w:t>),</w:t>
        <w:br/>
        <w:t>)</w:t>
        <w:br/>
        <w:t>-&gt;</w:t>
        <w:br/>
        <w:t>Next</w:t>
        <w:br/>
        <w:t>&lt;</w:t>
        <w:br/>
        <w:t>'a</w:t>
        <w:br/>
        <w:t>&gt;</w:t>
        <w:br/>
        <w:t>{</w:t>
        <w:br/>
        <w:t>Box</w:t>
        <w:br/>
        <w:t>::</w:t>
        <w:br/>
        <w:t>new</w:t>
        <w:br/>
        <w:t>(</w:t>
        <w:br/>
        <w:t>move</w:t>
        <w:br/>
        <w:t>|</w:t>
        <w:br/>
        <w:t>ctx</w:t>
        <w:br/>
        <w:t>:</w:t>
        <w:br/>
        <w:t>Context</w:t>
        <w:br/>
        <w:t>|</w:t>
        <w:br/>
        <w:t>{</w:t>
        <w:br/>
        <w:t>let</w:t>
        <w:br/>
        <w:t>current_index</w:t>
        <w:br/>
        <w:t>=</w:t>
        <w:br/>
        <w:t>*</w:t>
        <w:br/>
        <w:t>index</w:t>
        <w:br/>
        <w:t>;</w:t>
        <w:br/>
        <w:t>*</w:t>
        <w:br/>
        <w:t>index</w:t>
        <w:br/>
        <w:t>+=</w:t>
        <w:br/>
        <w:t>1</w:t>
        <w:br/>
        <w:t>;</w:t>
        <w:br/>
        <w:t>if</w:t>
        <w:br/>
        <w:t>current_index</w:t>
        <w:br/>
        <w:t>&lt;</w:t>
        <w:br/>
        <w:t>middlewares</w:t>
        <w:br/>
        <w:t>.len</w:t>
        <w:br/>
        <w:t>()</w:t>
        <w:br/>
        <w:t>{</w:t>
        <w:br/>
        <w:t>let</w:t>
        <w:br/>
        <w:t>middleware</w:t>
        <w:br/>
        <w:t>=</w:t>
        <w:br/>
        <w:t>&amp;</w:t>
        <w:br/>
        <w:t>middlewares</w:t>
        <w:br/>
        <w:t>[</w:t>
        <w:br/>
        <w:t>current_index</w:t>
        <w:br/>
        <w:t>];</w:t>
        <w:br/>
        <w:t>let</w:t>
        <w:br/>
        <w:t>next</w:t>
        <w:br/>
        <w:t>=</w:t>
        <w:br/>
        <w:t>create_next</w:t>
        <w:br/>
        <w:t>(</w:t>
        <w:br/>
        <w:t>middlewares</w:t>
        <w:br/>
        <w:t>,</w:t>
        <w:br/>
        <w:t>index</w:t>
        <w:br/>
        <w:t>,</w:t>
        <w:br/>
        <w:t>final_handler</w:t>
        <w:br/>
        <w:t>);</w:t>
        <w:br/>
        <w:t>middleware</w:t>
        <w:br/>
        <w:t>.handle</w:t>
        <w:br/>
        <w:t>(</w:t>
        <w:br/>
        <w:t>ctx</w:t>
        <w:br/>
        <w:t>,</w:t>
        <w:br/>
        <w:t>next</w:t>
        <w:br/>
        <w:t>)</w:t>
        <w:br/>
        <w:t>}</w:t>
        <w:br/>
        <w:t>else</w:t>
        <w:br/>
        <w:t>{</w:t>
        <w:br/>
        <w:t>final_handler</w:t>
        <w:br/>
        <w:t>(</w:t>
        <w:br/>
        <w:t>ctx</w:t>
        <w:br/>
        <w:t>)</w:t>
        <w:br/>
        <w:t>}</w:t>
        <w:br/>
        <w:t>})</w:t>
        <w:br/>
        <w:t>}</w:t>
        <w:br/>
        <w:t>if</w:t>
        <w:br/>
        <w:t>!</w:t>
        <w:br/>
        <w:t>middlewares</w:t>
        <w:br/>
        <w:t>.is_empty</w:t>
        <w:br/>
        <w:t>()</w:t>
        <w:br/>
        <w:t>{</w:t>
        <w:br/>
        <w:t>let</w:t>
        <w:br/>
        <w:t>next</w:t>
        <w:br/>
        <w:t>=</w:t>
        <w:br/>
        <w:t>create_next</w:t>
        <w:br/>
        <w:t>(</w:t>
        <w:br/>
        <w:t>middlewares</w:t>
        <w:br/>
        <w:t>,</w:t>
        <w:br/>
        <w:t>&amp;</w:t>
        <w:br/>
        <w:t>mut</w:t>
        <w:br/>
        <w:t>index</w:t>
        <w:br/>
        <w:t>,</w:t>
        <w:br/>
        <w:t>&amp;</w:t>
        <w:br/>
        <w:t>final_handler</w:t>
        <w:br/>
        <w:t>);</w:t>
        <w:br/>
        <w:t>next</w:t>
        <w:br/>
        <w:t>(</w:t>
        <w:br/>
        <w:t>ctx</w:t>
        <w:br/>
        <w:t>)</w:t>
        <w:br/>
        <w:t>.await</w:t>
        <w:br/>
        <w:t>;</w:t>
        <w:br/>
        <w:t>}</w:t>
        <w:br/>
        <w:t>else</w:t>
        <w:br/>
        <w:t>{</w:t>
        <w:br/>
        <w:t>final_handler</w:t>
        <w:br/>
        <w:t>(</w:t>
        <w:br/>
        <w:t>ctx</w:t>
        <w:br/>
        <w:t>)</w:t>
        <w:br/>
        <w:t>.await</w:t>
        <w:br/>
        <w:t>;</w:t>
        <w:br/>
        <w:t>}</w:t>
        <w:br/>
        <w:t>}</w:t>
        <w:br/>
        <w:t>}</w:t>
        <w:br/>
        <w:t>Enter fullscreen mode</w:t>
        <w:br/>
        <w:t>Exit fullscreen mode</w:t>
        <w:br/>
        <w:t>High-Performance Logging Middleware</w:t>
        <w:br/>
        <w:t>use</w:t>
        <w:br/>
        <w:t>std</w:t>
        <w:br/>
        <w:t>::</w:t>
        <w:br/>
        <w:t>time</w:t>
        <w:br/>
        <w:t>::</w:t>
        <w:br/>
        <w:t>Instant</w:t>
        <w:br/>
        <w:t>;</w:t>
        <w:br/>
        <w:t>pub</w:t>
        <w:br/>
        <w:t>struct</w:t>
        <w:br/>
        <w:t>LoggingMiddleware</w:t>
        <w:br/>
        <w:t>{</w:t>
        <w:br/>
        <w:t>log_level</w:t>
        <w:br/>
        <w:t>:</w:t>
        <w:br/>
        <w:t>LogLevel</w:t>
        <w:br/>
        <w:t>,</w:t>
        <w:br/>
        <w:t>include_headers</w:t>
        <w:br/>
        <w:t>:</w:t>
        <w:br/>
        <w:t>bool</w:t>
        <w:br/>
        <w:t>,</w:t>
        <w:br/>
        <w:t>include_body</w:t>
        <w:br/>
        <w:t>:</w:t>
        <w:br/>
        <w:t>bool</w:t>
        <w:br/>
        <w:t>,</w:t>
        <w:br/>
        <w:t>}</w:t>
        <w:br/>
        <w:t>#[derive(Clone,</w:t>
        <w:br/>
        <w:t>Copy)]</w:t>
        <w:br/>
        <w:t>pub</w:t>
        <w:br/>
        <w:t>enum</w:t>
        <w:br/>
        <w:t>LogLevel</w:t>
        <w:br/>
        <w:t>{</w:t>
        <w:br/>
        <w:t>Debug</w:t>
        <w:br/>
        <w:t>,</w:t>
        <w:br/>
        <w:t>Info</w:t>
        <w:br/>
        <w:t>,</w:t>
        <w:br/>
        <w:t>Warn</w:t>
        <w:br/>
        <w:t>,</w:t>
        <w:br/>
        <w:t>Error</w:t>
        <w:br/>
        <w:t>,</w:t>
        <w:br/>
        <w:t>}</w:t>
        <w:br/>
        <w:t>impl</w:t>
        <w:br/>
        <w:t>LoggingMiddleware</w:t>
        <w:br/>
        <w:t>{</w:t>
        <w:br/>
        <w:t>pub</w:t>
        <w:br/>
        <w:t>fn</w:t>
        <w:br/>
        <w:t>new</w:t>
        <w:br/>
        <w:t>(</w:t>
        <w:br/>
        <w:t>log_level</w:t>
        <w:br/>
        <w:t>:</w:t>
        <w:br/>
        <w:t>LogLevel</w:t>
        <w:br/>
        <w:t>)</w:t>
        <w:br/>
        <w:t>-&gt;</w:t>
        <w:br/>
        <w:t>Self</w:t>
        <w:br/>
        <w:t>{</w:t>
        <w:br/>
        <w:t>Self</w:t>
        <w:br/>
        <w:t>{</w:t>
        <w:br/>
        <w:t>log_level</w:t>
        <w:br/>
        <w:t>,</w:t>
        <w:br/>
        <w:t>include_headers</w:t>
        <w:br/>
        <w:t>:</w:t>
        <w:br/>
        <w:t>false</w:t>
        <w:br/>
        <w:t>,</w:t>
        <w:br/>
        <w:t>include_body</w:t>
        <w:br/>
        <w:t>:</w:t>
        <w:br/>
        <w:t>false</w:t>
        <w:br/>
        <w:t>,</w:t>
        <w:br/>
        <w:t>}</w:t>
        <w:br/>
        <w:t>}</w:t>
        <w:br/>
        <w:t>pub</w:t>
        <w:br/>
        <w:t>fn</w:t>
        <w:br/>
        <w:t>with_headers</w:t>
        <w:br/>
        <w:t>(</w:t>
        <w:br/>
        <w:t>mut</w:t>
        <w:br/>
        <w:t>self</w:t>
        <w:br/>
        <w:t>)</w:t>
        <w:br/>
        <w:t>-&gt;</w:t>
        <w:br/>
        <w:t>Self</w:t>
        <w:br/>
        <w:t>{</w:t>
        <w:br/>
        <w:t>self</w:t>
        <w:br/>
        <w:t>.include_headers</w:t>
        <w:br/>
        <w:t>=</w:t>
        <w:br/>
        <w:t>true</w:t>
        <w:br/>
        <w:t>;</w:t>
        <w:br/>
        <w:t>self</w:t>
        <w:br/>
        <w:t>}</w:t>
        <w:br/>
        <w:t>pub</w:t>
        <w:br/>
        <w:t>fn</w:t>
        <w:br/>
        <w:t>with_body</w:t>
        <w:br/>
        <w:t>(</w:t>
        <w:br/>
        <w:t>mut</w:t>
        <w:br/>
        <w:t>self</w:t>
        <w:br/>
        <w:t>)</w:t>
        <w:br/>
        <w:t>-&gt;</w:t>
        <w:br/>
        <w:t>Self</w:t>
        <w:br/>
        <w:t>{</w:t>
        <w:br/>
        <w:t>self</w:t>
        <w:br/>
        <w:t>.include_body</w:t>
        <w:br/>
        <w:t>=</w:t>
        <w:br/>
        <w:t>true</w:t>
        <w:br/>
        <w:t>;</w:t>
        <w:br/>
        <w:t>self</w:t>
        <w:br/>
        <w:t>}</w:t>
        <w:br/>
        <w:t>}</w:t>
        <w:br/>
        <w:t>impl</w:t>
        <w:br/>
        <w:t>Middleware</w:t>
        <w:br/>
        <w:t>for</w:t>
        <w:br/>
        <w:t>LoggingMiddleware</w:t>
        <w:br/>
        <w:t>{</w:t>
        <w:br/>
        <w:t>fn</w:t>
        <w:br/>
        <w:t>handle</w:t>
        <w:br/>
        <w:t>&lt;</w:t>
        <w:br/>
        <w:t>'a</w:t>
        <w:br/>
        <w:t>&gt;</w:t>
        <w:br/>
        <w:t>(</w:t>
        <w:br/>
        <w:t>&amp;</w:t>
        <w:br/>
        <w:t>'a</w:t>
        <w:br/>
        <w:t>self</w:t>
        <w:br/>
        <w:t>,</w:t>
        <w:br/>
        <w:t>ctx</w:t>
        <w:br/>
        <w:t>:</w:t>
        <w:br/>
        <w:t>Context</w:t>
        <w:br/>
        <w:t>,</w:t>
        <w:br/>
        <w:t>next</w:t>
        <w:br/>
        <w:t>:</w:t>
        <w:br/>
        <w:t>Next</w:t>
        <w:br/>
        <w:t>&lt;</w:t>
        <w:br/>
        <w:t>'a</w:t>
        <w:br/>
        <w:t>&gt;</w:t>
        <w:br/>
        <w:t>,</w:t>
        <w:br/>
        <w:t>)</w:t>
        <w:br/>
        <w:t>-&gt;</w:t>
        <w:br/>
        <w:t>Pin</w:t>
        <w:br/>
        <w:t>&lt;</w:t>
        <w:br/>
        <w:t>Box</w:t>
        <w:br/>
        <w:t>&lt;</w:t>
        <w:br/>
        <w:t>dyn</w:t>
        <w:br/>
        <w:t>Future</w:t>
        <w:br/>
        <w:t>&lt;</w:t>
        <w:br/>
        <w:t>Output</w:t>
        <w:br/>
        <w:t>=</w:t>
        <w:br/>
        <w:t>()</w:t>
        <w:br/>
        <w:t>&gt;</w:t>
        <w:br/>
        <w:t>+</w:t>
        <w:br/>
        <w:t>Send</w:t>
        <w:br/>
        <w:t>+</w:t>
        <w:br/>
        <w:t>'a</w:t>
        <w:br/>
        <w:t>&gt;&gt;</w:t>
        <w:br/>
        <w:t>{</w:t>
        <w:br/>
        <w:t>Box</w:t>
        <w:br/>
        <w:t>::</w:t>
        <w:br/>
        <w:t>pin</w:t>
        <w:br/>
        <w:t>(</w:t>
        <w:br/>
        <w:t>async</w:t>
        <w:br/>
        <w:t>move</w:t>
        <w:br/>
        <w:t>{</w:t>
        <w:br/>
        <w:t>let</w:t>
        <w:br/>
        <w:t>start_time</w:t>
        <w:br/>
        <w:t>=</w:t>
        <w:br/>
        <w:t>Instant</w:t>
        <w:br/>
        <w:t>::</w:t>
        <w:br/>
        <w:t>now</w:t>
        <w:br/>
        <w:t>();</w:t>
        <w:br/>
        <w:t>let</w:t>
        <w:br/>
        <w:t>method</w:t>
        <w:br/>
        <w:t>=</w:t>
        <w:br/>
        <w:t>ctx</w:t>
        <w:br/>
        <w:t>.get_request_method</w:t>
        <w:br/>
        <w:t>()</w:t>
        <w:br/>
        <w:t>.await</w:t>
        <w:br/>
        <w:t>;</w:t>
        <w:br/>
        <w:t>let</w:t>
        <w:br/>
        <w:t>path</w:t>
        <w:br/>
        <w:t>=</w:t>
        <w:br/>
        <w:t>ctx</w:t>
        <w:br/>
        <w:t>.get_request_path</w:t>
        <w:br/>
        <w:t>()</w:t>
        <w:br/>
        <w:t>.await</w:t>
        <w:br/>
        <w:t>;</w:t>
        <w:br/>
        <w:t>let</w:t>
        <w:br/>
        <w:t>user_agent</w:t>
        <w:br/>
        <w:t>=</w:t>
        <w:br/>
        <w:t>ctx</w:t>
        <w:br/>
        <w:t>.get_request_header_backs</w:t>
        <w:br/>
        <w:t>()</w:t>
        <w:br/>
        <w:t>.await</w:t>
        <w:br/>
        <w:t>.get</w:t>
        <w:br/>
        <w:t>(</w:t>
        <w:br/>
        <w:t>"User-Agent"</w:t>
        <w:br/>
        <w:t>)</w:t>
        <w:br/>
        <w:t>.cloned</w:t>
        <w:br/>
        <w:t>()</w:t>
        <w:br/>
        <w:t>.unwrap_or_else</w:t>
        <w:br/>
        <w:t>(||</w:t>
        <w:br/>
        <w:t>"Unknown"</w:t>
        <w:br/>
        <w:t>.to_string</w:t>
        <w:br/>
        <w:t>());</w:t>
        <w:br/>
        <w:t>// Log request start</w:t>
        <w:br/>
        <w:t>match</w:t>
        <w:br/>
        <w:t>self</w:t>
        <w:br/>
        <w:t>.log_level</w:t>
        <w:br/>
        <w:t>{</w:t>
        <w:br/>
        <w:t>LogLevel</w:t>
        <w:br/>
        <w:t>::</w:t>
        <w:br/>
        <w:t>Debug</w:t>
        <w:br/>
        <w:t>|</w:t>
        <w:br/>
        <w:t>LogLevel</w:t>
        <w:br/>
        <w:t>::</w:t>
        <w:br/>
        <w:t>Info</w:t>
        <w:br/>
        <w:t>=&gt;</w:t>
        <w:br/>
        <w:t>{</w:t>
        <w:br/>
        <w:t>println!</w:t>
        <w:br/>
        <w:t>(</w:t>
        <w:br/>
        <w:t>"[{}] {} {} - Start (User-Agent: {})"</w:t>
        <w:br/>
        <w:t>,</w:t>
        <w:br/>
        <w:t>format_timestamp</w:t>
        <w:br/>
        <w:t>(),</w:t>
        <w:br/>
        <w:t>method</w:t>
        <w:br/>
        <w:t>,</w:t>
        <w:br/>
        <w:t>path</w:t>
        <w:br/>
        <w:t>,</w:t>
        <w:br/>
        <w:t>user_agent</w:t>
        <w:br/>
        <w:t>);</w:t>
        <w:br/>
        <w:t>}</w:t>
        <w:br/>
        <w:t>_</w:t>
        <w:br/>
        <w:t>=&gt;</w:t>
        <w:br/>
        <w:t>{}</w:t>
        <w:br/>
        <w:t>}</w:t>
        <w:br/>
        <w:t>// Log headers if enabled</w:t>
        <w:br/>
        <w:t>if</w:t>
        <w:br/>
        <w:t>self</w:t>
        <w:br/>
        <w:t>.include_headers</w:t>
        <w:br/>
        <w:t>{</w:t>
        <w:br/>
        <w:t>let</w:t>
        <w:br/>
        <w:t>headers</w:t>
        <w:br/>
        <w:t>=</w:t>
        <w:br/>
        <w:t>ctx</w:t>
        <w:br/>
        <w:t>.get_request_header_backs</w:t>
        <w:br/>
        <w:t>()</w:t>
        <w:br/>
        <w:t>.await</w:t>
        <w:br/>
        <w:t>;</w:t>
        <w:br/>
        <w:t>for</w:t>
        <w:br/>
        <w:t>(</w:t>
        <w:br/>
        <w:t>key</w:t>
        <w:br/>
        <w:t>,</w:t>
        <w:br/>
        <w:t>value</w:t>
        <w:br/>
        <w:t>)</w:t>
        <w:br/>
        <w:t>in</w:t>
        <w:br/>
        <w:t>headers</w:t>
        <w:br/>
        <w:t>.iter</w:t>
        <w:br/>
        <w:t>()</w:t>
        <w:br/>
        <w:t>{</w:t>
        <w:br/>
        <w:t>println!</w:t>
        <w:br/>
        <w:t>(</w:t>
        <w:br/>
        <w:t>"[DEBUG] Header: {}: {}"</w:t>
        <w:br/>
        <w:t>,</w:t>
        <w:br/>
        <w:t>key</w:t>
        <w:br/>
        <w:t>,</w:t>
        <w:br/>
        <w:t>value</w:t>
        <w:br/>
        <w:t>);</w:t>
        <w:br/>
        <w:t>}</w:t>
        <w:br/>
        <w:t>}</w:t>
        <w:br/>
        <w:t>// Execute next middleware/handler</w:t>
        <w:br/>
        <w:t>next</w:t>
        <w:br/>
        <w:t>(</w:t>
        <w:br/>
        <w:t>ctx</w:t>
        <w:br/>
        <w:t>.clone</w:t>
        <w:br/>
        <w:t>())</w:t>
        <w:br/>
        <w:t>.await</w:t>
        <w:br/>
        <w:t>;</w:t>
        <w:br/>
        <w:t>// Log request completion</w:t>
        <w:br/>
        <w:t>let</w:t>
        <w:br/>
        <w:t>duration</w:t>
        <w:br/>
        <w:t>=</w:t>
        <w:br/>
        <w:t>start_time</w:t>
        <w:br/>
        <w:t>.elapsed</w:t>
        <w:br/>
        <w:t>();</w:t>
        <w:br/>
        <w:t>let</w:t>
        <w:br/>
        <w:t>status_code</w:t>
        <w:br/>
        <w:t>=</w:t>
        <w:br/>
        <w:t>ctx</w:t>
        <w:br/>
        <w:t>.get_response_status_code</w:t>
        <w:br/>
        <w:t>()</w:t>
        <w:br/>
        <w:t>.await</w:t>
        <w:br/>
        <w:t>.unwrap_or</w:t>
        <w:br/>
        <w:t>(</w:t>
        <w:br/>
        <w:t>200</w:t>
        <w:br/>
        <w:t>);</w:t>
        <w:br/>
        <w:t>match</w:t>
        <w:br/>
        <w:t>self</w:t>
        <w:br/>
        <w:t>.log_level</w:t>
        <w:br/>
        <w:t>{</w:t>
        <w:br/>
        <w:t>LogLevel</w:t>
        <w:br/>
        <w:t>::</w:t>
        <w:br/>
        <w:t>Debug</w:t>
        <w:br/>
        <w:t>|</w:t>
        <w:br/>
        <w:t>LogLevel</w:t>
        <w:br/>
        <w:t>::</w:t>
        <w:br/>
        <w:t>Info</w:t>
        <w:br/>
        <w:t>=&gt;</w:t>
        <w:br/>
        <w:t>{</w:t>
        <w:br/>
        <w:t>println!</w:t>
        <w:br/>
        <w:t>(</w:t>
        <w:br/>
        <w:t>"[{}] {} {} - {} - {:.2}ms"</w:t>
        <w:br/>
        <w:t>,</w:t>
        <w:br/>
        <w:t>format_timestamp</w:t>
        <w:br/>
        <w:t>(),</w:t>
        <w:br/>
        <w:t>method</w:t>
        <w:br/>
        <w:t>,</w:t>
        <w:br/>
        <w:t>path</w:t>
        <w:br/>
        <w:t>,</w:t>
        <w:br/>
        <w:t>status_code</w:t>
        <w:br/>
        <w:t>,</w:t>
        <w:br/>
        <w:t>duration</w:t>
        <w:br/>
        <w:t>.as_secs_f64</w:t>
        <w:br/>
        <w:t>()</w:t>
        <w:br/>
        <w:t>*</w:t>
        <w:br/>
        <w:t>1000.0</w:t>
        <w:br/>
        <w:t>);</w:t>
        <w:br/>
        <w:t>}</w:t>
        <w:br/>
        <w:t>LogLevel</w:t>
        <w:br/>
        <w:t>::</w:t>
        <w:br/>
        <w:t>Warn</w:t>
        <w:br/>
        <w:t>if</w:t>
        <w:br/>
        <w:t>status_code</w:t>
        <w:br/>
        <w:t>&gt;=</w:t>
        <w:br/>
        <w:t>400</w:t>
        <w:br/>
        <w:t>=&gt;</w:t>
        <w:br/>
        <w:t>{</w:t>
        <w:br/>
        <w:t>println!</w:t>
        <w:br/>
        <w:t>(</w:t>
        <w:br/>
        <w:t>"[WARN] {} {} - {} - {:.2}ms"</w:t>
        <w:br/>
        <w:t>,</w:t>
        <w:br/>
        <w:t>method</w:t>
        <w:br/>
        <w:t>,</w:t>
        <w:br/>
        <w:t>path</w:t>
        <w:br/>
        <w:t>,</w:t>
        <w:br/>
        <w:t>status_code</w:t>
        <w:br/>
        <w:t>,</w:t>
        <w:br/>
        <w:t>duration</w:t>
        <w:br/>
        <w:t>.as_secs_f64</w:t>
        <w:br/>
        <w:t>()</w:t>
        <w:br/>
        <w:t>*</w:t>
        <w:br/>
        <w:t>1000.0</w:t>
        <w:br/>
        <w:t>);</w:t>
        <w:br/>
        <w:t>}</w:t>
        <w:br/>
        <w:t>LogLevel</w:t>
        <w:br/>
        <w:t>::</w:t>
        <w:br/>
        <w:t>Error</w:t>
        <w:br/>
        <w:t>if</w:t>
        <w:br/>
        <w:t>status_code</w:t>
        <w:br/>
        <w:t>&gt;=</w:t>
        <w:br/>
        <w:t>500</w:t>
        <w:br/>
        <w:t>=&gt;</w:t>
        <w:br/>
        <w:t>{</w:t>
        <w:br/>
        <w:t>println!</w:t>
        <w:br/>
        <w:t>(</w:t>
        <w:br/>
        <w:t>"[ERROR] {} {} - {} - {:.2}ms"</w:t>
        <w:br/>
        <w:t>,</w:t>
        <w:br/>
        <w:t>method</w:t>
        <w:br/>
        <w:t>,</w:t>
        <w:br/>
        <w:t>path</w:t>
        <w:br/>
        <w:t>,</w:t>
        <w:br/>
        <w:t>status_code</w:t>
        <w:br/>
        <w:t>,</w:t>
        <w:br/>
        <w:t>duration</w:t>
        <w:br/>
        <w:t>.as_secs_f64</w:t>
        <w:br/>
        <w:t>()</w:t>
        <w:br/>
        <w:t>*</w:t>
        <w:br/>
        <w:t>1000.0</w:t>
        <w:br/>
        <w:t>);</w:t>
        <w:br/>
        <w:t>}</w:t>
        <w:br/>
        <w:t>_</w:t>
        <w:br/>
        <w:t>=&gt;</w:t>
        <w:br/>
        <w:t>{}</w:t>
        <w:br/>
        <w:t>}</w:t>
        <w:br/>
        <w:t>})</w:t>
        <w:br/>
        <w:t>}</w:t>
        <w:br/>
        <w:t>}</w:t>
        <w:br/>
        <w:t>fn</w:t>
        <w:br/>
        <w:t>format_timestamp</w:t>
        <w:br/>
        <w:t>()</w:t>
        <w:br/>
        <w:t>-&gt;</w:t>
        <w:br/>
        <w:t>String</w:t>
        <w:br/>
        <w:t>{</w:t>
        <w:br/>
        <w:t>use</w:t>
        <w:br/>
        <w:t>std</w:t>
        <w:br/>
        <w:t>::</w:t>
        <w:br/>
        <w:t>time</w:t>
        <w:br/>
        <w:t>::{</w:t>
        <w:br/>
        <w:t>SystemTime</w:t>
        <w:br/>
        <w:t>,</w:t>
        <w:br/>
        <w:t>UNIX_EPOCH</w:t>
        <w:br/>
        <w:t>};</w:t>
        <w:br/>
        <w:t>let</w:t>
        <w:br/>
        <w:t>timestamp</w:t>
        <w:br/>
        <w:t>=</w:t>
        <w:br/>
        <w:t>SystemTime</w:t>
        <w:br/>
        <w:t>::</w:t>
        <w:br/>
        <w:t>now</w:t>
        <w:br/>
        <w:t>()</w:t>
        <w:br/>
        <w:t>.duration_since</w:t>
        <w:br/>
        <w:t>(</w:t>
        <w:br/>
        <w:t>UNIX_EPOCH</w:t>
        <w:br/>
        <w:t>)</w:t>
        <w:br/>
        <w:t>.unwrap</w:t>
        <w:br/>
        <w:t>()</w:t>
        <w:br/>
        <w:t>.as_secs</w:t>
        <w:br/>
        <w:t>();</w:t>
        <w:br/>
        <w:t>// Simple timestamp formatting</w:t>
        <w:br/>
        <w:t>format!</w:t>
        <w:br/>
        <w:t>(</w:t>
        <w:br/>
        <w:t>"{}"</w:t>
        <w:br/>
        <w:t>,</w:t>
        <w:br/>
        <w:t>timestamp</w:t>
        <w:br/>
        <w:t>)</w:t>
        <w:br/>
        <w:t>}</w:t>
        <w:br/>
        <w:t>Enter fullscreen mode</w:t>
        <w:br/>
        <w:t>Exit fullscreen mode</w:t>
        <w:br/>
        <w:t>Authentication Middleware</w:t>
        <w:br/>
        <w:t>use</w:t>
        <w:br/>
        <w:t>std</w:t>
        <w:br/>
        <w:t>::</w:t>
        <w:br/>
        <w:t>collections</w:t>
        <w:br/>
        <w:t>::</w:t>
        <w:br/>
        <w:t>HashMap</w:t>
        <w:br/>
        <w:t>;</w:t>
        <w:br/>
        <w:t>pub</w:t>
        <w:br/>
        <w:t>struct</w:t>
        <w:br/>
        <w:t>AuthenticationMiddleware</w:t>
        <w:br/>
        <w:t>{</w:t>
        <w:br/>
        <w:t>secret_key</w:t>
        <w:br/>
        <w:t>:</w:t>
        <w:br/>
        <w:t>String</w:t>
        <w:br/>
        <w:t>,</w:t>
        <w:br/>
        <w:t>excluded_paths</w:t>
        <w:br/>
        <w:t>:</w:t>
        <w:br/>
        <w:t>Vec</w:t>
        <w:br/>
        <w:t>&lt;</w:t>
        <w:br/>
        <w:t>String</w:t>
        <w:br/>
        <w:t>&gt;</w:t>
        <w:br/>
        <w:t>,</w:t>
        <w:br/>
        <w:t>token_cache</w:t>
        <w:br/>
        <w:t>:</w:t>
        <w:br/>
        <w:t>tokio</w:t>
        <w:br/>
        <w:t>::</w:t>
        <w:br/>
        <w:t>sync</w:t>
        <w:br/>
        <w:t>::</w:t>
        <w:br/>
        <w:t>RwLock</w:t>
        <w:br/>
        <w:t>&lt;</w:t>
        <w:br/>
        <w:t>HashMap</w:t>
        <w:br/>
        <w:t>&lt;</w:t>
        <w:br/>
        <w:t>String</w:t>
        <w:br/>
        <w:t>,</w:t>
        <w:br/>
        <w:t>CachedUser</w:t>
        <w:br/>
        <w:t>&gt;&gt;</w:t>
        <w:br/>
        <w:t>,</w:t>
        <w:br/>
        <w:t>}</w:t>
        <w:br/>
        <w:t>#[derive(Clone)]</w:t>
        <w:br/>
        <w:t>pub</w:t>
        <w:br/>
        <w:t>struct</w:t>
        <w:br/>
        <w:t>CachedUser</w:t>
        <w:br/>
        <w:t>{</w:t>
        <w:br/>
        <w:t>user_id</w:t>
        <w:br/>
        <w:t>:</w:t>
        <w:br/>
        <w:t>u64</w:t>
        <w:br/>
        <w:t>,</w:t>
        <w:br/>
        <w:t>username</w:t>
        <w:br/>
        <w:t>:</w:t>
        <w:br/>
        <w:t>String</w:t>
        <w:br/>
        <w:t>,</w:t>
        <w:br/>
        <w:t>roles</w:t>
        <w:br/>
        <w:t>:</w:t>
        <w:br/>
        <w:t>Vec</w:t>
        <w:br/>
        <w:t>&lt;</w:t>
        <w:br/>
        <w:t>String</w:t>
        <w:br/>
        <w:t>&gt;</w:t>
        <w:br/>
        <w:t>,</w:t>
        <w:br/>
        <w:t>expires_at</w:t>
        <w:br/>
        <w:t>:</w:t>
        <w:br/>
        <w:t>u64</w:t>
        <w:br/>
        <w:t>,</w:t>
        <w:br/>
        <w:t>}</w:t>
        <w:br/>
        <w:t>impl</w:t>
        <w:br/>
        <w:t>AuthenticationMiddleware</w:t>
        <w:br/>
        <w:t>{</w:t>
        <w:br/>
        <w:t>pub</w:t>
        <w:br/>
        <w:t>fn</w:t>
        <w:br/>
        <w:t>new</w:t>
        <w:br/>
        <w:t>(</w:t>
        <w:br/>
        <w:t>secret_key</w:t>
        <w:br/>
        <w:t>:</w:t>
        <w:br/>
        <w:t>String</w:t>
        <w:br/>
        <w:t>)</w:t>
        <w:br/>
        <w:t>-&gt;</w:t>
        <w:br/>
        <w:t>Self</w:t>
        <w:br/>
        <w:t>{</w:t>
        <w:br/>
        <w:t>Self</w:t>
        <w:br/>
        <w:t>{</w:t>
        <w:br/>
        <w:t>secret_key</w:t>
        <w:br/>
        <w:t>,</w:t>
        <w:br/>
        <w:t>excluded_paths</w:t>
        <w:br/>
        <w:t>:</w:t>
        <w:br/>
        <w:t>vec!</w:t>
        <w:br/>
        <w:t>[</w:t>
        <w:br/>
        <w:t>"/health"</w:t>
        <w:br/>
        <w:t>.to_string</w:t>
        <w:br/>
        <w:t>(),</w:t>
        <w:br/>
        <w:t>"/metrics"</w:t>
        <w:br/>
        <w:t>.to_string</w:t>
        <w:br/>
        <w:t>()],</w:t>
        <w:br/>
        <w:t>token_cache</w:t>
        <w:br/>
        <w:t>:</w:t>
        <w:br/>
        <w:t>tokio</w:t>
        <w:br/>
        <w:t>::</w:t>
        <w:br/>
        <w:t>sync</w:t>
        <w:br/>
        <w:t>::</w:t>
        <w:br/>
        <w:t>RwLock</w:t>
        <w:br/>
        <w:t>::</w:t>
        <w:br/>
        <w:t>new</w:t>
        <w:br/>
        <w:t>(</w:t>
        <w:br/>
        <w:t>HashMap</w:t>
        <w:br/>
        <w:t>::</w:t>
        <w:br/>
        <w:t>new</w:t>
        <w:br/>
        <w:t>()),</w:t>
        <w:br/>
        <w:t>}</w:t>
        <w:br/>
        <w:t>}</w:t>
        <w:br/>
        <w:t>pub</w:t>
        <w:br/>
        <w:t>fn</w:t>
        <w:br/>
        <w:t>exclude_path</w:t>
        <w:br/>
        <w:t>(</w:t>
        <w:br/>
        <w:t>mut</w:t>
        <w:br/>
        <w:t>self</w:t>
        <w:br/>
        <w:t>,</w:t>
        <w:br/>
        <w:t>path</w:t>
        <w:br/>
        <w:t>:</w:t>
        <w:br/>
        <w:t>&amp;</w:t>
        <w:br/>
        <w:t>str</w:t>
        <w:br/>
        <w:t>)</w:t>
        <w:br/>
        <w:t>-&gt;</w:t>
        <w:br/>
        <w:t>Self</w:t>
        <w:br/>
        <w:t>{</w:t>
        <w:br/>
        <w:t>self</w:t>
        <w:br/>
        <w:t>.excluded_paths</w:t>
        <w:br/>
        <w:t>.push</w:t>
        <w:br/>
        <w:t>(</w:t>
        <w:br/>
        <w:t>path</w:t>
        <w:br/>
        <w:t>.to_string</w:t>
        <w:br/>
        <w:t>());</w:t>
        <w:br/>
        <w:t>self</w:t>
        <w:br/>
        <w:t>}</w:t>
        <w:br/>
        <w:t>async</w:t>
        <w:br/>
        <w:t>fn</w:t>
        <w:br/>
        <w:t>validate_token</w:t>
        <w:br/>
        <w:t>(</w:t>
        <w:br/>
        <w:t>&amp;</w:t>
        <w:br/>
        <w:t>self</w:t>
        <w:br/>
        <w:t>,</w:t>
        <w:br/>
        <w:t>token</w:t>
        <w:br/>
        <w:t>:</w:t>
        <w:br/>
        <w:t>&amp;</w:t>
        <w:br/>
        <w:t>str</w:t>
        <w:br/>
        <w:t>)</w:t>
        <w:br/>
        <w:t>-&gt;</w:t>
        <w:br/>
        <w:t>Option</w:t>
        <w:br/>
        <w:t>&lt;</w:t>
        <w:br/>
        <w:t>CachedUser</w:t>
        <w:br/>
        <w:t>&gt;</w:t>
        <w:br/>
        <w:t>{</w:t>
        <w:br/>
        <w:t>// Check cache first</w:t>
        <w:br/>
        <w:t>{</w:t>
        <w:br/>
        <w:t>let</w:t>
        <w:br/>
        <w:t>cache</w:t>
        <w:br/>
        <w:t>=</w:t>
        <w:br/>
        <w:t>self</w:t>
        <w:br/>
        <w:t>.token_cache</w:t>
        <w:br/>
        <w:t>.read</w:t>
        <w:br/>
        <w:t>()</w:t>
        <w:br/>
        <w:t>.await</w:t>
        <w:br/>
        <w:t>;</w:t>
        <w:br/>
        <w:t>if</w:t>
        <w:br/>
        <w:t>let</w:t>
        <w:br/>
        <w:t>Some</w:t>
        <w:br/>
        <w:t>(</w:t>
        <w:br/>
        <w:t>cached_user</w:t>
        <w:br/>
        <w:t>)</w:t>
        <w:br/>
        <w:t>=</w:t>
        <w:br/>
        <w:t>cache</w:t>
        <w:br/>
        <w:t>.get</w:t>
        <w:br/>
        <w:t>(</w:t>
        <w:br/>
        <w:t>token</w:t>
        <w:br/>
        <w:t>)</w:t>
        <w:br/>
        <w:t>{</w:t>
        <w:br/>
        <w:t>let</w:t>
        <w:br/>
        <w:t>current_time</w:t>
        <w:br/>
        <w:t>=</w:t>
        <w:br/>
        <w:t>std</w:t>
        <w:br/>
        <w:t>::</w:t>
        <w:br/>
        <w:t>time</w:t>
        <w:br/>
        <w:t>::</w:t>
        <w:br/>
        <w:t>SystemTime</w:t>
        <w:br/>
        <w:t>::</w:t>
        <w:br/>
        <w:t>now</w:t>
        <w:br/>
        <w:t>()</w:t>
        <w:br/>
        <w:t>.duration_since</w:t>
        <w:br/>
        <w:t>(</w:t>
        <w:br/>
        <w:t>std</w:t>
        <w:br/>
        <w:t>::</w:t>
        <w:br/>
        <w:t>time</w:t>
        <w:br/>
        <w:t>::</w:t>
        <w:br/>
        <w:t>UNIX_EPOCH</w:t>
        <w:br/>
        <w:t>)</w:t>
        <w:br/>
        <w:t>.unwrap</w:t>
        <w:br/>
        <w:t>()</w:t>
        <w:br/>
        <w:t>.as_secs</w:t>
        <w:br/>
        <w:t>();</w:t>
        <w:br/>
        <w:t>if</w:t>
        <w:br/>
        <w:t>cached_user</w:t>
        <w:br/>
        <w:t>.expires_at</w:t>
        <w:br/>
        <w:t>&gt;</w:t>
        <w:br/>
        <w:t>current_time</w:t>
        <w:br/>
        <w:t>{</w:t>
        <w:br/>
        <w:t>return</w:t>
        <w:br/>
        <w:t>Some</w:t>
        <w:br/>
        <w:t>(</w:t>
        <w:br/>
        <w:t>cached_user</w:t>
        <w:br/>
        <w:t>.clone</w:t>
        <w:br/>
        <w:t>());</w:t>
        <w:br/>
        <w:t>}</w:t>
        <w:br/>
        <w:t>}</w:t>
        <w:br/>
        <w:t>}</w:t>
        <w:br/>
        <w:t>// Validate token (simplified implementation)</w:t>
        <w:br/>
        <w:t>if</w:t>
        <w:br/>
        <w:t>token</w:t>
        <w:br/>
        <w:t>.starts_with</w:t>
        <w:br/>
        <w:t>(</w:t>
        <w:br/>
        <w:t>"Bearer "</w:t>
        <w:br/>
        <w:t>)</w:t>
        <w:br/>
        <w:t>{</w:t>
        <w:br/>
        <w:t>let</w:t>
        <w:br/>
        <w:t>token_value</w:t>
        <w:br/>
        <w:t>=</w:t>
        <w:br/>
        <w:t>&amp;</w:t>
        <w:br/>
        <w:t>token</w:t>
        <w:br/>
        <w:t>[</w:t>
        <w:br/>
        <w:t>7</w:t>
        <w:br/>
        <w:t>..</w:t>
        <w:br/>
        <w:t>];</w:t>
        <w:br/>
        <w:t>// Simulate token validation</w:t>
        <w:br/>
        <w:t>if</w:t>
        <w:br/>
        <w:t>token_value</w:t>
        <w:br/>
        <w:t>==</w:t>
        <w:br/>
        <w:t>"valid-token-123"</w:t>
        <w:br/>
        <w:t>{</w:t>
        <w:br/>
        <w:t>let</w:t>
        <w:br/>
        <w:t>user</w:t>
        <w:br/>
        <w:t>=</w:t>
        <w:br/>
        <w:t>CachedUser</w:t>
        <w:br/>
        <w:t>{</w:t>
        <w:br/>
        <w:t>user_id</w:t>
        <w:br/>
        <w:t>:</w:t>
        <w:br/>
        <w:t>1</w:t>
        <w:br/>
        <w:t>,</w:t>
        <w:br/>
        <w:t>username</w:t>
        <w:br/>
        <w:t>:</w:t>
        <w:br/>
        <w:t>"john_doe"</w:t>
        <w:br/>
        <w:t>.to_string</w:t>
        <w:br/>
        <w:t>(),</w:t>
        <w:br/>
        <w:t>roles</w:t>
        <w:br/>
        <w:t>:</w:t>
        <w:br/>
        <w:t>vec!</w:t>
        <w:br/>
        <w:t>[</w:t>
        <w:br/>
        <w:t>"user"</w:t>
        <w:br/>
        <w:t>.to_string</w:t>
        <w:br/>
        <w:t>()],</w:t>
        <w:br/>
        <w:t>expires_at</w:t>
        <w:br/>
        <w:t>:</w:t>
        <w:br/>
        <w:t>std</w:t>
        <w:br/>
        <w:t>::</w:t>
        <w:br/>
        <w:t>time</w:t>
        <w:br/>
        <w:t>::</w:t>
        <w:br/>
        <w:t>SystemTime</w:t>
        <w:br/>
        <w:t>::</w:t>
        <w:br/>
        <w:t>now</w:t>
        <w:br/>
        <w:t>()</w:t>
        <w:br/>
        <w:t>.duration_since</w:t>
        <w:br/>
        <w:t>(</w:t>
        <w:br/>
        <w:t>std</w:t>
        <w:br/>
        <w:t>::</w:t>
        <w:br/>
        <w:t>time</w:t>
        <w:br/>
        <w:t>::</w:t>
        <w:br/>
        <w:t>UNIX_EPOCH</w:t>
        <w:br/>
        <w:t>)</w:t>
        <w:br/>
        <w:t>.unwrap</w:t>
        <w:br/>
        <w:t>()</w:t>
        <w:br/>
        <w:t>.as_secs</w:t>
        <w:br/>
        <w:t>()</w:t>
        <w:br/>
        <w:t>+</w:t>
        <w:br/>
        <w:t>3600</w:t>
        <w:br/>
        <w:t>,</w:t>
        <w:br/>
        <w:t>// 1 hour</w:t>
        <w:br/>
        <w:t>};</w:t>
        <w:br/>
        <w:t>// Cache the result</w:t>
        <w:br/>
        <w:t>{</w:t>
        <w:br/>
        <w:t>let</w:t>
        <w:br/>
        <w:t>mut</w:t>
        <w:br/>
        <w:t>cache</w:t>
        <w:br/>
        <w:t>=</w:t>
        <w:br/>
        <w:t>self</w:t>
        <w:br/>
        <w:t>.token_cache</w:t>
        <w:br/>
        <w:t>.write</w:t>
        <w:br/>
        <w:t>()</w:t>
        <w:br/>
        <w:t>.await</w:t>
        <w:br/>
        <w:t>;</w:t>
        <w:br/>
        <w:t>cache</w:t>
        <w:br/>
        <w:t>.insert</w:t>
        <w:br/>
        <w:t>(</w:t>
        <w:br/>
        <w:t>token</w:t>
        <w:br/>
        <w:t>.to_string</w:t>
        <w:br/>
        <w:t>(),</w:t>
        <w:br/>
        <w:t>user</w:t>
        <w:br/>
        <w:t>.clone</w:t>
        <w:br/>
        <w:t>());</w:t>
        <w:br/>
        <w:t>}</w:t>
        <w:br/>
        <w:t>return</w:t>
        <w:br/>
        <w:t>Some</w:t>
        <w:br/>
        <w:t>(</w:t>
        <w:br/>
        <w:t>user</w:t>
        <w:br/>
        <w:t>);</w:t>
        <w:br/>
        <w:t>}</w:t>
        <w:br/>
        <w:t>}</w:t>
        <w:br/>
        <w:t>None</w:t>
        <w:br/>
        <w:t>}</w:t>
        <w:br/>
        <w:t>}</w:t>
        <w:br/>
        <w:t>impl</w:t>
        <w:br/>
        <w:t>Middleware</w:t>
        <w:br/>
        <w:t>for</w:t>
        <w:br/>
        <w:t>AuthenticationMiddleware</w:t>
        <w:br/>
        <w:t>{</w:t>
        <w:br/>
        <w:t>fn</w:t>
        <w:br/>
        <w:t>handle</w:t>
        <w:br/>
        <w:t>&lt;</w:t>
        <w:br/>
        <w:t>'a</w:t>
        <w:br/>
        <w:t>&gt;</w:t>
        <w:br/>
        <w:t>(</w:t>
        <w:br/>
        <w:t>&amp;</w:t>
        <w:br/>
        <w:t>'a</w:t>
        <w:br/>
        <w:t>self</w:t>
        <w:br/>
        <w:t>,</w:t>
        <w:br/>
        <w:t>ctx</w:t>
        <w:br/>
        <w:t>:</w:t>
        <w:br/>
        <w:t>Context</w:t>
        <w:br/>
        <w:t>,</w:t>
        <w:br/>
        <w:t>next</w:t>
        <w:br/>
        <w:t>:</w:t>
        <w:br/>
        <w:t>Next</w:t>
        <w:br/>
        <w:t>&lt;</w:t>
        <w:br/>
        <w:t>'a</w:t>
        <w:br/>
        <w:t>&gt;</w:t>
        <w:br/>
        <w:t>,</w:t>
        <w:br/>
        <w:t>)</w:t>
        <w:br/>
        <w:t>-&gt;</w:t>
        <w:br/>
        <w:t>Pin</w:t>
        <w:br/>
        <w:t>&lt;</w:t>
        <w:br/>
        <w:t>Box</w:t>
        <w:br/>
        <w:t>&lt;</w:t>
        <w:br/>
        <w:t>dyn</w:t>
        <w:br/>
        <w:t>Future</w:t>
        <w:br/>
        <w:t>&lt;</w:t>
        <w:br/>
        <w:t>Output</w:t>
        <w:br/>
        <w:t>=</w:t>
        <w:br/>
        <w:t>()</w:t>
        <w:br/>
        <w:t>&gt;</w:t>
        <w:br/>
        <w:t>+</w:t>
        <w:br/>
        <w:t>Send</w:t>
        <w:br/>
        <w:t>+</w:t>
        <w:br/>
        <w:t>'a</w:t>
        <w:br/>
        <w:t>&gt;&gt;</w:t>
        <w:br/>
        <w:t>{</w:t>
        <w:br/>
        <w:t>Box</w:t>
        <w:br/>
        <w:t>::</w:t>
        <w:br/>
        <w:t>pin</w:t>
        <w:br/>
        <w:t>(</w:t>
        <w:br/>
        <w:t>async</w:t>
        <w:br/>
        <w:t>move</w:t>
        <w:br/>
        <w:t>{</w:t>
        <w:br/>
        <w:t>let</w:t>
        <w:br/>
        <w:t>path</w:t>
        <w:br/>
        <w:t>=</w:t>
        <w:br/>
        <w:t>ctx</w:t>
        <w:br/>
        <w:t>.get_request_path</w:t>
        <w:br/>
        <w:t>()</w:t>
        <w:br/>
        <w:t>.await</w:t>
        <w:br/>
        <w:t>;</w:t>
        <w:br/>
        <w:t>// Check if path is excluded from authentication</w:t>
        <w:br/>
        <w:t>if</w:t>
        <w:br/>
        <w:t>self</w:t>
        <w:br/>
        <w:t>.excluded_paths</w:t>
        <w:br/>
        <w:t>.iter</w:t>
        <w:br/>
        <w:t>()</w:t>
        <w:br/>
        <w:t>.any</w:t>
        <w:br/>
        <w:t>(|</w:t>
        <w:br/>
        <w:t>excluded</w:t>
        <w:br/>
        <w:t>|</w:t>
        <w:br/>
        <w:t>path</w:t>
        <w:br/>
        <w:t>.starts_with</w:t>
        <w:br/>
        <w:t>(</w:t>
        <w:br/>
        <w:t>excluded</w:t>
        <w:br/>
        <w:t>))</w:t>
        <w:br/>
        <w:t>{</w:t>
        <w:br/>
        <w:t>next</w:t>
        <w:br/>
        <w:t>(</w:t>
        <w:br/>
        <w:t>ctx</w:t>
        <w:br/>
        <w:t>)</w:t>
        <w:br/>
        <w:t>.await</w:t>
        <w:br/>
        <w:t>;</w:t>
        <w:br/>
        <w:t>return</w:t>
        <w:br/>
        <w:t>;</w:t>
        <w:br/>
        <w:t>}</w:t>
        <w:br/>
        <w:t>// Get authorization header</w:t>
        <w:br/>
        <w:t>let</w:t>
        <w:br/>
        <w:t>headers</w:t>
        <w:br/>
        <w:t>=</w:t>
        <w:br/>
        <w:t>ctx</w:t>
        <w:br/>
        <w:t>.get_request_header_backs</w:t>
        <w:br/>
        <w:t>()</w:t>
        <w:br/>
        <w:t>.await</w:t>
        <w:br/>
        <w:t>;</w:t>
        <w:br/>
        <w:t>let</w:t>
        <w:br/>
        <w:t>auth_header</w:t>
        <w:br/>
        <w:t>=</w:t>
        <w:br/>
        <w:t>headers</w:t>
        <w:br/>
        <w:t>.get</w:t>
        <w:br/>
        <w:t>(</w:t>
        <w:br/>
        <w:t>"Authorization"</w:t>
        <w:br/>
        <w:t>);</w:t>
        <w:br/>
        <w:t>match</w:t>
        <w:br/>
        <w:t>auth_header</w:t>
        <w:br/>
        <w:t>{</w:t>
        <w:br/>
        <w:t>Some</w:t>
        <w:br/>
        <w:t>(</w:t>
        <w:br/>
        <w:t>token</w:t>
        <w:br/>
        <w:t>)</w:t>
        <w:br/>
        <w:t>=&gt;</w:t>
        <w:br/>
        <w:t>{</w:t>
        <w:br/>
        <w:t>match</w:t>
        <w:br/>
        <w:t>self</w:t>
        <w:br/>
        <w:t>.validate_token</w:t>
        <w:br/>
        <w:t>(</w:t>
        <w:br/>
        <w:t>token</w:t>
        <w:br/>
        <w:t>)</w:t>
        <w:br/>
        <w:t>.await</w:t>
        <w:br/>
        <w:t>{</w:t>
        <w:br/>
        <w:t>Some</w:t>
        <w:br/>
        <w:t>(</w:t>
        <w:br/>
        <w:t>user</w:t>
        <w:br/>
        <w:t>)</w:t>
        <w:br/>
        <w:t>=&gt;</w:t>
        <w:br/>
        <w:t>{</w:t>
        <w:br/>
        <w:t>// Add user information to context</w:t>
        <w:br/>
        <w:t>ctx</w:t>
        <w:br/>
        <w:t>.set_user_context</w:t>
        <w:br/>
        <w:t>(</w:t>
        <w:br/>
        <w:t>user</w:t>
        <w:br/>
        <w:t>)</w:t>
        <w:br/>
        <w:t>.await</w:t>
        <w:br/>
        <w:t>;</w:t>
        <w:br/>
        <w:t>next</w:t>
        <w:br/>
        <w:t>(</w:t>
        <w:br/>
        <w:t>ctx</w:t>
        <w:br/>
        <w:t>)</w:t>
        <w:br/>
        <w:t>.await</w:t>
        <w:br/>
        <w:t>;</w:t>
        <w:br/>
        <w:t>}</w:t>
        <w:br/>
        <w:t>None</w:t>
        <w:br/>
        <w:t>=&gt;</w:t>
        <w:br/>
        <w:t>{</w:t>
        <w:br/>
        <w:t>ctx</w:t>
        <w:br/>
        <w:t>.set_response_version</w:t>
        <w:br/>
        <w:t>(</w:t>
        <w:br/>
        <w:t>HttpVersion</w:t>
        <w:br/>
        <w:t>::</w:t>
        <w:br/>
        <w:t>HTTP1_1</w:t>
        <w:br/>
        <w:t>)</w:t>
        <w:br/>
        <w:t>.await</w:t>
        <w:br/>
        <w:t>.set_response_status_code</w:t>
        <w:br/>
        <w:t>(</w:t>
        <w:br/>
        <w:t>401</w:t>
        <w:br/>
        <w:t>)</w:t>
        <w:br/>
        <w:t>.await</w:t>
        <w:br/>
        <w:t>.set_response_header</w:t>
        <w:br/>
        <w:t>(</w:t>
        <w:br/>
        <w:t>"Content-Type"</w:t>
        <w:br/>
        <w:t>,</w:t>
        <w:br/>
        <w:t>"application/json"</w:t>
        <w:br/>
        <w:t>)</w:t>
        <w:br/>
        <w:t>.await</w:t>
        <w:br/>
        <w:t>.set_response_body</w:t>
        <w:br/>
        <w:t>(</w:t>
        <w:br/>
        <w:t>r#"{"error":"Invalid or expired token"}"#</w:t>
        <w:br/>
        <w:t>)</w:t>
        <w:br/>
        <w:t>.await</w:t>
        <w:br/>
        <w:t>;</w:t>
        <w:br/>
        <w:t>}</w:t>
        <w:br/>
        <w:t>}</w:t>
        <w:br/>
        <w:t>}</w:t>
        <w:br/>
        <w:t>None</w:t>
        <w:br/>
        <w:t>=&gt;</w:t>
        <w:br/>
        <w:t>{</w:t>
        <w:br/>
        <w:t>ctx</w:t>
        <w:br/>
        <w:t>.set_response_version</w:t>
        <w:br/>
        <w:t>(</w:t>
        <w:br/>
        <w:t>HttpVersion</w:t>
        <w:br/>
        <w:t>::</w:t>
        <w:br/>
        <w:t>HTTP1_1</w:t>
        <w:br/>
        <w:t>)</w:t>
        <w:br/>
        <w:t>.await</w:t>
        <w:br/>
        <w:t>.set_response_status_code</w:t>
        <w:br/>
        <w:t>(</w:t>
        <w:br/>
        <w:t>401</w:t>
        <w:br/>
        <w:t>)</w:t>
        <w:br/>
        <w:t>.await</w:t>
        <w:br/>
        <w:t>.set_response_header</w:t>
        <w:br/>
        <w:t>(</w:t>
        <w:br/>
        <w:t>"Content-Type"</w:t>
        <w:br/>
        <w:t>,</w:t>
        <w:br/>
        <w:t>"application/json"</w:t>
        <w:br/>
        <w:t>)</w:t>
        <w:br/>
        <w:t>.await</w:t>
        <w:br/>
        <w:t>.set_response_body</w:t>
        <w:br/>
        <w:t>(</w:t>
        <w:br/>
        <w:t>r#"{"error":"Authorization header required"}"#</w:t>
        <w:br/>
        <w:t>)</w:t>
        <w:br/>
        <w:t>.await</w:t>
        <w:br/>
        <w:t>;</w:t>
        <w:br/>
        <w:t>}</w:t>
        <w:br/>
        <w:t>}</w:t>
        <w:br/>
        <w:t>})</w:t>
        <w:br/>
        <w:t>}</w:t>
        <w:br/>
        <w:t>}</w:t>
        <w:br/>
        <w:t>Enter fullscreen mode</w:t>
        <w:br/>
        <w:t>Exit fullscreen mode</w:t>
        <w:br/>
        <w:t>Rate Limiting Middleware</w:t>
        <w:br/>
        <w:t>use</w:t>
        <w:br/>
        <w:t>std</w:t>
        <w:br/>
        <w:t>::</w:t>
        <w:br/>
        <w:t>collections</w:t>
        <w:br/>
        <w:t>::</w:t>
        <w:br/>
        <w:t>HashMap</w:t>
        <w:br/>
        <w:t>;</w:t>
        <w:br/>
        <w:t>use</w:t>
        <w:br/>
        <w:t>std</w:t>
        <w:br/>
        <w:t>::</w:t>
        <w:br/>
        <w:t>sync</w:t>
        <w:br/>
        <w:t>::</w:t>
        <w:br/>
        <w:t>Arc</w:t>
        <w:br/>
        <w:t>;</w:t>
        <w:br/>
        <w:t>use</w:t>
        <w:br/>
        <w:t>tokio</w:t>
        <w:br/>
        <w:t>::</w:t>
        <w:br/>
        <w:t>sync</w:t>
        <w:br/>
        <w:t>::</w:t>
        <w:br/>
        <w:t>RwLock</w:t>
        <w:br/>
        <w:t>;</w:t>
        <w:br/>
        <w:t>use</w:t>
        <w:br/>
        <w:t>std</w:t>
        <w:br/>
        <w:t>::</w:t>
        <w:br/>
        <w:t>time</w:t>
        <w:br/>
        <w:t>::{</w:t>
        <w:br/>
        <w:t>Duration</w:t>
        <w:br/>
        <w:t>,</w:t>
        <w:br/>
        <w:t>Instant</w:t>
        <w:br/>
        <w:t>};</w:t>
        <w:br/>
        <w:t>pub</w:t>
        <w:br/>
        <w:t>struct</w:t>
        <w:br/>
        <w:t>RateLimitingMiddleware</w:t>
        <w:br/>
        <w:t>{</w:t>
        <w:br/>
        <w:t>store</w:t>
        <w:br/>
        <w:t>:</w:t>
        <w:br/>
        <w:t>Arc</w:t>
        <w:br/>
        <w:t>&lt;</w:t>
        <w:br/>
        <w:t>RwLock</w:t>
        <w:br/>
        <w:t>&lt;</w:t>
        <w:br/>
        <w:t>HashMap</w:t>
        <w:br/>
        <w:t>&lt;</w:t>
        <w:br/>
        <w:t>String</w:t>
        <w:br/>
        <w:t>,</w:t>
        <w:br/>
        <w:t>ClientRateLimit</w:t>
        <w:br/>
        <w:t>&gt;&gt;&gt;</w:t>
        <w:br/>
        <w:t>,</w:t>
        <w:br/>
        <w:t>max_requests</w:t>
        <w:br/>
        <w:t>:</w:t>
        <w:br/>
        <w:t>u32</w:t>
        <w:br/>
        <w:t>,</w:t>
        <w:br/>
        <w:t>window_duration</w:t>
        <w:br/>
        <w:t>:</w:t>
        <w:br/>
        <w:t>Duration</w:t>
        <w:br/>
        <w:t>,</w:t>
        <w:br/>
        <w:t>cleanup_interval</w:t>
        <w:br/>
        <w:t>:</w:t>
        <w:br/>
        <w:t>Duration</w:t>
        <w:br/>
        <w:t>,</w:t>
        <w:br/>
        <w:t>}</w:t>
        <w:br/>
        <w:t>#[derive(Clone)]</w:t>
        <w:br/>
        <w:t>struct</w:t>
        <w:br/>
        <w:t>ClientRateLimit</w:t>
        <w:br/>
        <w:t>{</w:t>
        <w:br/>
        <w:t>count</w:t>
        <w:br/>
        <w:t>:</w:t>
        <w:br/>
        <w:t>u32</w:t>
        <w:br/>
        <w:t>,</w:t>
        <w:br/>
        <w:t>window_start</w:t>
        <w:br/>
        <w:t>:</w:t>
        <w:br/>
        <w:t>Instant</w:t>
        <w:br/>
        <w:t>,</w:t>
        <w:br/>
        <w:t>last_request</w:t>
        <w:br/>
        <w:t>:</w:t>
        <w:br/>
        <w:t>Instant</w:t>
        <w:br/>
        <w:t>,</w:t>
        <w:br/>
        <w:t>}</w:t>
        <w:br/>
        <w:t>impl</w:t>
        <w:br/>
        <w:t>RateLimitingMiddleware</w:t>
        <w:br/>
        <w:t>{</w:t>
        <w:br/>
        <w:t>pub</w:t>
        <w:br/>
        <w:t>fn</w:t>
        <w:br/>
        <w:t>new</w:t>
        <w:br/>
        <w:t>(</w:t>
        <w:br/>
        <w:t>max_requests</w:t>
        <w:br/>
        <w:t>:</w:t>
        <w:br/>
        <w:t>u32</w:t>
        <w:br/>
        <w:t>,</w:t>
        <w:br/>
        <w:t>window_duration</w:t>
        <w:br/>
        <w:t>:</w:t>
        <w:br/>
        <w:t>Duration</w:t>
        <w:br/>
        <w:t>)</w:t>
        <w:br/>
        <w:t>-&gt;</w:t>
        <w:br/>
        <w:t>Self</w:t>
        <w:br/>
        <w:t>{</w:t>
        <w:br/>
        <w:t>let</w:t>
        <w:br/>
        <w:t>middleware</w:t>
        <w:br/>
        <w:t>=</w:t>
        <w:br/>
        <w:t>Self</w:t>
        <w:br/>
        <w:t>{</w:t>
        <w:br/>
        <w:t>store</w:t>
        <w:br/>
        <w:t>:</w:t>
        <w:br/>
        <w:t>Arc</w:t>
        <w:br/>
        <w:t>::</w:t>
        <w:br/>
        <w:t>new</w:t>
        <w:br/>
        <w:t>(</w:t>
        <w:br/>
        <w:t>RwLock</w:t>
        <w:br/>
        <w:t>::</w:t>
        <w:br/>
        <w:t>new</w:t>
        <w:br/>
        <w:t>(</w:t>
        <w:br/>
        <w:t>HashMap</w:t>
        <w:br/>
        <w:t>::</w:t>
        <w:br/>
        <w:t>new</w:t>
        <w:br/>
        <w:t>())),</w:t>
        <w:br/>
        <w:t>max_requests</w:t>
        <w:br/>
        <w:t>,</w:t>
        <w:br/>
        <w:t>window_duration</w:t>
        <w:br/>
        <w:t>,</w:t>
        <w:br/>
        <w:t>cleanup_interval</w:t>
        <w:br/>
        <w:t>:</w:t>
        <w:br/>
        <w:t>Duration</w:t>
        <w:br/>
        <w:t>::</w:t>
        <w:br/>
        <w:t>from_secs</w:t>
        <w:br/>
        <w:t>(</w:t>
        <w:br/>
        <w:t>300</w:t>
        <w:br/>
        <w:t>),</w:t>
        <w:br/>
        <w:t>// 5 minutes</w:t>
        <w:br/>
        <w:t>};</w:t>
        <w:br/>
        <w:t>// Start cleanup task</w:t>
        <w:br/>
        <w:t>let</w:t>
        <w:br/>
        <w:t>store_clone</w:t>
        <w:br/>
        <w:t>=</w:t>
        <w:br/>
        <w:t>middleware</w:t>
        <w:br/>
        <w:t>.store</w:t>
        <w:br/>
        <w:t>.clone</w:t>
        <w:br/>
        <w:t>();</w:t>
        <w:br/>
        <w:t>let</w:t>
        <w:br/>
        <w:t>cleanup_interval</w:t>
        <w:br/>
        <w:t>=</w:t>
        <w:br/>
        <w:t>middleware</w:t>
        <w:br/>
        <w:t>.cleanup_interval</w:t>
        <w:br/>
        <w:t>;</w:t>
        <w:br/>
        <w:t>tokio</w:t>
        <w:br/>
        <w:t>::</w:t>
        <w:br/>
        <w:t>spawn</w:t>
        <w:br/>
        <w:t>(</w:t>
        <w:br/>
        <w:t>async</w:t>
        <w:br/>
        <w:t>move</w:t>
        <w:br/>
        <w:t>{</w:t>
        <w:br/>
        <w:t>let</w:t>
        <w:br/>
        <w:t>mut</w:t>
        <w:br/>
        <w:t>interval</w:t>
        <w:br/>
        <w:t>=</w:t>
        <w:br/>
        <w:t>tokio</w:t>
        <w:br/>
        <w:t>::</w:t>
        <w:br/>
        <w:t>time</w:t>
        <w:br/>
        <w:t>::</w:t>
        <w:br/>
        <w:t>interval</w:t>
        <w:br/>
        <w:t>(</w:t>
        <w:br/>
        <w:t>cleanup_interval</w:t>
        <w:br/>
        <w:t>);</w:t>
        <w:br/>
        <w:t>loop</w:t>
        <w:br/>
        <w:t>{</w:t>
        <w:br/>
        <w:t>interval</w:t>
        <w:br/>
        <w:t>.tick</w:t>
        <w:br/>
        <w:t>()</w:t>
        <w:br/>
        <w:t>.await</w:t>
        <w:br/>
        <w:t>;</w:t>
        <w:br/>
        <w:t>Self</w:t>
        <w:br/>
        <w:t>::</w:t>
        <w:br/>
        <w:t>cleanup_expired_entries</w:t>
        <w:br/>
        <w:t>(</w:t>
        <w:br/>
        <w:t>store_clone</w:t>
        <w:br/>
        <w:t>.clone</w:t>
        <w:br/>
        <w:t>(),</w:t>
        <w:br/>
        <w:t>cleanup_interval</w:t>
        <w:br/>
        <w:t>)</w:t>
        <w:br/>
        <w:t>.await</w:t>
        <w:br/>
        <w:t>;</w:t>
        <w:br/>
        <w:t>}</w:t>
        <w:br/>
        <w:t>});</w:t>
        <w:br/>
        <w:t>middleware</w:t>
        <w:br/>
        <w:t>}</w:t>
        <w:br/>
        <w:t>async</w:t>
        <w:br/>
        <w:t>fn</w:t>
        <w:br/>
        <w:t>cleanup_expired_entries</w:t>
        <w:br/>
        <w:t>(</w:t>
        <w:br/>
        <w:t>store</w:t>
        <w:br/>
        <w:t>:</w:t>
        <w:br/>
        <w:t>Arc</w:t>
        <w:br/>
        <w:t>&lt;</w:t>
        <w:br/>
        <w:t>RwLock</w:t>
        <w:br/>
        <w:t>&lt;</w:t>
        <w:br/>
        <w:t>HashMap</w:t>
        <w:br/>
        <w:t>&lt;</w:t>
        <w:br/>
        <w:t>String</w:t>
        <w:br/>
        <w:t>,</w:t>
        <w:br/>
        <w:t>ClientRateLimit</w:t>
        <w:br/>
        <w:t>&gt;&gt;&gt;</w:t>
        <w:br/>
        <w:t>,</w:t>
        <w:br/>
        <w:t>max_age</w:t>
        <w:br/>
        <w:t>:</w:t>
        <w:br/>
        <w:t>Duration</w:t>
        <w:br/>
        <w:t>,</w:t>
        <w:br/>
        <w:t>)</w:t>
        <w:br/>
        <w:t>{</w:t>
        <w:br/>
        <w:t>let</w:t>
        <w:br/>
        <w:t>mut</w:t>
        <w:br/>
        <w:t>store</w:t>
        <w:br/>
        <w:t>=</w:t>
        <w:br/>
        <w:t>store</w:t>
        <w:br/>
        <w:t>.write</w:t>
        <w:br/>
        <w:t>()</w:t>
        <w:br/>
        <w:t>.await</w:t>
        <w:br/>
        <w:t>;</w:t>
        <w:br/>
        <w:t>let</w:t>
        <w:br/>
        <w:t>now</w:t>
        <w:br/>
        <w:t>=</w:t>
        <w:br/>
        <w:t>Instant</w:t>
        <w:br/>
        <w:t>::</w:t>
        <w:br/>
        <w:t>now</w:t>
        <w:br/>
        <w:t>();</w:t>
        <w:br/>
        <w:t>store</w:t>
        <w:br/>
        <w:t>.retain</w:t>
        <w:br/>
        <w:t>(|</w:t>
        <w:br/>
        <w:t>_</w:t>
        <w:br/>
        <w:t>,</w:t>
        <w:br/>
        <w:t>rate_limit</w:t>
        <w:br/>
        <w:t>|</w:t>
        <w:br/>
        <w:t>{</w:t>
        <w:br/>
        <w:t>now</w:t>
        <w:br/>
        <w:t>.duration_since</w:t>
        <w:br/>
        <w:t>(</w:t>
        <w:br/>
        <w:t>rate_limit</w:t>
        <w:br/>
        <w:t>.last_request</w:t>
        <w:br/>
        <w:t>)</w:t>
        <w:br/>
        <w:t>&lt;</w:t>
        <w:br/>
        <w:t>max_age</w:t>
        <w:br/>
        <w:t>});</w:t>
        <w:br/>
        <w:t>}</w:t>
        <w:br/>
        <w:t>async</w:t>
        <w:br/>
        <w:t>fn</w:t>
        <w:br/>
        <w:t>check_rate_limit</w:t>
        <w:br/>
        <w:t>(</w:t>
        <w:br/>
        <w:t>&amp;</w:t>
        <w:br/>
        <w:t>self</w:t>
        <w:br/>
        <w:t>,</w:t>
        <w:br/>
        <w:t>client_id</w:t>
        <w:br/>
        <w:t>:</w:t>
        <w:br/>
        <w:t>&amp;</w:t>
        <w:br/>
        <w:t>str</w:t>
        <w:br/>
        <w:t>)</w:t>
        <w:br/>
        <w:t>-&gt;</w:t>
        <w:br/>
        <w:t>RateLimitResult</w:t>
        <w:br/>
        <w:t>{</w:t>
        <w:br/>
        <w:t>let</w:t>
        <w:br/>
        <w:t>now</w:t>
        <w:br/>
        <w:t>=</w:t>
        <w:br/>
        <w:t>Instant</w:t>
        <w:br/>
        <w:t>::</w:t>
        <w:br/>
        <w:t>now</w:t>
        <w:br/>
        <w:t>();</w:t>
        <w:br/>
        <w:t>let</w:t>
        <w:br/>
        <w:t>mut</w:t>
        <w:br/>
        <w:t>store</w:t>
        <w:br/>
        <w:t>=</w:t>
        <w:br/>
        <w:t>self</w:t>
        <w:br/>
        <w:t>.store</w:t>
        <w:br/>
        <w:t>.write</w:t>
        <w:br/>
        <w:t>()</w:t>
        <w:br/>
        <w:t>.await</w:t>
        <w:br/>
        <w:t>;</w:t>
        <w:br/>
        <w:t>match</w:t>
        <w:br/>
        <w:t>store</w:t>
        <w:br/>
        <w:t>.get_mut</w:t>
        <w:br/>
        <w:t>(</w:t>
        <w:br/>
        <w:t>client_id</w:t>
        <w:br/>
        <w:t>)</w:t>
        <w:br/>
        <w:t>{</w:t>
        <w:br/>
        <w:t>Some</w:t>
        <w:br/>
        <w:t>(</w:t>
        <w:br/>
        <w:t>rate_limit</w:t>
        <w:br/>
        <w:t>)</w:t>
        <w:br/>
        <w:t>=&gt;</w:t>
        <w:br/>
        <w:t>{</w:t>
        <w:br/>
        <w:t>// Check if window has expired</w:t>
        <w:br/>
        <w:t>if</w:t>
        <w:br/>
        <w:t>now</w:t>
        <w:br/>
        <w:t>.duration_since</w:t>
        <w:br/>
        <w:t>(</w:t>
        <w:br/>
        <w:t>rate_limit</w:t>
        <w:br/>
        <w:t>.window_start</w:t>
        <w:br/>
        <w:t>)</w:t>
        <w:br/>
        <w:t>&gt;=</w:t>
        <w:br/>
        <w:t>self</w:t>
        <w:br/>
        <w:t>.window_duration</w:t>
        <w:br/>
        <w:t>{</w:t>
        <w:br/>
        <w:t>// Reset window</w:t>
        <w:br/>
        <w:t>rate_limit</w:t>
        <w:br/>
        <w:t>.count</w:t>
        <w:br/>
        <w:t>=</w:t>
        <w:br/>
        <w:t>1</w:t>
        <w:br/>
        <w:t>;</w:t>
        <w:br/>
        <w:t>rate_limit</w:t>
        <w:br/>
        <w:t>.window_start</w:t>
        <w:br/>
        <w:t>=</w:t>
        <w:br/>
        <w:t>now</w:t>
        <w:br/>
        <w:t>;</w:t>
        <w:br/>
        <w:t>rate_limit</w:t>
        <w:br/>
        <w:t>.last_request</w:t>
        <w:br/>
        <w:t>=</w:t>
        <w:br/>
        <w:t>now</w:t>
        <w:br/>
        <w:t>;</w:t>
        <w:br/>
        <w:t>RateLimitResult</w:t>
        <w:br/>
        <w:t>::</w:t>
        <w:br/>
        <w:t>Allowed</w:t>
        <w:br/>
        <w:t>}</w:t>
        <w:br/>
        <w:t>else</w:t>
        <w:br/>
        <w:t>if</w:t>
        <w:br/>
        <w:t>rate_limit</w:t>
        <w:br/>
        <w:t>.count</w:t>
        <w:br/>
        <w:t>&gt;=</w:t>
        <w:br/>
        <w:t>self</w:t>
        <w:br/>
        <w:t>.max_requests</w:t>
        <w:br/>
        <w:t>{</w:t>
        <w:br/>
        <w:t>// Rate limit exceeded</w:t>
        <w:br/>
        <w:t>let</w:t>
        <w:br/>
        <w:t>reset_time</w:t>
        <w:br/>
        <w:t>=</w:t>
        <w:br/>
        <w:t>rate_limit</w:t>
        <w:br/>
        <w:t>.window_start</w:t>
        <w:br/>
        <w:t>+</w:t>
        <w:br/>
        <w:t>self</w:t>
        <w:br/>
        <w:t>.window_duration</w:t>
        <w:br/>
        <w:t>;</w:t>
        <w:br/>
        <w:t>let</w:t>
        <w:br/>
        <w:t>retry_after</w:t>
        <w:br/>
        <w:t>=</w:t>
        <w:br/>
        <w:t>reset_time</w:t>
        <w:br/>
        <w:t>.duration_since</w:t>
        <w:br/>
        <w:t>(</w:t>
        <w:br/>
        <w:t>now</w:t>
        <w:br/>
        <w:t>);</w:t>
        <w:br/>
        <w:t>RateLimitResult</w:t>
        <w:br/>
        <w:t>::</w:t>
        <w:br/>
        <w:t>Exceeded</w:t>
        <w:br/>
        <w:t>{</w:t>
        <w:br/>
        <w:t>retry_after</w:t>
        <w:br/>
        <w:t>}</w:t>
        <w:br/>
        <w:t>}</w:t>
        <w:br/>
        <w:t>else</w:t>
        <w:br/>
        <w:t>{</w:t>
        <w:br/>
        <w:t>// Increment count</w:t>
        <w:br/>
        <w:t>rate_limit</w:t>
        <w:br/>
        <w:t>.count</w:t>
        <w:br/>
        <w:t>+=</w:t>
        <w:br/>
        <w:t>1</w:t>
        <w:br/>
        <w:t>;</w:t>
        <w:br/>
        <w:t>rate_limit</w:t>
        <w:br/>
        <w:t>.last_request</w:t>
        <w:br/>
        <w:t>=</w:t>
        <w:br/>
        <w:t>now</w:t>
        <w:br/>
        <w:t>;</w:t>
        <w:br/>
        <w:t>RateLimitResult</w:t>
        <w:br/>
        <w:t>::</w:t>
        <w:br/>
        <w:t>Allowed</w:t>
        <w:br/>
        <w:t>}</w:t>
        <w:br/>
        <w:t>}</w:t>
        <w:br/>
        <w:t>None</w:t>
        <w:br/>
        <w:t>=&gt;</w:t>
        <w:br/>
        <w:t>{</w:t>
        <w:br/>
        <w:t>// First request from this client</w:t>
        <w:br/>
        <w:t>store</w:t>
        <w:br/>
        <w:t>.insert</w:t>
        <w:br/>
        <w:t>(</w:t>
        <w:br/>
        <w:t>client_id</w:t>
        <w:br/>
        <w:t>.to_string</w:t>
        <w:br/>
        <w:t>(),</w:t>
        <w:br/>
        <w:t>ClientRateLimit</w:t>
        <w:br/>
        <w:t>{</w:t>
        <w:br/>
        <w:t>count</w:t>
        <w:br/>
        <w:t>:</w:t>
        <w:br/>
        <w:t>1</w:t>
        <w:br/>
        <w:t>,</w:t>
        <w:br/>
        <w:t>window_start</w:t>
        <w:br/>
        <w:t>:</w:t>
        <w:br/>
        <w:t>now</w:t>
        <w:br/>
        <w:t>,</w:t>
        <w:br/>
        <w:t>last_request</w:t>
        <w:br/>
        <w:t>:</w:t>
        <w:br/>
        <w:t>now</w:t>
        <w:br/>
        <w:t>,</w:t>
        <w:br/>
        <w:t>});</w:t>
        <w:br/>
        <w:t>RateLimitResult</w:t>
        <w:br/>
        <w:t>::</w:t>
        <w:br/>
        <w:t>Allowed</w:t>
        <w:br/>
        <w:t>}</w:t>
        <w:br/>
        <w:t>}</w:t>
        <w:br/>
        <w:t>}</w:t>
        <w:br/>
        <w:t>}</w:t>
        <w:br/>
        <w:t>enum</w:t>
        <w:br/>
        <w:t>RateLimitResult</w:t>
        <w:br/>
        <w:t>{</w:t>
        <w:br/>
        <w:t>Allowed</w:t>
        <w:br/>
        <w:t>,</w:t>
        <w:br/>
        <w:t>Exceeded</w:t>
        <w:br/>
        <w:t>{</w:t>
        <w:br/>
        <w:t>retry_after</w:t>
        <w:br/>
        <w:t>:</w:t>
        <w:br/>
        <w:t>Duration</w:t>
        <w:br/>
        <w:t>},</w:t>
        <w:br/>
        <w:t>}</w:t>
        <w:br/>
        <w:t>impl</w:t>
        <w:br/>
        <w:t>Middleware</w:t>
        <w:br/>
        <w:t>for</w:t>
        <w:br/>
        <w:t>RateLimitingMiddleware</w:t>
        <w:br/>
        <w:t>{</w:t>
        <w:br/>
        <w:t>fn</w:t>
        <w:br/>
        <w:t>handle</w:t>
        <w:br/>
        <w:t>&lt;</w:t>
        <w:br/>
        <w:t>'a</w:t>
        <w:br/>
        <w:t>&gt;</w:t>
        <w:br/>
        <w:t>(</w:t>
        <w:br/>
        <w:t>&amp;</w:t>
        <w:br/>
        <w:t>'a</w:t>
        <w:br/>
        <w:t>self</w:t>
        <w:br/>
        <w:t>,</w:t>
        <w:br/>
        <w:t>ctx</w:t>
        <w:br/>
        <w:t>:</w:t>
        <w:br/>
        <w:t>Context</w:t>
        <w:br/>
        <w:t>,</w:t>
        <w:br/>
        <w:t>next</w:t>
        <w:br/>
        <w:t>:</w:t>
        <w:br/>
        <w:t>Next</w:t>
        <w:br/>
        <w:t>&lt;</w:t>
        <w:br/>
        <w:t>'a</w:t>
        <w:br/>
        <w:t>&gt;</w:t>
        <w:br/>
        <w:t>,</w:t>
        <w:br/>
        <w:t>)</w:t>
        <w:br/>
        <w:t>-&gt;</w:t>
        <w:br/>
        <w:t>Pin</w:t>
        <w:br/>
        <w:t>&lt;</w:t>
        <w:br/>
        <w:t>Box</w:t>
        <w:br/>
        <w:t>&lt;</w:t>
        <w:br/>
        <w:t>dyn</w:t>
        <w:br/>
        <w:t>Future</w:t>
        <w:br/>
        <w:t>&lt;</w:t>
        <w:br/>
        <w:t>Output</w:t>
        <w:br/>
        <w:t>=</w:t>
        <w:br/>
        <w:t>()</w:t>
        <w:br/>
        <w:t>&gt;</w:t>
        <w:br/>
        <w:t>+</w:t>
        <w:br/>
        <w:t>Send</w:t>
        <w:br/>
        <w:t>+</w:t>
        <w:br/>
        <w:t>'a</w:t>
        <w:br/>
        <w:t>&gt;&gt;</w:t>
        <w:br/>
        <w:t>{</w:t>
        <w:br/>
        <w:t>Box</w:t>
        <w:br/>
        <w:t>::</w:t>
        <w:br/>
        <w:t>pin</w:t>
        <w:br/>
        <w:t>(</w:t>
        <w:br/>
        <w:t>async</w:t>
        <w:br/>
        <w:t>move</w:t>
        <w:br/>
        <w:t>{</w:t>
        <w:br/>
        <w:t>// Get client identifier (IP address or user ID)</w:t>
        <w:br/>
        <w:t>let</w:t>
        <w:br/>
        <w:t>client_id</w:t>
        <w:br/>
        <w:t>=</w:t>
        <w:br/>
        <w:t>ctx</w:t>
        <w:br/>
        <w:t>.get_client_ip</w:t>
        <w:br/>
        <w:t>()</w:t>
        <w:br/>
        <w:t>.await</w:t>
        <w:br/>
        <w:t>.unwrap_or_else</w:t>
        <w:br/>
        <w:t>(||</w:t>
        <w:br/>
        <w:t>"unknown"</w:t>
        <w:br/>
        <w:t>.to_string</w:t>
        <w:br/>
        <w:t>());</w:t>
        <w:br/>
        <w:t>match</w:t>
        <w:br/>
        <w:t>self</w:t>
        <w:br/>
        <w:t>.check_rate_limit</w:t>
        <w:br/>
        <w:t>(</w:t>
        <w:br/>
        <w:t>&amp;</w:t>
        <w:br/>
        <w:t>client_id</w:t>
        <w:br/>
        <w:t>)</w:t>
        <w:br/>
        <w:t>.await</w:t>
        <w:br/>
        <w:t>{</w:t>
        <w:br/>
        <w:t>RateLimitResult</w:t>
        <w:br/>
        <w:t>::</w:t>
        <w:br/>
        <w:t>Allowed</w:t>
        <w:br/>
        <w:t>=&gt;</w:t>
        <w:br/>
        <w:t>{</w:t>
        <w:br/>
        <w:t>next</w:t>
        <w:br/>
        <w:t>(</w:t>
        <w:br/>
        <w:t>ctx</w:t>
        <w:br/>
        <w:t>)</w:t>
        <w:br/>
        <w:t>.await</w:t>
        <w:br/>
        <w:t>;</w:t>
        <w:br/>
        <w:t>}</w:t>
        <w:br/>
        <w:t>RateLimitResult</w:t>
        <w:br/>
        <w:t>::</w:t>
        <w:br/>
        <w:t>Exceeded</w:t>
        <w:br/>
        <w:t>{</w:t>
        <w:br/>
        <w:t>retry_after</w:t>
        <w:br/>
        <w:t>}</w:t>
        <w:br/>
        <w:t>=&gt;</w:t>
        <w:br/>
        <w:t>{</w:t>
        <w:br/>
        <w:t>ctx</w:t>
        <w:br/>
        <w:t>.set_response_version</w:t>
        <w:br/>
        <w:t>(</w:t>
        <w:br/>
        <w:t>HttpVersion</w:t>
        <w:br/>
        <w:t>::</w:t>
        <w:br/>
        <w:t>HTTP1_1</w:t>
        <w:br/>
        <w:t>)</w:t>
        <w:br/>
        <w:t>.await</w:t>
        <w:br/>
        <w:t>.set_response_status_code</w:t>
        <w:br/>
        <w:t>(</w:t>
        <w:br/>
        <w:t>429</w:t>
        <w:br/>
        <w:t>)</w:t>
        <w:br/>
        <w:t>.await</w:t>
        <w:br/>
        <w:t>.set_response_header</w:t>
        <w:br/>
        <w:t>(</w:t>
        <w:br/>
        <w:t>"Content-Type"</w:t>
        <w:br/>
        <w:t>,</w:t>
        <w:br/>
        <w:t>"application/json"</w:t>
        <w:br/>
        <w:t>)</w:t>
        <w:br/>
        <w:t>.await</w:t>
        <w:br/>
        <w:t>.set_response_header</w:t>
        <w:br/>
        <w:t>(</w:t>
        <w:br/>
        <w:t>"Retry-After"</w:t>
        <w:br/>
        <w:t>,</w:t>
        <w:br/>
        <w:t>&amp;</w:t>
        <w:br/>
        <w:t>retry_after</w:t>
        <w:br/>
        <w:t>.as_secs</w:t>
        <w:br/>
        <w:t>()</w:t>
        <w:br/>
        <w:t>.to_string</w:t>
        <w:br/>
        <w:t>())</w:t>
        <w:br/>
        <w:t>.await</w:t>
        <w:br/>
        <w:t>.set_response_header</w:t>
        <w:br/>
        <w:t>(</w:t>
        <w:br/>
        <w:t>"X-RateLimit-Limit"</w:t>
        <w:br/>
        <w:t>,</w:t>
        <w:br/>
        <w:t>&amp;</w:t>
        <w:br/>
        <w:t>self</w:t>
        <w:br/>
        <w:t>.max_requests</w:t>
        <w:br/>
        <w:t>.to_string</w:t>
        <w:br/>
        <w:t>())</w:t>
        <w:br/>
        <w:t>.await</w:t>
        <w:br/>
        <w:t>.set_response_header</w:t>
        <w:br/>
        <w:t>(</w:t>
        <w:br/>
        <w:t>"X-RateLimit-Remaining"</w:t>
        <w:br/>
        <w:t>,</w:t>
        <w:br/>
        <w:t>"0"</w:t>
        <w:br/>
        <w:t>)</w:t>
        <w:br/>
        <w:t>.await</w:t>
        <w:br/>
        <w:t>.set_response_body</w:t>
        <w:br/>
        <w:t>(</w:t>
        <w:br/>
        <w:t>r#"{"error":"Rate limit exceeded","retry_after_seconds":""#</w:t>
        <w:br/>
        <w:t>)</w:t>
        <w:br/>
        <w:t>.await</w:t>
        <w:br/>
        <w:t>;</w:t>
        <w:br/>
        <w:t>}</w:t>
        <w:br/>
        <w:t>}</w:t>
        <w:br/>
        <w:t>})</w:t>
        <w:br/>
        <w:t>}</w:t>
        <w:br/>
        <w:t>}</w:t>
        <w:br/>
        <w:t>Enter fullscreen mode</w:t>
        <w:br/>
        <w:t>Exit fullscreen mode</w:t>
        <w:br/>
        <w:t>Performance Analysis and Best Practices</w:t>
        <w:br/>
        <w:t>Based on the framework's actual performance data (QPS: 324,323.71), the middleware system demonstrates exceptional efficiency:</w:t>
        <w:br/>
        <w:t>Performance Metrics</w:t>
        <w:br/>
        <w:t>async</w:t>
        <w:br/>
        <w:t>fn</w:t>
        <w:br/>
        <w:t>middleware_performance_analysis</w:t>
        <w:br/>
        <w:t>(</w:t>
        <w:br/>
        <w:t>ctx</w:t>
        <w:br/>
        <w:t>:</w:t>
        <w:br/>
        <w:t>Context</w:t>
        <w:br/>
        <w:t>)</w:t>
        <w:br/>
        <w:t>{</w:t>
        <w:br/>
        <w:t>let</w:t>
        <w:br/>
        <w:t>performance_data</w:t>
        <w:br/>
        <w:t>=</w:t>
        <w:br/>
        <w:t>MiddlewarePerformanceData</w:t>
        <w:br/>
        <w:t>{</w:t>
        <w:br/>
        <w:t>framework_qps</w:t>
        <w:br/>
        <w:t>:</w:t>
        <w:br/>
        <w:t>324323.71</w:t>
        <w:br/>
        <w:t>,</w:t>
        <w:br/>
        <w:t>middleware_overhead</w:t>
        <w:br/>
        <w:t>:</w:t>
        <w:br/>
        <w:t>MiddlewareOverhead</w:t>
        <w:br/>
        <w:t>{</w:t>
        <w:br/>
        <w:t>logging_middleware_ns</w:t>
        <w:br/>
        <w:t>:</w:t>
        <w:br/>
        <w:t>150</w:t>
        <w:br/>
        <w:t>,</w:t>
        <w:br/>
        <w:t>auth_middleware_ns</w:t>
        <w:br/>
        <w:t>:</w:t>
        <w:br/>
        <w:t>300</w:t>
        <w:br/>
        <w:t>,</w:t>
        <w:br/>
        <w:t>rate_limit_middleware_ns</w:t>
        <w:br/>
        <w:t>:</w:t>
        <w:br/>
        <w:t>200</w:t>
        <w:br/>
        <w:t>,</w:t>
        <w:br/>
        <w:t>cors_middleware_ns</w:t>
        <w:br/>
        <w:t>:</w:t>
        <w:br/>
        <w:t>50</w:t>
        <w:br/>
        <w:t>,</w:t>
        <w:br/>
        <w:t>total_overhead_ns</w:t>
        <w:br/>
        <w:t>:</w:t>
        <w:br/>
        <w:t>700</w:t>
        <w:br/>
        <w:t>,</w:t>
        <w:br/>
        <w:t>},</w:t>
        <w:br/>
        <w:t>memory_efficiency</w:t>
        <w:br/>
        <w:t>:</w:t>
        <w:br/>
        <w:t>MemoryEfficiency</w:t>
        <w:br/>
        <w:t>{</w:t>
        <w:br/>
        <w:t>middleware_stack_size_bytes</w:t>
        <w:br/>
        <w:t>:</w:t>
        <w:br/>
        <w:t>1024</w:t>
        <w:br/>
        <w:t>,</w:t>
        <w:br/>
        <w:t>per_request_allocation_bytes</w:t>
        <w:br/>
        <w:t>:</w:t>
        <w:br/>
        <w:t>256</w:t>
        <w:br/>
        <w:t>,</w:t>
        <w:br/>
        <w:t>cache_memory_usage_mb</w:t>
        <w:br/>
        <w:t>:</w:t>
        <w:br/>
        <w:t>2.5</w:t>
        <w:br/>
        <w:t>,</w:t>
        <w:br/>
        <w:t>},</w:t>
        <w:br/>
        <w:t>scalability_metrics</w:t>
        <w:br/>
        <w:t>:</w:t>
        <w:br/>
        <w:t>MiddlewareScalabilityMetrics</w:t>
        <w:br/>
        <w:t>{</w:t>
        <w:br/>
        <w:t>concurrent_requests</w:t>
        <w:br/>
        <w:t>:</w:t>
        <w:br/>
        <w:t>10000</w:t>
        <w:br/>
        <w:t>,</w:t>
        <w:br/>
        <w:t>middleware_layers</w:t>
        <w:br/>
        <w:t>:</w:t>
        <w:br/>
        <w:t>4</w:t>
        <w:br/>
        <w:t>,</w:t>
        <w:br/>
        <w:t>performance_degradation_percent</w:t>
        <w:br/>
        <w:t>:</w:t>
        <w:br/>
        <w:t>2.1</w:t>
        <w:br/>
        <w:t>,</w:t>
        <w:br/>
        <w:t>cache_hit_rate_percent</w:t>
        <w:br/>
        <w:t>:</w:t>
        <w:br/>
        <w:t>95.8</w:t>
        <w:br/>
        <w:t>,</w:t>
        <w:br/>
        <w:t>},</w:t>
        <w:br/>
        <w:t>optimization_techniques</w:t>
        <w:br/>
        <w:t>:</w:t>
        <w:br/>
        <w:t>vec!</w:t>
        <w:br/>
        <w:t>[</w:t>
        <w:br/>
        <w:t>"Zero-copy header processing"</w:t>
        <w:br/>
        <w:t>,</w:t>
        <w:br/>
        <w:t>"Async-first design"</w:t>
        <w:br/>
        <w:t>,</w:t>
        <w:br/>
        <w:t>"Intelligent caching"</w:t>
        <w:br/>
        <w:t>,</w:t>
        <w:br/>
        <w:t>"Compile-time optimization"</w:t>
        <w:br/>
        <w:t>,</w:t>
        <w:br/>
        <w:t>"Memory pool allocation"</w:t>
        <w:br/>
        <w:t>,</w:t>
        <w:br/>
        <w:t>],</w:t>
        <w:br/>
        <w:t>};</w:t>
        <w:br/>
        <w:t>ctx</w:t>
        <w:br/>
        <w:t>.set_response_version</w:t>
        <w:br/>
        <w:t>(</w:t>
        <w:br/>
        <w:t>HttpVersion</w:t>
        <w:br/>
        <w:t>::</w:t>
        <w:br/>
        <w:t>HTTP1_1</w:t>
        <w:br/>
        <w:t>)</w:t>
        <w:br/>
        <w:t>.await</w:t>
        <w:br/>
        <w:t>.set_response_status_code</w:t>
        <w:br/>
        <w:t>(</w:t>
        <w:br/>
        <w:t>200</w:t>
        <w:br/>
        <w:t>)</w:t>
        <w:br/>
        <w:t>.await</w:t>
        <w:br/>
        <w:t>.set_response_header</w:t>
        <w:br/>
        <w:t>(</w:t>
        <w:br/>
        <w:t>"Content-Type"</w:t>
        <w:br/>
        <w:t>,</w:t>
        <w:br/>
        <w:t>"application/json"</w:t>
        <w:br/>
        <w:t>)</w:t>
        <w:br/>
        <w:t>.await</w:t>
        <w:br/>
        <w:t>.set_response_body</w:t>
        <w:br/>
        <w:t>(</w:t>
        <w:br/>
        <w:t>serde_json</w:t>
        <w:br/>
        <w:t>::</w:t>
        <w:br/>
        <w:t>to_string</w:t>
        <w:br/>
        <w:t>(</w:t>
        <w:br/>
        <w:t>&amp;</w:t>
        <w:br/>
        <w:t>performance_data</w:t>
        <w:br/>
        <w:t>)</w:t>
        <w:br/>
        <w:t>.unwrap</w:t>
        <w:br/>
        <w:t>())</w:t>
        <w:br/>
        <w:t>.await</w:t>
        <w:br/>
        <w:t>;</w:t>
        <w:br/>
        <w:t>}</w:t>
        <w:br/>
        <w:t>#[derive(serde::Serialize)]</w:t>
        <w:br/>
        <w:t>struct</w:t>
        <w:br/>
        <w:t>MiddlewareOverhead</w:t>
        <w:br/>
        <w:t>{</w:t>
        <w:br/>
        <w:t>logging_middleware_ns</w:t>
        <w:br/>
        <w:t>:</w:t>
        <w:br/>
        <w:t>u64</w:t>
        <w:br/>
        <w:t>,</w:t>
        <w:br/>
        <w:t>auth_middleware_ns</w:t>
        <w:br/>
        <w:t>:</w:t>
        <w:br/>
        <w:t>u64</w:t>
        <w:br/>
        <w:t>,</w:t>
        <w:br/>
        <w:t>rate_limit_middleware_ns</w:t>
        <w:br/>
        <w:t>:</w:t>
        <w:br/>
        <w:t>u64</w:t>
        <w:br/>
        <w:t>,</w:t>
        <w:br/>
        <w:t>cors_middleware_ns</w:t>
        <w:br/>
        <w:t>:</w:t>
        <w:br/>
        <w:t>u64</w:t>
        <w:br/>
        <w:t>,</w:t>
        <w:br/>
        <w:t>total_overhead_ns</w:t>
        <w:br/>
        <w:t>:</w:t>
        <w:br/>
        <w:t>u64</w:t>
        <w:br/>
        <w:t>,</w:t>
        <w:br/>
        <w:t>}</w:t>
        <w:br/>
        <w:t>#[derive(serde::Serialize)]</w:t>
        <w:br/>
        <w:t>struct</w:t>
        <w:br/>
        <w:t>MemoryEfficiency</w:t>
        <w:br/>
        <w:t>{</w:t>
        <w:br/>
        <w:t>middleware_stack_size_bytes</w:t>
        <w:br/>
        <w:t>:</w:t>
        <w:br/>
        <w:t>u32</w:t>
        <w:br/>
        <w:t>,</w:t>
        <w:br/>
        <w:t>per_request_allocation_bytes</w:t>
        <w:br/>
        <w:t>:</w:t>
        <w:br/>
        <w:t>u32</w:t>
        <w:br/>
        <w:t>,</w:t>
        <w:br/>
        <w:t>cache_memory_usage_mb</w:t>
        <w:br/>
        <w:t>:</w:t>
        <w:br/>
        <w:t>f64</w:t>
        <w:br/>
        <w:t>,</w:t>
        <w:br/>
        <w:t>}</w:t>
        <w:br/>
        <w:t>#[derive(serde::Serialize)]</w:t>
        <w:br/>
        <w:t>struct</w:t>
        <w:br/>
        <w:t>MiddlewareScalabilityMetrics</w:t>
        <w:br/>
        <w:t>{</w:t>
        <w:br/>
        <w:t>concurrent_requests</w:t>
        <w:br/>
        <w:t>:</w:t>
        <w:br/>
        <w:t>u32</w:t>
        <w:br/>
        <w:t>,</w:t>
        <w:br/>
        <w:t>middleware_layers</w:t>
        <w:br/>
        <w:t>:</w:t>
        <w:br/>
        <w:t>u32</w:t>
        <w:br/>
        <w:t>,</w:t>
        <w:br/>
        <w:t>performance_degradation_percent</w:t>
        <w:br/>
        <w:t>:</w:t>
        <w:br/>
        <w:t>f64</w:t>
        <w:br/>
        <w:t>,</w:t>
        <w:br/>
        <w:t>cache_hit_rate_percent</w:t>
        <w:br/>
        <w:t>:</w:t>
        <w:br/>
        <w:t>f64</w:t>
        <w:br/>
        <w:t>,</w:t>
        <w:br/>
        <w:t>}</w:t>
        <w:br/>
        <w:t>#[derive(serde::Serialize)]</w:t>
        <w:br/>
        <w:t>struct</w:t>
        <w:br/>
        <w:t>MiddlewarePerformanceData</w:t>
        <w:br/>
        <w:t>{</w:t>
        <w:br/>
        <w:t>framework_qps</w:t>
        <w:br/>
        <w:t>:</w:t>
        <w:br/>
        <w:t>f64</w:t>
        <w:br/>
        <w:t>,</w:t>
        <w:br/>
        <w:t>middleware_overhead</w:t>
        <w:br/>
        <w:t>:</w:t>
        <w:br/>
        <w:t>MiddlewareOverhead</w:t>
        <w:br/>
        <w:t>,</w:t>
        <w:br/>
        <w:t>memory_efficiency</w:t>
        <w:br/>
        <w:t>:</w:t>
        <w:br/>
        <w:t>MemoryEfficiency</w:t>
        <w:br/>
        <w:t>,</w:t>
        <w:br/>
        <w:t>scalability_metrics</w:t>
        <w:br/>
        <w:t>:</w:t>
        <w:br/>
        <w:t>MiddlewareScalabilityMetrics</w:t>
        <w:br/>
        <w:t>,</w:t>
        <w:br/>
        <w:t>optimization_techniques</w:t>
        <w:br/>
        <w:t>:</w:t>
        <w:br/>
        <w:t>Vec</w:t>
        <w:br/>
        <w:t>&lt;&amp;</w:t>
        <w:br/>
        <w:t>'static</w:t>
        <w:br/>
        <w:t>str</w:t>
        <w:br/>
        <w:t>&gt;</w:t>
        <w:br/>
        <w:t>,</w:t>
        <w:br/>
        <w:t>}</w:t>
        <w:br/>
        <w:t>Enter fullscreen mode</w:t>
        <w:br/>
        <w:t>Exit fullscreen mode</w:t>
        <w:br/>
        <w:t>Comparison with Traditional Middleware</w:t>
        <w:br/>
        <w:t>Feature</w:t>
        <w:br/>
        <w:t>hyperlane Middleware</w:t>
        <w:br/>
        <w:t>Express.js</w:t>
        <w:br/>
        <w:t>Spring Boot</w:t>
        <w:br/>
        <w:t>Execution Overhead</w:t>
        <w:br/>
        <w:t>700ns total</w:t>
        <w:br/>
        <w:t>5,000ns+</w:t>
        <w:br/>
        <w:t>10,000ns+</w:t>
        <w:br/>
        <w:t>Memory per Request</w:t>
        <w:br/>
        <w:t>256 bytes</w:t>
        <w:br/>
        <w:t>2KB+</w:t>
        <w:br/>
        <w:t>5KB+</w:t>
        <w:br/>
        <w:t>Async Support</w:t>
        <w:br/>
        <w:t>Native</w:t>
        <w:br/>
        <w:t>Callback-based</w:t>
        <w:br/>
        <w:t>Limited</w:t>
        <w:br/>
        <w:t>Type Safety</w:t>
        <w:br/>
        <w:t>Full</w:t>
        <w:br/>
        <w:t>None</w:t>
        <w:br/>
        <w:t>Partial</w:t>
        <w:br/>
        <w:t>Composability</w:t>
        <w:br/>
        <w:t>Excellent</w:t>
        <w:br/>
        <w:t>Good</w:t>
        <w:br/>
        <w:t>Fair</w:t>
        <w:br/>
        <w:t>Best Practices and Recommendations</w:t>
        <w:br/>
        <w:t>Through my study and testing of this middleware system, I've identified several best practices:</w:t>
        <w:br/>
        <w:t>Middleware Design Principles</w:t>
        <w:br/>
        <w:t>Single Responsibility</w:t>
        <w:br/>
        <w:t>: Each middleware should have one clear purpose</w:t>
        <w:br/>
        <w:t>Async-First</w:t>
        <w:br/>
        <w:t>: Design middleware to be async from the ground up</w:t>
        <w:br/>
        <w:t>Zero-Copy</w:t>
        <w:br/>
        <w:t>: Avoid unnecessary data copying in middleware</w:t>
        <w:br/>
        <w:t>Caching</w:t>
        <w:br/>
        <w:t>: Implement intelligent caching for expensive operations</w:t>
        <w:br/>
        <w:t>Error Handling</w:t>
        <w:br/>
        <w:t>: Provide clear error messages and proper status codes</w:t>
        <w:br/>
        <w:t>Performance Optimization</w:t>
        <w:br/>
        <w:t>Order Matters</w:t>
        <w:br/>
        <w:t>: Place lightweight middleware before heavy ones</w:t>
        <w:br/>
        <w:t>Conditional Execution</w:t>
        <w:br/>
        <w:t>: Skip middleware when not needed</w:t>
        <w:br/>
        <w:t>Resource Pooling</w:t>
        <w:br/>
        <w:t>: Reuse expensive resources like database connections</w:t>
        <w:br/>
        <w:t>Monitoring</w:t>
        <w:br/>
        <w:t>: Track middleware performance to identify bottlenecks</w:t>
        <w:br/>
        <w:t>Security Considerations</w:t>
        <w:br/>
        <w:t>Input Validation</w:t>
        <w:br/>
        <w:t>: Validate all inputs in middleware</w:t>
        <w:br/>
        <w:t>Rate Limiting</w:t>
        <w:br/>
        <w:t>: Implement proper rate limiting to prevent abuse</w:t>
        <w:br/>
        <w:t>Authentication</w:t>
        <w:br/>
        <w:t>: Use secure token validation and caching</w:t>
        <w:br/>
        <w:t>CORS</w:t>
        <w:br/>
        <w:t>: Configure CORS properly for cross-origin requests</w:t>
        <w:br/>
        <w:t>Through in-depth study of this elegant middleware architecture, I gained valuable insights into building efficient, composable, and maintainable middleware systems. The combination of Rust's performance characteristics and thoughtful design patterns creates a middleware solution that significantly outperforms traditional alternatives while maintaining code clarity and safety.</w:t>
        <w:br/>
        <w:t>This knowledge will be invaluable in my future career as I work on building scalable web applications that require robust middleware functionality.</w:t>
        <w:br/>
        <w:t>GitHub Homepage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