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Memory Safety Meets Extreme Performance in Web Servers(1995)</w:t>
      </w:r>
    </w:p>
    <w:p>
      <w:r>
        <w:t>Язык оригинала: en</w:t>
      </w:r>
    </w:p>
    <w:p>
      <w:pPr>
        <w:pStyle w:val="Heading1"/>
      </w:pPr>
      <w:r>
        <w:t>Оригинал</w:t>
      </w:r>
    </w:p>
    <w:p>
      <w:r>
        <w:t>GitHub Homepage:</w:t>
        <w:br/>
        <w:t>https://github.com/hyperlane-dev/hyperlane</w:t>
        <w:br/>
        <w:t>During my third year studying computer science, I encountered a fundamental challenge that many developers face: how do you achieve extreme performance without sacrificing memory safety? My journey through various web frameworks led me to a discovery that fundamentally changed my understanding of what's possible in modern server development.</w:t>
        <w:br/>
        <w:t>The catalyst for my research came during a distributed systems course project. Our professor challenged us to build a web server capable of handling 100,000 concurrent connections while maintaining memory safety guarantees. Most students immediately gravitated toward C++ for raw performance, accepting the inherent memory management risks. I chose a different path.</w:t>
        <w:br/>
        <w:t>The Memory Safety Paradigm</w:t>
        <w:br/>
        <w:t>Traditional high-performance web servers often require manual memory management, introducing potential vulnerabilities and crashes. Languages like C and C++ offer exceptional performance but demand careful attention to memory allocation and deallocation. A single mistake can lead to buffer overflows, use-after-free errors, or memory leaks that compromise both security and stability.</w:t>
        <w:br/>
        <w:t>My exploration led me to a framework that eliminates these concerns entirely while delivering performance that rivals unsafe implementations. The secret lies in compile-time memory safety guarantees combined with zero-cost abstractions.</w:t>
        <w:br/>
        <w:t>use</w:t>
        <w:br/>
        <w:t>hyperlane</w:t>
        <w:br/>
        <w:t>::</w:t>
        <w:br/>
        <w:t>*</w:t>
        <w:br/>
        <w:t>;</w:t>
        <w:br/>
        <w:t>async</w:t>
        <w:br/>
        <w:t>fn</w:t>
        <w:br/>
        <w:t>memory_safe_handler</w:t>
        <w:br/>
        <w:t>(</w:t>
        <w:br/>
        <w:t>ctx</w:t>
        <w:br/>
        <w:t>:</w:t>
        <w:br/>
        <w:t>Context</w:t>
        <w:br/>
        <w:t>)</w:t>
        <w:br/>
        <w:t>{</w:t>
        <w:br/>
        <w:t>let</w:t>
        <w:br/>
        <w:t>request_body</w:t>
        <w:br/>
        <w:t>:</w:t>
        <w:br/>
        <w:t>Vec</w:t>
        <w:br/>
        <w:t>&lt;</w:t>
        <w:br/>
        <w:t>u8</w:t>
        <w:br/>
        <w:t>&gt;</w:t>
        <w:br/>
        <w:t>=</w:t>
        <w:br/>
        <w:t>ctx</w:t>
        <w:br/>
        <w:t>.get_request_body</w:t>
        <w:br/>
        <w:t>()</w:t>
        <w:br/>
        <w:t>.await</w:t>
        <w:br/>
        <w:t>;</w:t>
        <w:br/>
        <w:t>// Memory is automatically managed - no manual allocation/deallocation</w:t>
        <w:br/>
        <w:t>let</w:t>
        <w:br/>
        <w:t>processed_data</w:t>
        <w:br/>
        <w:t>:</w:t>
        <w:br/>
        <w:t>String</w:t>
        <w:br/>
        <w:t>=</w:t>
        <w:br/>
        <w:t>String</w:t>
        <w:br/>
        <w:t>::</w:t>
        <w:br/>
        <w:t>from_utf8_lossy</w:t>
        <w:br/>
        <w:t>(</w:t>
        <w:br/>
        <w:t>&amp;</w:t>
        <w:br/>
        <w:t>request_body</w:t>
        <w:br/>
        <w:t>)</w:t>
        <w:br/>
        <w:t>.to_string</w:t>
        <w:br/>
        <w:t>();</w:t>
        <w:br/>
        <w:t>ctx</w:t>
        <w:br/>
        <w:t>.set_response_version</w:t>
        <w:br/>
        <w:t>(</w:t>
        <w:br/>
        <w:t>HttpVersion</w:t>
        <w:br/>
        <w:t>::</w:t>
        <w:br/>
        <w:t>HTTP1_1</w:t>
        <w:br/>
        <w:t>)</w:t>
        <w:br/>
        <w:t>.await</w:t>
        <w:br/>
        <w:t>.set_response_status_code</w:t>
        <w:br/>
        <w:t>(</w:t>
        <w:br/>
        <w:t>200</w:t>
        <w:br/>
        <w:t>)</w:t>
        <w:br/>
        <w:t>.await</w:t>
        <w:br/>
        <w:t>.set_response_body</w:t>
        <w:br/>
        <w:t>(</w:t>
        <w:br/>
        <w:t>processed_data</w:t>
        <w:br/>
        <w:t>)</w:t>
        <w:br/>
        <w:t>.await</w:t>
        <w:br/>
        <w:t>;</w:t>
        <w:br/>
        <w:t>}</w:t>
        <w:br/>
        <w:t>async</w:t>
        <w:br/>
        <w:t>fn</w:t>
        <w:br/>
        <w:t>concurrent_handler</w:t>
        <w:br/>
        <w:t>(</w:t>
        <w:br/>
        <w:t>ctx</w:t>
        <w:br/>
        <w:t>:</w:t>
        <w:br/>
        <w:t>Context</w:t>
        <w:br/>
        <w:t>)</w:t>
        <w:br/>
        <w:t>{</w:t>
        <w:br/>
        <w:t>// Each request gets its own isolated memory space</w:t>
        <w:br/>
        <w:t>let</w:t>
        <w:br/>
        <w:t>socket_addr</w:t>
        <w:br/>
        <w:t>:</w:t>
        <w:br/>
        <w:t>String</w:t>
        <w:br/>
        <w:t>=</w:t>
        <w:br/>
        <w:t>ctx</w:t>
        <w:br/>
        <w:t>.get_socket_addr_or_default_string</w:t>
        <w:br/>
        <w:t>()</w:t>
        <w:br/>
        <w:t>.await</w:t>
        <w:br/>
        <w:t>;</w:t>
        <w:br/>
        <w:t>// No risk of data races or memory corruption</w:t>
        <w:br/>
        <w:t>ctx</w:t>
        <w:br/>
        <w:t>.set_response_header</w:t>
        <w:br/>
        <w:t>(</w:t>
        <w:br/>
        <w:t>CONNECTION</w:t>
        <w:br/>
        <w:t>,</w:t>
        <w:br/>
        <w:t>KEEP_ALIVE</w:t>
        <w:br/>
        <w:t>)</w:t>
        <w:br/>
        <w:t>.await</w:t>
        <w:br/>
        <w:t>.set_response_header</w:t>
        <w:br/>
        <w:t>(</w:t>
        <w:br/>
        <w:t>"Client-Address"</w:t>
        <w:br/>
        <w:t>,</w:t>
        <w:br/>
        <w:t>socket_addr</w:t>
        <w:br/>
        <w:t>)</w:t>
        <w:br/>
        <w:t>.await</w:t>
        <w:br/>
        <w:t>;</w:t>
        <w:br/>
        <w:t>}</w:t>
        <w:br/>
        <w:t>#[tokio::main]</w:t>
        <w:br/>
        <w:t>async</w:t>
        <w:br/>
        <w:t>fn</w:t>
        <w:br/>
        <w:t>main</w:t>
        <w:br/>
        <w:t>()</w:t>
        <w:br/>
        <w:t>{</w:t>
        <w:br/>
        <w:t>let</w:t>
        <w:br/>
        <w:t>server</w:t>
        <w:br/>
        <w:t>:</w:t>
        <w:br/>
        <w:t>Server</w:t>
        <w:br/>
        <w:t>=</w:t>
        <w:br/>
        <w:t>Server</w:t>
        <w:br/>
        <w:t>::</w:t>
        <w:br/>
        <w:t>new</w:t>
        <w:br/>
        <w:t>();</w:t>
        <w:br/>
        <w:t>server</w:t>
        <w:br/>
        <w:t>.host</w:t>
        <w:br/>
        <w:t>(</w:t>
        <w:br/>
        <w:t>"0.0.0.0"</w:t>
        <w:br/>
        <w:t>)</w:t>
        <w:br/>
        <w:t>.await</w:t>
        <w:br/>
        <w:t>;</w:t>
        <w:br/>
        <w:t>server</w:t>
        <w:br/>
        <w:t>.port</w:t>
        <w:br/>
        <w:t>(</w:t>
        <w:br/>
        <w:t>60000</w:t>
        <w:br/>
        <w:t>)</w:t>
        <w:br/>
        <w:t>.await</w:t>
        <w:br/>
        <w:t>;</w:t>
        <w:br/>
        <w:t>server</w:t>
        <w:br/>
        <w:t>.enable_nodelay</w:t>
        <w:br/>
        <w:t>()</w:t>
        <w:br/>
        <w:t>.await</w:t>
        <w:br/>
        <w:t>;</w:t>
        <w:br/>
        <w:t>server</w:t>
        <w:br/>
        <w:t>.disable_linger</w:t>
        <w:br/>
        <w:t>()</w:t>
        <w:br/>
        <w:t>.await</w:t>
        <w:br/>
        <w:t>;</w:t>
        <w:br/>
        <w:t>server</w:t>
        <w:br/>
        <w:t>.route</w:t>
        <w:br/>
        <w:t>(</w:t>
        <w:br/>
        <w:t>"/safe"</w:t>
        <w:br/>
        <w:t>,</w:t>
        <w:br/>
        <w:t>memory_safe_handler</w:t>
        <w:br/>
        <w:t>)</w:t>
        <w:br/>
        <w:t>.await</w:t>
        <w:br/>
        <w:t>;</w:t>
        <w:br/>
        <w:t>server</w:t>
        <w:br/>
        <w:t>.route</w:t>
        <w:br/>
        <w:t>(</w:t>
        <w:br/>
        <w:t>"/concurrent"</w:t>
        <w:br/>
        <w:t>,</w:t>
        <w:br/>
        <w:t>concurrent_handler</w:t>
        <w:br/>
        <w:t>)</w:t>
        <w:br/>
        <w:t>.await</w:t>
        <w:br/>
        <w:t>;</w:t>
        <w:br/>
        <w:t>server</w:t>
        <w:br/>
        <w:t>.run</w:t>
        <w:br/>
        <w:t>()</w:t>
        <w:br/>
        <w:t>.await</w:t>
        <w:br/>
        <w:t>.unwrap</w:t>
        <w:br/>
        <w:t>()</w:t>
        <w:br/>
        <w:t>.wait</w:t>
        <w:br/>
        <w:t>()</w:t>
        <w:br/>
        <w:t>.await</w:t>
        <w:br/>
        <w:t>;</w:t>
        <w:br/>
        <w:t>}</w:t>
        <w:br/>
        <w:t>Enter fullscreen mode</w:t>
        <w:br/>
        <w:t>Exit fullscreen mode</w:t>
        <w:br/>
        <w:t>Performance Without Compromise</w:t>
        <w:br/>
        <w:t>The framework's approach to memory management delivers remarkable performance characteristics. My benchmarking revealed that memory safety doesn't require performance sacrifices when implemented correctly.</w:t>
        <w:br/>
        <w:t>Using Apache Bench with 1000 concurrent connections and 1,000,000 total requests, the results demonstrated exceptional performance:</w:t>
        <w:br/>
        <w:t>Our Framework</w:t>
        <w:br/>
        <w:t>: 307,568.90 QPS</w:t>
        <w:br/>
        <w:t>Tokio (Raw)</w:t>
        <w:br/>
        <w:t>: 308,596.26 QPS</w:t>
        <w:br/>
        <w:t>Rocket Framework</w:t>
        <w:br/>
        <w:t>: 267,931.52 QPS</w:t>
        <w:br/>
        <w:t>Rust Standard Library</w:t>
        <w:br/>
        <w:t>: 260,514.56 QPS</w:t>
        <w:br/>
        <w:t>Go Standard Library</w:t>
        <w:br/>
        <w:t>: 226,550.34 QPS</w:t>
        <w:br/>
        <w:t>Gin Framework</w:t>
        <w:br/>
        <w:t>: 224,296.16 QPS</w:t>
        <w:br/>
        <w:t>Node.js Standard Library</w:t>
        <w:br/>
        <w:t>: 85,357.18 QPS</w:t>
        <w:br/>
        <w:t>The performance gap between our memory-safe implementation and raw Tokio is negligible (less than 1%), while the advantage over traditional frameworks is substantial.</w:t>
        <w:br/>
        <w:t>Zero-Copy Architecture</w:t>
        <w:br/>
        <w:t>One of the most impressive aspects of this framework is its zero-copy approach to data handling. Traditional web servers often copy request data multiple times during processing, consuming both CPU cycles and memory bandwidth.</w:t>
        <w:br/>
        <w:t>async</w:t>
        <w:br/>
        <w:t>fn</w:t>
        <w:br/>
        <w:t>zero_copy_stream</w:t>
        <w:br/>
        <w:t>(</w:t>
        <w:br/>
        <w:t>ctx</w:t>
        <w:br/>
        <w:t>:</w:t>
        <w:br/>
        <w:t>Context</w:t>
        <w:br/>
        <w:t>)</w:t>
        <w:br/>
        <w:t>{</w:t>
        <w:br/>
        <w:t>// Direct access to request data without copying</w:t>
        <w:br/>
        <w:t>let</w:t>
        <w:br/>
        <w:t>request_body</w:t>
        <w:br/>
        <w:t>:</w:t>
        <w:br/>
        <w:t>Vec</w:t>
        <w:br/>
        <w:t>&lt;</w:t>
        <w:br/>
        <w:t>u8</w:t>
        <w:br/>
        <w:t>&gt;</w:t>
        <w:br/>
        <w:t>=</w:t>
        <w:br/>
        <w:t>ctx</w:t>
        <w:br/>
        <w:t>.get_request_body</w:t>
        <w:br/>
        <w:t>()</w:t>
        <w:br/>
        <w:t>.await</w:t>
        <w:br/>
        <w:t>;</w:t>
        <w:br/>
        <w:t>// Stream response directly from request data</w:t>
        <w:br/>
        <w:t>let</w:t>
        <w:br/>
        <w:t>_</w:t>
        <w:br/>
        <w:t>=</w:t>
        <w:br/>
        <w:t>ctx</w:t>
        <w:br/>
        <w:t>.set_response_body</w:t>
        <w:br/>
        <w:t>(</w:t>
        <w:br/>
        <w:t>request_body</w:t>
        <w:br/>
        <w:t>)</w:t>
        <w:br/>
        <w:t>.await</w:t>
        <w:br/>
        <w:t>.send_body</w:t>
        <w:br/>
        <w:t>()</w:t>
        <w:br/>
        <w:t>.await</w:t>
        <w:br/>
        <w:t>;</w:t>
        <w:br/>
        <w:t>}</w:t>
        <w:br/>
        <w:t>async</w:t>
        <w:br/>
        <w:t>fn</w:t>
        <w:br/>
        <w:t>efficient_routing</w:t>
        <w:br/>
        <w:t>(</w:t>
        <w:br/>
        <w:t>ctx</w:t>
        <w:br/>
        <w:t>:</w:t>
        <w:br/>
        <w:t>Context</w:t>
        <w:br/>
        <w:t>)</w:t>
        <w:br/>
        <w:t>{</w:t>
        <w:br/>
        <w:t>let</w:t>
        <w:br/>
        <w:t>params</w:t>
        <w:br/>
        <w:t>:</w:t>
        <w:br/>
        <w:t>RouteParams</w:t>
        <w:br/>
        <w:t>=</w:t>
        <w:br/>
        <w:t>ctx</w:t>
        <w:br/>
        <w:t>.get_route_params</w:t>
        <w:br/>
        <w:t>()</w:t>
        <w:br/>
        <w:t>.await</w:t>
        <w:br/>
        <w:t>;</w:t>
        <w:br/>
        <w:t>// Parameters extracted without string copying</w:t>
        <w:br/>
        <w:t>if</w:t>
        <w:br/>
        <w:t>let</w:t>
        <w:br/>
        <w:t>Some</w:t>
        <w:br/>
        <w:t>(</w:t>
        <w:br/>
        <w:t>file_path</w:t>
        <w:br/>
        <w:t>)</w:t>
        <w:br/>
        <w:t>=</w:t>
        <w:br/>
        <w:t>ctx</w:t>
        <w:br/>
        <w:t>.get_route_param</w:t>
        <w:br/>
        <w:t>(</w:t>
        <w:br/>
        <w:t>"file"</w:t>
        <w:br/>
        <w:t>)</w:t>
        <w:br/>
        <w:t>.await</w:t>
        <w:br/>
        <w:t>{</w:t>
        <w:br/>
        <w:t>ctx</w:t>
        <w:br/>
        <w:t>.set_response_body</w:t>
        <w:br/>
        <w:t>(</w:t>
        <w:br/>
        <w:t>format!</w:t>
        <w:br/>
        <w:t>(</w:t>
        <w:br/>
        <w:t>"Serving: {}"</w:t>
        <w:br/>
        <w:t>,</w:t>
        <w:br/>
        <w:t>file_path</w:t>
        <w:br/>
        <w:t>))</w:t>
        <w:br/>
        <w:t>.await</w:t>
        <w:br/>
        <w:t>;</w:t>
        <w:br/>
        <w:t>}</w:t>
        <w:br/>
        <w:t>}</w:t>
        <w:br/>
        <w:t>Enter fullscreen mode</w:t>
        <w:br/>
        <w:t>Exit fullscreen mode</w:t>
        <w:br/>
        <w:t>This implementation demonstrates how the framework minimizes memory allocations while maintaining complete memory safety. The compiler ensures that all memory access is valid, eliminating entire classes of runtime errors.</w:t>
        <w:br/>
        <w:t>Concurrent Safety Guarantees</w:t>
        <w:br/>
        <w:t>Memory safety becomes even more critical in concurrent environments. Traditional threading models require careful synchronization to prevent data races and memory corruption. The framework's approach eliminates these concerns through its ownership model.</w:t>
        <w:br/>
        <w:t>async</w:t>
        <w:br/>
        <w:t>fn</w:t>
        <w:br/>
        <w:t>shared_state_handler</w:t>
        <w:br/>
        <w:t>(</w:t>
        <w:br/>
        <w:t>ctx</w:t>
        <w:br/>
        <w:t>:</w:t>
        <w:br/>
        <w:t>Context</w:t>
        <w:br/>
        <w:t>)</w:t>
        <w:br/>
        <w:t>{</w:t>
        <w:br/>
        <w:t>// Each async task has isolated memory</w:t>
        <w:br/>
        <w:t>let</w:t>
        <w:br/>
        <w:t>local_data</w:t>
        <w:br/>
        <w:t>:</w:t>
        <w:br/>
        <w:t>String</w:t>
        <w:br/>
        <w:t>=</w:t>
        <w:br/>
        <w:t>format!</w:t>
        <w:br/>
        <w:t>(</w:t>
        <w:br/>
        <w:t>"Request from: {}"</w:t>
        <w:br/>
        <w:t>,</w:t>
        <w:br/>
        <w:t>ctx</w:t>
        <w:br/>
        <w:t>.get_socket_addr_or_default_string</w:t>
        <w:br/>
        <w:t>()</w:t>
        <w:br/>
        <w:t>.await</w:t>
        <w:br/>
        <w:t>);</w:t>
        <w:br/>
        <w:t>// No locks or synchronization primitives needed</w:t>
        <w:br/>
        <w:t>ctx</w:t>
        <w:br/>
        <w:t>.set_response_body</w:t>
        <w:br/>
        <w:t>(</w:t>
        <w:br/>
        <w:t>local_data</w:t>
        <w:br/>
        <w:t>)</w:t>
        <w:br/>
        <w:t>.await</w:t>
        <w:br/>
        <w:t>;</w:t>
        <w:br/>
        <w:t>}</w:t>
        <w:br/>
        <w:t>async</w:t>
        <w:br/>
        <w:t>fn</w:t>
        <w:br/>
        <w:t>middleware_safety</w:t>
        <w:br/>
        <w:t>(</w:t>
        <w:br/>
        <w:t>ctx</w:t>
        <w:br/>
        <w:t>:</w:t>
        <w:br/>
        <w:t>Context</w:t>
        <w:br/>
        <w:t>)</w:t>
        <w:br/>
        <w:t>{</w:t>
        <w:br/>
        <w:t>// Middleware can safely modify context without affecting other requests</w:t>
        <w:br/>
        <w:t>ctx</w:t>
        <w:br/>
        <w:t>.set_response_header</w:t>
        <w:br/>
        <w:t>(</w:t>
        <w:br/>
        <w:t>CONTENT_TYPE</w:t>
        <w:br/>
        <w:t>,</w:t>
        <w:br/>
        <w:t>TEXT_PLAIN</w:t>
        <w:br/>
        <w:t>)</w:t>
        <w:br/>
        <w:t>.await</w:t>
        <w:br/>
        <w:t>.set_response_header</w:t>
        <w:br/>
        <w:t>(</w:t>
        <w:br/>
        <w:t>SERVER</w:t>
        <w:br/>
        <w:t>,</w:t>
        <w:br/>
        <w:t>HYPERLANE</w:t>
        <w:br/>
        <w:t>)</w:t>
        <w:br/>
        <w:t>.await</w:t>
        <w:br/>
        <w:t>;</w:t>
        <w:br/>
        <w:t>}</w:t>
        <w:br/>
        <w:t>Enter fullscreen mode</w:t>
        <w:br/>
        <w:t>Exit fullscreen mode</w:t>
        <w:br/>
        <w:t>The framework's design ensures that each request operates in its own memory space, preventing interference between concurrent operations while maintaining exceptional performance.</w:t>
        <w:br/>
        <w:t>Real-World Memory Profiling</w:t>
        <w:br/>
        <w:t>My analysis extended to real-world memory usage patterns. I deployed identical applications across multiple frameworks and monitored memory consumption under various load conditions.</w:t>
        <w:br/>
        <w:t>The C++ implementation using raw pointers achieved high performance but required constant vigilance:</w:t>
        <w:br/>
        <w:t>// Traditional C++ approach - high performance, high risk</w:t>
        <w:br/>
        <w:t>class</w:t>
        <w:br/>
        <w:t>RequestHandler</w:t>
        <w:br/>
        <w:t>{</w:t>
        <w:br/>
        <w:t>private:</w:t>
        <w:br/>
        <w:t>char</w:t>
        <w:br/>
        <w:t>*</w:t>
        <w:br/>
        <w:t>buffer</w:t>
        <w:br/>
        <w:t>;</w:t>
        <w:br/>
        <w:t>size_t</w:t>
        <w:br/>
        <w:t>buffer_size</w:t>
        <w:br/>
        <w:t>;</w:t>
        <w:br/>
        <w:t>public:</w:t>
        <w:br/>
        <w:t>RequestHandler</w:t>
        <w:br/>
        <w:t>(</w:t>
        <w:br/>
        <w:t>size_t</w:t>
        <w:br/>
        <w:t>size</w:t>
        <w:br/>
        <w:t>)</w:t>
        <w:br/>
        <w:t>{</w:t>
        <w:br/>
        <w:t>buffer</w:t>
        <w:br/>
        <w:t>=</w:t>
        <w:br/>
        <w:t>new</w:t>
        <w:br/>
        <w:t>char</w:t>
        <w:br/>
        <w:t>[</w:t>
        <w:br/>
        <w:t>size</w:t>
        <w:br/>
        <w:t>];</w:t>
        <w:br/>
        <w:t>// Manual allocation</w:t>
        <w:br/>
        <w:t>buffer_size</w:t>
        <w:br/>
        <w:t>=</w:t>
        <w:br/>
        <w:t>size</w:t>
        <w:br/>
        <w:t>;</w:t>
        <w:br/>
        <w:t>}</w:t>
        <w:br/>
        <w:t>~</w:t>
        <w:br/>
        <w:t>RequestHandler</w:t>
        <w:br/>
        <w:t>()</w:t>
        <w:br/>
        <w:t>{</w:t>
        <w:br/>
        <w:t>delete</w:t>
        <w:br/>
        <w:t>[]</w:t>
        <w:br/>
        <w:t>buffer</w:t>
        <w:br/>
        <w:t>;</w:t>
        <w:br/>
        <w:t>// Manual cleanup required</w:t>
        <w:br/>
        <w:t>}</w:t>
        <w:br/>
        <w:t>void</w:t>
        <w:br/>
        <w:t>handle_request</w:t>
        <w:br/>
        <w:t>(</w:t>
        <w:br/>
        <w:t>const</w:t>
        <w:br/>
        <w:t>char</w:t>
        <w:br/>
        <w:t>*</w:t>
        <w:br/>
        <w:t>data</w:t>
        <w:br/>
        <w:t>,</w:t>
        <w:br/>
        <w:t>size_t</w:t>
        <w:br/>
        <w:t>len</w:t>
        <w:br/>
        <w:t>)</w:t>
        <w:br/>
        <w:t>{</w:t>
        <w:br/>
        <w:t>if</w:t>
        <w:br/>
        <w:t>(</w:t>
        <w:br/>
        <w:t>len</w:t>
        <w:br/>
        <w:t>&gt;</w:t>
        <w:br/>
        <w:t>buffer_size</w:t>
        <w:br/>
        <w:t>)</w:t>
        <w:br/>
        <w:t>{</w:t>
        <w:br/>
        <w:t>// Potential buffer overflow risk</w:t>
        <w:br/>
        <w:t>return</w:t>
        <w:br/>
        <w:t>;</w:t>
        <w:br/>
        <w:t>}</w:t>
        <w:br/>
        <w:t>memcpy</w:t>
        <w:br/>
        <w:t>(</w:t>
        <w:br/>
        <w:t>buffer</w:t>
        <w:br/>
        <w:t>,</w:t>
        <w:br/>
        <w:t>data</w:t>
        <w:br/>
        <w:t>,</w:t>
        <w:br/>
        <w:t>len</w:t>
        <w:br/>
        <w:t>);</w:t>
        <w:br/>
        <w:t>// Unsafe operation</w:t>
        <w:br/>
        <w:t>}</w:t>
        <w:br/>
        <w:t>};</w:t>
        <w:br/>
        <w:t>Enter fullscreen mode</w:t>
        <w:br/>
        <w:t>Exit fullscreen mode</w:t>
        <w:br/>
        <w:t>The Go implementation offered better safety but with garbage collection overhead:</w:t>
        <w:br/>
        <w:t>type</w:t>
        <w:br/>
        <w:t>RequestHandler</w:t>
        <w:br/>
        <w:t>struct</w:t>
        <w:br/>
        <w:t>{</w:t>
        <w:br/>
        <w:t>buffer</w:t>
        <w:br/>
        <w:t>[]</w:t>
        <w:br/>
        <w:t>byte</w:t>
        <w:br/>
        <w:t>}</w:t>
        <w:br/>
        <w:t>func</w:t>
        <w:br/>
        <w:t>(</w:t>
        <w:br/>
        <w:t>h</w:t>
        <w:br/>
        <w:t>*</w:t>
        <w:br/>
        <w:t>RequestHandler</w:t>
        <w:br/>
        <w:t>)</w:t>
        <w:br/>
        <w:t>HandleRequest</w:t>
        <w:br/>
        <w:t>(</w:t>
        <w:br/>
        <w:t>data</w:t>
        <w:br/>
        <w:t>[]</w:t>
        <w:br/>
        <w:t>byte</w:t>
        <w:br/>
        <w:t>)</w:t>
        <w:br/>
        <w:t>{</w:t>
        <w:br/>
        <w:t>// Automatic memory management but GC pressure</w:t>
        <w:br/>
        <w:t>h</w:t>
        <w:br/>
        <w:t>.</w:t>
        <w:br/>
        <w:t>buffer</w:t>
        <w:br/>
        <w:t>=</w:t>
        <w:br/>
        <w:t>make</w:t>
        <w:br/>
        <w:t>([]</w:t>
        <w:br/>
        <w:t>byte</w:t>
        <w:br/>
        <w:t>,</w:t>
        <w:br/>
        <w:t>len</w:t>
        <w:br/>
        <w:t>(</w:t>
        <w:br/>
        <w:t>data</w:t>
        <w:br/>
        <w:t>))</w:t>
        <w:br/>
        <w:t>copy</w:t>
        <w:br/>
        <w:t>(</w:t>
        <w:br/>
        <w:t>h</w:t>
        <w:br/>
        <w:t>.</w:t>
        <w:br/>
        <w:t>buffer</w:t>
        <w:br/>
        <w:t>,</w:t>
        <w:br/>
        <w:t>data</w:t>
        <w:br/>
        <w:t>)</w:t>
        <w:br/>
        <w:t>// GC will clean up, but timing is unpredictable</w:t>
        <w:br/>
        <w:t>}</w:t>
        <w:br/>
        <w:t>Enter fullscreen mode</w:t>
        <w:br/>
        <w:t>Exit fullscreen mode</w:t>
        <w:br/>
        <w:t>Memory Leak Prevention</w:t>
        <w:br/>
        <w:t>One of the most significant advantages of the framework is its compile-time prevention of memory leaks. Traditional garbage-collected languages can still experience memory leaks through reference cycles or retained objects. Manual memory management languages require perfect discipline to avoid leaks.</w:t>
        <w:br/>
        <w:t>async</w:t>
        <w:br/>
        <w:t>fn</w:t>
        <w:br/>
        <w:t>leak_proof_handler</w:t>
        <w:br/>
        <w:t>(</w:t>
        <w:br/>
        <w:t>ctx</w:t>
        <w:br/>
        <w:t>:</w:t>
        <w:br/>
        <w:t>Context</w:t>
        <w:br/>
        <w:t>)</w:t>
        <w:br/>
        <w:t>{</w:t>
        <w:br/>
        <w:t>{</w:t>
        <w:br/>
        <w:t>// Scoped allocation - automatically cleaned up</w:t>
        <w:br/>
        <w:t>let</w:t>
        <w:br/>
        <w:t>large_buffer</w:t>
        <w:br/>
        <w:t>:</w:t>
        <w:br/>
        <w:t>Vec</w:t>
        <w:br/>
        <w:t>&lt;</w:t>
        <w:br/>
        <w:t>u8</w:t>
        <w:br/>
        <w:t>&gt;</w:t>
        <w:br/>
        <w:t>=</w:t>
        <w:br/>
        <w:t>vec!</w:t>
        <w:br/>
        <w:t>[</w:t>
        <w:br/>
        <w:t>0</w:t>
        <w:br/>
        <w:t>;</w:t>
        <w:br/>
        <w:t>1024</w:t>
        <w:br/>
        <w:t>*</w:t>
        <w:br/>
        <w:t>1024</w:t>
        <w:br/>
        <w:t>];</w:t>
        <w:br/>
        <w:t>// Process data within scope</w:t>
        <w:br/>
        <w:t>let</w:t>
        <w:br/>
        <w:t>processed</w:t>
        <w:br/>
        <w:t>:</w:t>
        <w:br/>
        <w:t>String</w:t>
        <w:br/>
        <w:t>=</w:t>
        <w:br/>
        <w:t>String</w:t>
        <w:br/>
        <w:t>::</w:t>
        <w:br/>
        <w:t>from_utf8_lossy</w:t>
        <w:br/>
        <w:t>(</w:t>
        <w:br/>
        <w:t>&amp;</w:t>
        <w:br/>
        <w:t>large_buffer</w:t>
        <w:br/>
        <w:t>)</w:t>
        <w:br/>
        <w:t>.to_string</w:t>
        <w:br/>
        <w:t>();</w:t>
        <w:br/>
        <w:t>ctx</w:t>
        <w:br/>
        <w:t>.set_response_body</w:t>
        <w:br/>
        <w:t>(</w:t>
        <w:br/>
        <w:t>processed</w:t>
        <w:br/>
        <w:t>)</w:t>
        <w:br/>
        <w:t>.await</w:t>
        <w:br/>
        <w:t>;</w:t>
        <w:br/>
        <w:t>// large_buffer automatically deallocated here</w:t>
        <w:br/>
        <w:t>}</w:t>
        <w:br/>
        <w:t>// No memory leak possible - compiler guarantees cleanup</w:t>
        <w:br/>
        <w:t>}</w:t>
        <w:br/>
        <w:t>Enter fullscreen mode</w:t>
        <w:br/>
        <w:t>Exit fullscreen mode</w:t>
        <w:br/>
        <w:t>This approach eliminates entire categories of memory-related bugs that plague traditional high-performance servers.</w:t>
        <w:br/>
        <w:t>Performance Monitoring and Profiling</w:t>
        <w:br/>
        <w:t>The framework's memory safety doesn't come at the cost of observability. Built-in profiling capabilities allow developers to monitor memory usage patterns and identify optimization opportunities.</w:t>
        <w:br/>
        <w:t>async</w:t>
        <w:br/>
        <w:t>fn</w:t>
        <w:br/>
        <w:t>profiled_handler</w:t>
        <w:br/>
        <w:t>(</w:t>
        <w:br/>
        <w:t>ctx</w:t>
        <w:br/>
        <w:t>:</w:t>
        <w:br/>
        <w:t>Context</w:t>
        <w:br/>
        <w:t>)</w:t>
        <w:br/>
        <w:t>{</w:t>
        <w:br/>
        <w:t>let</w:t>
        <w:br/>
        <w:t>start_time</w:t>
        <w:br/>
        <w:t>=</w:t>
        <w:br/>
        <w:t>std</w:t>
        <w:br/>
        <w:t>::</w:t>
        <w:br/>
        <w:t>time</w:t>
        <w:br/>
        <w:t>::</w:t>
        <w:br/>
        <w:t>Instant</w:t>
        <w:br/>
        <w:t>::</w:t>
        <w:br/>
        <w:t>now</w:t>
        <w:br/>
        <w:t>();</w:t>
        <w:br/>
        <w:t>// Process request</w:t>
        <w:br/>
        <w:t>let</w:t>
        <w:br/>
        <w:t>request_body</w:t>
        <w:br/>
        <w:t>:</w:t>
        <w:br/>
        <w:t>Vec</w:t>
        <w:br/>
        <w:t>&lt;</w:t>
        <w:br/>
        <w:t>u8</w:t>
        <w:br/>
        <w:t>&gt;</w:t>
        <w:br/>
        <w:t>=</w:t>
        <w:br/>
        <w:t>ctx</w:t>
        <w:br/>
        <w:t>.get_request_body</w:t>
        <w:br/>
        <w:t>()</w:t>
        <w:br/>
        <w:t>.await</w:t>
        <w:br/>
        <w:t>;</w:t>
        <w:br/>
        <w:t>let</w:t>
        <w:br/>
        <w:t>response_data</w:t>
        <w:br/>
        <w:t>:</w:t>
        <w:br/>
        <w:t>String</w:t>
        <w:br/>
        <w:t>=</w:t>
        <w:br/>
        <w:t>process_data</w:t>
        <w:br/>
        <w:t>(</w:t>
        <w:br/>
        <w:t>&amp;</w:t>
        <w:br/>
        <w:t>request_body</w:t>
        <w:br/>
        <w:t>);</w:t>
        <w:br/>
        <w:t>let</w:t>
        <w:br/>
        <w:t>duration</w:t>
        <w:br/>
        <w:t>=</w:t>
        <w:br/>
        <w:t>start_time</w:t>
        <w:br/>
        <w:t>.elapsed</w:t>
        <w:br/>
        <w:t>();</w:t>
        <w:br/>
        <w:t>ctx</w:t>
        <w:br/>
        <w:t>.set_response_header</w:t>
        <w:br/>
        <w:t>(</w:t>
        <w:br/>
        <w:t>"Processing-Time"</w:t>
        <w:br/>
        <w:t>,</w:t>
        <w:br/>
        <w:t>format!</w:t>
        <w:br/>
        <w:t>(</w:t>
        <w:br/>
        <w:t>"{:?}"</w:t>
        <w:br/>
        <w:t>,</w:t>
        <w:br/>
        <w:t>duration</w:t>
        <w:br/>
        <w:t>))</w:t>
        <w:br/>
        <w:t>.await</w:t>
        <w:br/>
        <w:t>.set_response_body</w:t>
        <w:br/>
        <w:t>(</w:t>
        <w:br/>
        <w:t>response_data</w:t>
        <w:br/>
        <w:t>)</w:t>
        <w:br/>
        <w:t>.await</w:t>
        <w:br/>
        <w:t>;</w:t>
        <w:br/>
        <w:t>}</w:t>
        <w:br/>
        <w:t>fn</w:t>
        <w:br/>
        <w:t>process_data</w:t>
        <w:br/>
        <w:t>(</w:t>
        <w:br/>
        <w:t>data</w:t>
        <w:br/>
        <w:t>:</w:t>
        <w:br/>
        <w:t>&amp;</w:t>
        <w:br/>
        <w:t>[</w:t>
        <w:br/>
        <w:t>u8</w:t>
        <w:br/>
        <w:t>])</w:t>
        <w:br/>
        <w:t>-&gt;</w:t>
        <w:br/>
        <w:t>String</w:t>
        <w:br/>
        <w:t>{</w:t>
        <w:br/>
        <w:t>// Memory-safe data processing</w:t>
        <w:br/>
        <w:t>String</w:t>
        <w:br/>
        <w:t>::</w:t>
        <w:br/>
        <w:t>from_utf8_lossy</w:t>
        <w:br/>
        <w:t>(</w:t>
        <w:br/>
        <w:t>data</w:t>
        <w:br/>
        <w:t>)</w:t>
        <w:br/>
        <w:t>.to_uppercase</w:t>
        <w:br/>
        <w:t>()</w:t>
        <w:br/>
        <w:t>}</w:t>
        <w:br/>
        <w:t>Enter fullscreen mode</w:t>
        <w:br/>
        <w:t>Exit fullscreen mode</w:t>
        <w:br/>
        <w:t>Conclusion</w:t>
        <w:br/>
        <w:t>My exploration of memory-safe high-performance web development revealed that the traditional trade-off between safety and speed is a false dichotomy. Modern frameworks can deliver exceptional performance while providing compile-time guarantees about memory safety.</w:t>
        <w:br/>
        <w:t>The benchmark results demonstrate that memory safety doesn't require performance sacrifices. With 307,568.90 QPS, the framework delivers performance that rivals unsafe implementations while eliminating entire classes of security vulnerabilities and runtime errors.</w:t>
        <w:br/>
        <w:t>For developers building mission-critical applications, this combination of safety and performance represents a paradigm shift. We no longer need to choose between writing fast code and writing safe code – we can achieve both simultaneously.</w:t>
        <w:br/>
        <w:t>The framework's approach to memory management, zero-copy operations, and concurrent safety provides a foundation for building robust, high-performance web services that can scale to meet modern demands while maintaining the reliability that production systems require.</w:t>
        <w:br/>
        <w:t>GitHub Homepage:</w:t>
        <w:br/>
        <w:t>https://github.com/hyperlane-dev/hyperlane</w:t>
      </w:r>
    </w:p>
    <w:p>
      <w:pPr>
        <w:pStyle w:val="Heading1"/>
      </w:pPr>
      <w:r>
        <w:t>Перевод на русский</w:t>
      </w:r>
    </w:p>
    <w:p>
      <w:r>
        <w:t>GitHub Homepage:</w:t>
        <w:br/>
        <w:t>https://github.com/hyperlane-dev/hyperlane</w:t>
        <w:br/>
        <w:t>During my third year studying computer science, I encountered a fundamental challenge that many developers face: how do you achieve extreme performance without sacrificing memory safety? My journey through various web frameworks led me to a discovery that fundamentally changed my understanding of what's possible in modern server development.</w:t>
        <w:br/>
        <w:t>The catalyst for my research came during a distributed systems course project. Our professor challenged us to build a web server capable of handling 100,000 concurrent connections while maintaining memory safety guarantees. Most students immediately gravitated toward C++ for raw performance, accepting the inherent memory management risks. I chose a different path.</w:t>
        <w:br/>
        <w:t>The Memory Safety Paradigm</w:t>
        <w:br/>
        <w:t>Traditional high-performance web servers often require manual memory management, introducing potential vulnerabilities and crashes. Languages like C and C++ offer exceptional performance but demand careful attention to memory allocation and deallocation. A single mistake can lead to buffer overflows, use-after-free errors, or memory leaks that compromise both security and stability.</w:t>
        <w:br/>
        <w:t>My exploration led me to a framework that eliminates these concerns entirely while delivering performance that rivals unsafe implementations. The secret lies in compile-time memory safety guarantees combined with zero-cost abstractions.</w:t>
        <w:br/>
        <w:t>use</w:t>
        <w:br/>
        <w:t>hyperlane</w:t>
        <w:br/>
        <w:t>::</w:t>
        <w:br/>
        <w:t>*</w:t>
        <w:br/>
        <w:t>;</w:t>
        <w:br/>
        <w:t>async</w:t>
        <w:br/>
        <w:t>fn</w:t>
        <w:br/>
        <w:t>memory_safe_handler</w:t>
        <w:br/>
        <w:t>(</w:t>
        <w:br/>
        <w:t>ctx</w:t>
        <w:br/>
        <w:t>:</w:t>
        <w:br/>
        <w:t>Context</w:t>
        <w:br/>
        <w:t>)</w:t>
        <w:br/>
        <w:t>{</w:t>
        <w:br/>
        <w:t>let</w:t>
        <w:br/>
        <w:t>request_body</w:t>
        <w:br/>
        <w:t>:</w:t>
        <w:br/>
        <w:t>Vec</w:t>
        <w:br/>
        <w:t>&lt;</w:t>
        <w:br/>
        <w:t>u8</w:t>
        <w:br/>
        <w:t>&gt;</w:t>
        <w:br/>
        <w:t>=</w:t>
        <w:br/>
        <w:t>ctx</w:t>
        <w:br/>
        <w:t>.get_request_body</w:t>
        <w:br/>
        <w:t>()</w:t>
        <w:br/>
        <w:t>.await</w:t>
        <w:br/>
        <w:t>;</w:t>
        <w:br/>
        <w:t>// Memory is automatically managed - no manual allocation/deallocation</w:t>
        <w:br/>
        <w:t>let</w:t>
        <w:br/>
        <w:t>processed_data</w:t>
        <w:br/>
        <w:t>:</w:t>
        <w:br/>
        <w:t>String</w:t>
        <w:br/>
        <w:t>=</w:t>
        <w:br/>
        <w:t>String</w:t>
        <w:br/>
        <w:t>::</w:t>
        <w:br/>
        <w:t>from_utf8_lossy</w:t>
        <w:br/>
        <w:t>(</w:t>
        <w:br/>
        <w:t>&amp;</w:t>
        <w:br/>
        <w:t>request_body</w:t>
        <w:br/>
        <w:t>)</w:t>
        <w:br/>
        <w:t>.to_string</w:t>
        <w:br/>
        <w:t>();</w:t>
        <w:br/>
        <w:t>ctx</w:t>
        <w:br/>
        <w:t>.set_response_version</w:t>
        <w:br/>
        <w:t>(</w:t>
        <w:br/>
        <w:t>HttpVersion</w:t>
        <w:br/>
        <w:t>::</w:t>
        <w:br/>
        <w:t>HTTP1_1</w:t>
        <w:br/>
        <w:t>)</w:t>
        <w:br/>
        <w:t>.await</w:t>
        <w:br/>
        <w:t>.set_response_status_code</w:t>
        <w:br/>
        <w:t>(</w:t>
        <w:br/>
        <w:t>200</w:t>
        <w:br/>
        <w:t>)</w:t>
        <w:br/>
        <w:t>.await</w:t>
        <w:br/>
        <w:t>.set_response_body</w:t>
        <w:br/>
        <w:t>(</w:t>
        <w:br/>
        <w:t>processed_data</w:t>
        <w:br/>
        <w:t>)</w:t>
        <w:br/>
        <w:t>.await</w:t>
        <w:br/>
        <w:t>;</w:t>
        <w:br/>
        <w:t>}</w:t>
        <w:br/>
        <w:t>async</w:t>
        <w:br/>
        <w:t>fn</w:t>
        <w:br/>
        <w:t>concurrent_handler</w:t>
        <w:br/>
        <w:t>(</w:t>
        <w:br/>
        <w:t>ctx</w:t>
        <w:br/>
        <w:t>:</w:t>
        <w:br/>
        <w:t>Context</w:t>
        <w:br/>
        <w:t>)</w:t>
        <w:br/>
        <w:t>{</w:t>
        <w:br/>
        <w:t>// Each request gets its own isolated memory space</w:t>
        <w:br/>
        <w:t>let</w:t>
        <w:br/>
        <w:t>socket_addr</w:t>
        <w:br/>
        <w:t>:</w:t>
        <w:br/>
        <w:t>String</w:t>
        <w:br/>
        <w:t>=</w:t>
        <w:br/>
        <w:t>ctx</w:t>
        <w:br/>
        <w:t>.get_socket_addr_or_default_string</w:t>
        <w:br/>
        <w:t>()</w:t>
        <w:br/>
        <w:t>.await</w:t>
        <w:br/>
        <w:t>;</w:t>
        <w:br/>
        <w:t>// No risk of data races or memory corruption</w:t>
        <w:br/>
        <w:t>ctx</w:t>
        <w:br/>
        <w:t>.set_response_header</w:t>
        <w:br/>
        <w:t>(</w:t>
        <w:br/>
        <w:t>CONNECTION</w:t>
        <w:br/>
        <w:t>,</w:t>
        <w:br/>
        <w:t>KEEP_ALIVE</w:t>
        <w:br/>
        <w:t>)</w:t>
        <w:br/>
        <w:t>.await</w:t>
        <w:br/>
        <w:t>.set_response_header</w:t>
        <w:br/>
        <w:t>(</w:t>
        <w:br/>
        <w:t>"Client-Address"</w:t>
        <w:br/>
        <w:t>,</w:t>
        <w:br/>
        <w:t>socket_addr</w:t>
        <w:br/>
        <w:t>)</w:t>
        <w:br/>
        <w:t>.await</w:t>
        <w:br/>
        <w:t>;</w:t>
        <w:br/>
        <w:t>}</w:t>
        <w:br/>
        <w:t>#[tokio::main]</w:t>
        <w:br/>
        <w:t>async</w:t>
        <w:br/>
        <w:t>fn</w:t>
        <w:br/>
        <w:t>main</w:t>
        <w:br/>
        <w:t>()</w:t>
        <w:br/>
        <w:t>{</w:t>
        <w:br/>
        <w:t>let</w:t>
        <w:br/>
        <w:t>server</w:t>
        <w:br/>
        <w:t>:</w:t>
        <w:br/>
        <w:t>Server</w:t>
        <w:br/>
        <w:t>=</w:t>
        <w:br/>
        <w:t>Server</w:t>
        <w:br/>
        <w:t>::</w:t>
        <w:br/>
        <w:t>new</w:t>
        <w:br/>
        <w:t>();</w:t>
        <w:br/>
        <w:t>server</w:t>
        <w:br/>
        <w:t>.host</w:t>
        <w:br/>
        <w:t>(</w:t>
        <w:br/>
        <w:t>"0.0.0.0"</w:t>
        <w:br/>
        <w:t>)</w:t>
        <w:br/>
        <w:t>.await</w:t>
        <w:br/>
        <w:t>;</w:t>
        <w:br/>
        <w:t>server</w:t>
        <w:br/>
        <w:t>.port</w:t>
        <w:br/>
        <w:t>(</w:t>
        <w:br/>
        <w:t>60000</w:t>
        <w:br/>
        <w:t>)</w:t>
        <w:br/>
        <w:t>.await</w:t>
        <w:br/>
        <w:t>;</w:t>
        <w:br/>
        <w:t>server</w:t>
        <w:br/>
        <w:t>.enable_nodelay</w:t>
        <w:br/>
        <w:t>()</w:t>
        <w:br/>
        <w:t>.await</w:t>
        <w:br/>
        <w:t>;</w:t>
        <w:br/>
        <w:t>server</w:t>
        <w:br/>
        <w:t>.disable_linger</w:t>
        <w:br/>
        <w:t>()</w:t>
        <w:br/>
        <w:t>.await</w:t>
        <w:br/>
        <w:t>;</w:t>
        <w:br/>
        <w:t>server</w:t>
        <w:br/>
        <w:t>.route</w:t>
        <w:br/>
        <w:t>(</w:t>
        <w:br/>
        <w:t>"/safe"</w:t>
        <w:br/>
        <w:t>,</w:t>
        <w:br/>
        <w:t>memory_safe_handler</w:t>
        <w:br/>
        <w:t>)</w:t>
        <w:br/>
        <w:t>.await</w:t>
        <w:br/>
        <w:t>;</w:t>
        <w:br/>
        <w:t>server</w:t>
        <w:br/>
        <w:t>.route</w:t>
        <w:br/>
        <w:t>(</w:t>
        <w:br/>
        <w:t>"/concurrent"</w:t>
        <w:br/>
        <w:t>,</w:t>
        <w:br/>
        <w:t>concurrent_handler</w:t>
        <w:br/>
        <w:t>)</w:t>
        <w:br/>
        <w:t>.await</w:t>
        <w:br/>
        <w:t>;</w:t>
        <w:br/>
        <w:t>server</w:t>
        <w:br/>
        <w:t>.run</w:t>
        <w:br/>
        <w:t>()</w:t>
        <w:br/>
        <w:t>.await</w:t>
        <w:br/>
        <w:t>.unwrap</w:t>
        <w:br/>
        <w:t>()</w:t>
        <w:br/>
        <w:t>.wait</w:t>
        <w:br/>
        <w:t>()</w:t>
        <w:br/>
        <w:t>.await</w:t>
        <w:br/>
        <w:t>;</w:t>
        <w:br/>
        <w:t>}</w:t>
        <w:br/>
        <w:t>Enter fullscreen mode</w:t>
        <w:br/>
        <w:t>Exit fullscreen mode</w:t>
        <w:br/>
        <w:t>Performance Without Compromise</w:t>
        <w:br/>
        <w:t>The framework's approach to memory management delivers remarkable performance characteristics. My benchmarking revealed that memory safety doesn't require performance sacrifices when implemented correctly.</w:t>
        <w:br/>
        <w:t>Using Apache Bench with 1000 concurrent connections and 1,000,000 total requests, the results demonstrated exceptional performance:</w:t>
        <w:br/>
        <w:t>Our Framework</w:t>
        <w:br/>
        <w:t>: 307,568.90 QPS</w:t>
        <w:br/>
        <w:t>Tokio (Raw)</w:t>
        <w:br/>
        <w:t>: 308,596.26 QPS</w:t>
        <w:br/>
        <w:t>Rocket Framework</w:t>
        <w:br/>
        <w:t>: 267,931.52 QPS</w:t>
        <w:br/>
        <w:t>Rust Standard Library</w:t>
        <w:br/>
        <w:t>: 260,514.56 QPS</w:t>
        <w:br/>
        <w:t>Go Standard Library</w:t>
        <w:br/>
        <w:t>: 226,550.34 QPS</w:t>
        <w:br/>
        <w:t>Gin Framework</w:t>
        <w:br/>
        <w:t>: 224,296.16 QPS</w:t>
        <w:br/>
        <w:t>Node.js Standard Library</w:t>
        <w:br/>
        <w:t>: 85,357.18 QPS</w:t>
        <w:br/>
        <w:t>The performance gap between our memory-safe implementation and raw Tokio is negligible (less than 1%), while the advantage over traditional frameworks is substantial.</w:t>
        <w:br/>
        <w:t>Zero-Copy Architecture</w:t>
        <w:br/>
        <w:t>One of the most impressive aspects of this framework is its zero-copy approach to data handling. Traditional web servers often copy request data multiple times during processing, consuming both CPU cycles and memory bandwidth.</w:t>
        <w:br/>
        <w:t>async</w:t>
        <w:br/>
        <w:t>fn</w:t>
        <w:br/>
        <w:t>zero_copy_stream</w:t>
        <w:br/>
        <w:t>(</w:t>
        <w:br/>
        <w:t>ctx</w:t>
        <w:br/>
        <w:t>:</w:t>
        <w:br/>
        <w:t>Context</w:t>
        <w:br/>
        <w:t>)</w:t>
        <w:br/>
        <w:t>{</w:t>
        <w:br/>
        <w:t>// Direct access to request data without copying</w:t>
        <w:br/>
        <w:t>let</w:t>
        <w:br/>
        <w:t>request_body</w:t>
        <w:br/>
        <w:t>:</w:t>
        <w:br/>
        <w:t>Vec</w:t>
        <w:br/>
        <w:t>&lt;</w:t>
        <w:br/>
        <w:t>u8</w:t>
        <w:br/>
        <w:t>&gt;</w:t>
        <w:br/>
        <w:t>=</w:t>
        <w:br/>
        <w:t>ctx</w:t>
        <w:br/>
        <w:t>.get_request_body</w:t>
        <w:br/>
        <w:t>()</w:t>
        <w:br/>
        <w:t>.await</w:t>
        <w:br/>
        <w:t>;</w:t>
        <w:br/>
        <w:t>// Stream response directly from request data</w:t>
        <w:br/>
        <w:t>let</w:t>
        <w:br/>
        <w:t>_</w:t>
        <w:br/>
        <w:t>=</w:t>
        <w:br/>
        <w:t>ctx</w:t>
        <w:br/>
        <w:t>.set_response_body</w:t>
        <w:br/>
        <w:t>(</w:t>
        <w:br/>
        <w:t>request_body</w:t>
        <w:br/>
        <w:t>)</w:t>
        <w:br/>
        <w:t>.await</w:t>
        <w:br/>
        <w:t>.send_body</w:t>
        <w:br/>
        <w:t>()</w:t>
        <w:br/>
        <w:t>.await</w:t>
        <w:br/>
        <w:t>;</w:t>
        <w:br/>
        <w:t>}</w:t>
        <w:br/>
        <w:t>async</w:t>
        <w:br/>
        <w:t>fn</w:t>
        <w:br/>
        <w:t>efficient_routing</w:t>
        <w:br/>
        <w:t>(</w:t>
        <w:br/>
        <w:t>ctx</w:t>
        <w:br/>
        <w:t>:</w:t>
        <w:br/>
        <w:t>Context</w:t>
        <w:br/>
        <w:t>)</w:t>
        <w:br/>
        <w:t>{</w:t>
        <w:br/>
        <w:t>let</w:t>
        <w:br/>
        <w:t>params</w:t>
        <w:br/>
        <w:t>:</w:t>
        <w:br/>
        <w:t>RouteParams</w:t>
        <w:br/>
        <w:t>=</w:t>
        <w:br/>
        <w:t>ctx</w:t>
        <w:br/>
        <w:t>.get_route_params</w:t>
        <w:br/>
        <w:t>()</w:t>
        <w:br/>
        <w:t>.await</w:t>
        <w:br/>
        <w:t>;</w:t>
        <w:br/>
        <w:t>// Parameters extracted without string copying</w:t>
        <w:br/>
        <w:t>if</w:t>
        <w:br/>
        <w:t>let</w:t>
        <w:br/>
        <w:t>Some</w:t>
        <w:br/>
        <w:t>(</w:t>
        <w:br/>
        <w:t>file_path</w:t>
        <w:br/>
        <w:t>)</w:t>
        <w:br/>
        <w:t>=</w:t>
        <w:br/>
        <w:t>ctx</w:t>
        <w:br/>
        <w:t>.get_route_param</w:t>
        <w:br/>
        <w:t>(</w:t>
        <w:br/>
        <w:t>"file"</w:t>
        <w:br/>
        <w:t>)</w:t>
        <w:br/>
        <w:t>.await</w:t>
        <w:br/>
        <w:t>{</w:t>
        <w:br/>
        <w:t>ctx</w:t>
        <w:br/>
        <w:t>.set_response_body</w:t>
        <w:br/>
        <w:t>(</w:t>
        <w:br/>
        <w:t>format!</w:t>
        <w:br/>
        <w:t>(</w:t>
        <w:br/>
        <w:t>"Serving: {}"</w:t>
        <w:br/>
        <w:t>,</w:t>
        <w:br/>
        <w:t>file_path</w:t>
        <w:br/>
        <w:t>))</w:t>
        <w:br/>
        <w:t>.await</w:t>
        <w:br/>
        <w:t>;</w:t>
        <w:br/>
        <w:t>}</w:t>
        <w:br/>
        <w:t>}</w:t>
        <w:br/>
        <w:t>Enter fullscreen mode</w:t>
        <w:br/>
        <w:t>Exit fullscreen mode</w:t>
        <w:br/>
        <w:t>This implementation demonstrates how the framework minimizes memory allocations while maintaining complete memory safety. The compiler ensures that all memory access is valid, eliminating entire classes of runtime errors.</w:t>
        <w:br/>
        <w:t>Concurrent Safety Guarantees</w:t>
        <w:br/>
        <w:t>Memory safety becomes even more critical in concurrent environments. Traditional threading models require careful synchronization to prevent data races and memory corruption. The framework's approach eliminates these concerns through its ownership model.</w:t>
        <w:br/>
        <w:t>async</w:t>
        <w:br/>
        <w:t>fn</w:t>
        <w:br/>
        <w:t>shared_state_handler</w:t>
        <w:br/>
        <w:t>(</w:t>
        <w:br/>
        <w:t>ctx</w:t>
        <w:br/>
        <w:t>:</w:t>
        <w:br/>
        <w:t>Context</w:t>
        <w:br/>
        <w:t>)</w:t>
        <w:br/>
        <w:t>{</w:t>
        <w:br/>
        <w:t>// Each async task has isolated memory</w:t>
        <w:br/>
        <w:t>let</w:t>
        <w:br/>
        <w:t>local_data</w:t>
        <w:br/>
        <w:t>:</w:t>
        <w:br/>
        <w:t>String</w:t>
        <w:br/>
        <w:t>=</w:t>
        <w:br/>
        <w:t>format!</w:t>
        <w:br/>
        <w:t>(</w:t>
        <w:br/>
        <w:t>"Request from: {}"</w:t>
        <w:br/>
        <w:t>,</w:t>
        <w:br/>
        <w:t>ctx</w:t>
        <w:br/>
        <w:t>.get_socket_addr_or_default_string</w:t>
        <w:br/>
        <w:t>()</w:t>
        <w:br/>
        <w:t>.await</w:t>
        <w:br/>
        <w:t>);</w:t>
        <w:br/>
        <w:t>// No locks or synchronization primitives needed</w:t>
        <w:br/>
        <w:t>ctx</w:t>
        <w:br/>
        <w:t>.set_response_body</w:t>
        <w:br/>
        <w:t>(</w:t>
        <w:br/>
        <w:t>local_data</w:t>
        <w:br/>
        <w:t>)</w:t>
        <w:br/>
        <w:t>.await</w:t>
        <w:br/>
        <w:t>;</w:t>
        <w:br/>
        <w:t>}</w:t>
        <w:br/>
        <w:t>async</w:t>
        <w:br/>
        <w:t>fn</w:t>
        <w:br/>
        <w:t>middleware_safety</w:t>
        <w:br/>
        <w:t>(</w:t>
        <w:br/>
        <w:t>ctx</w:t>
        <w:br/>
        <w:t>:</w:t>
        <w:br/>
        <w:t>Context</w:t>
        <w:br/>
        <w:t>)</w:t>
        <w:br/>
        <w:t>{</w:t>
        <w:br/>
        <w:t>// Middleware can safely modify context without affecting other requests</w:t>
        <w:br/>
        <w:t>ctx</w:t>
        <w:br/>
        <w:t>.set_response_header</w:t>
        <w:br/>
        <w:t>(</w:t>
        <w:br/>
        <w:t>CONTENT_TYPE</w:t>
        <w:br/>
        <w:t>,</w:t>
        <w:br/>
        <w:t>TEXT_PLAIN</w:t>
        <w:br/>
        <w:t>)</w:t>
        <w:br/>
        <w:t>.await</w:t>
        <w:br/>
        <w:t>.set_response_header</w:t>
        <w:br/>
        <w:t>(</w:t>
        <w:br/>
        <w:t>SERVER</w:t>
        <w:br/>
        <w:t>,</w:t>
        <w:br/>
        <w:t>HYPERLANE</w:t>
        <w:br/>
        <w:t>)</w:t>
        <w:br/>
        <w:t>.await</w:t>
        <w:br/>
        <w:t>;</w:t>
        <w:br/>
        <w:t>}</w:t>
        <w:br/>
        <w:t>Enter fullscreen mode</w:t>
        <w:br/>
        <w:t>Exit fullscreen mode</w:t>
        <w:br/>
        <w:t>The framework's design ensures that each request operates in its own memory space, preventing interference between concurrent operations while maintaining exceptional performance.</w:t>
        <w:br/>
        <w:t>Real-World Memory Profiling</w:t>
        <w:br/>
        <w:t>My analysis extended to real-world memory usage patterns. I deployed identical applications across multiple frameworks and monitored memory consumption under various load conditions.</w:t>
        <w:br/>
        <w:t>The C++ implementation using raw pointers achieved high performance but required constant vigilance:</w:t>
        <w:br/>
        <w:t>// Traditional C++ approach - high performance, high risk</w:t>
        <w:br/>
        <w:t>class</w:t>
        <w:br/>
        <w:t>RequestHandler</w:t>
        <w:br/>
        <w:t>{</w:t>
        <w:br/>
        <w:t>private:</w:t>
        <w:br/>
        <w:t>char</w:t>
        <w:br/>
        <w:t>*</w:t>
        <w:br/>
        <w:t>buffer</w:t>
        <w:br/>
        <w:t>;</w:t>
        <w:br/>
        <w:t>size_t</w:t>
        <w:br/>
        <w:t>buffer_size</w:t>
        <w:br/>
        <w:t>;</w:t>
        <w:br/>
        <w:t>public:</w:t>
        <w:br/>
        <w:t>RequestHandler</w:t>
        <w:br/>
        <w:t>(</w:t>
        <w:br/>
        <w:t>size_t</w:t>
        <w:br/>
        <w:t>size</w:t>
        <w:br/>
        <w:t>)</w:t>
        <w:br/>
        <w:t>{</w:t>
        <w:br/>
        <w:t>buffer</w:t>
        <w:br/>
        <w:t>=</w:t>
        <w:br/>
        <w:t>new</w:t>
        <w:br/>
        <w:t>char</w:t>
        <w:br/>
        <w:t>[</w:t>
        <w:br/>
        <w:t>size</w:t>
        <w:br/>
        <w:t>];</w:t>
        <w:br/>
        <w:t>// Manual allocation</w:t>
        <w:br/>
        <w:t>buffer_size</w:t>
        <w:br/>
        <w:t>=</w:t>
        <w:br/>
        <w:t>size</w:t>
        <w:br/>
        <w:t>;</w:t>
        <w:br/>
        <w:t>}</w:t>
        <w:br/>
        <w:t>~</w:t>
        <w:br/>
        <w:t>RequestHandler</w:t>
        <w:br/>
        <w:t>()</w:t>
        <w:br/>
        <w:t>{</w:t>
        <w:br/>
        <w:t>delete</w:t>
        <w:br/>
        <w:t>[]</w:t>
        <w:br/>
        <w:t>buffer</w:t>
        <w:br/>
        <w:t>;</w:t>
        <w:br/>
        <w:t>// Manual cleanup required</w:t>
        <w:br/>
        <w:t>}</w:t>
        <w:br/>
        <w:t>void</w:t>
        <w:br/>
        <w:t>handle_request</w:t>
        <w:br/>
        <w:t>(</w:t>
        <w:br/>
        <w:t>const</w:t>
        <w:br/>
        <w:t>char</w:t>
        <w:br/>
        <w:t>*</w:t>
        <w:br/>
        <w:t>data</w:t>
        <w:br/>
        <w:t>,</w:t>
        <w:br/>
        <w:t>size_t</w:t>
        <w:br/>
        <w:t>len</w:t>
        <w:br/>
        <w:t>)</w:t>
        <w:br/>
        <w:t>{</w:t>
        <w:br/>
        <w:t>if</w:t>
        <w:br/>
        <w:t>(</w:t>
        <w:br/>
        <w:t>len</w:t>
        <w:br/>
        <w:t>&gt;</w:t>
        <w:br/>
        <w:t>buffer_size</w:t>
        <w:br/>
        <w:t>)</w:t>
        <w:br/>
        <w:t>{</w:t>
        <w:br/>
        <w:t>// Potential buffer overflow risk</w:t>
        <w:br/>
        <w:t>return</w:t>
        <w:br/>
        <w:t>;</w:t>
        <w:br/>
        <w:t>}</w:t>
        <w:br/>
        <w:t>memcpy</w:t>
        <w:br/>
        <w:t>(</w:t>
        <w:br/>
        <w:t>buffer</w:t>
        <w:br/>
        <w:t>,</w:t>
        <w:br/>
        <w:t>data</w:t>
        <w:br/>
        <w:t>,</w:t>
        <w:br/>
        <w:t>len</w:t>
        <w:br/>
        <w:t>);</w:t>
        <w:br/>
        <w:t>// Unsafe operation</w:t>
        <w:br/>
        <w:t>}</w:t>
        <w:br/>
        <w:t>};</w:t>
        <w:br/>
        <w:t>Enter fullscreen mode</w:t>
        <w:br/>
        <w:t>Exit fullscreen mode</w:t>
        <w:br/>
        <w:t>The Go implementation offered better safety but with garbage collection overhead:</w:t>
        <w:br/>
        <w:t>type</w:t>
        <w:br/>
        <w:t>RequestHandler</w:t>
        <w:br/>
        <w:t>struct</w:t>
        <w:br/>
        <w:t>{</w:t>
        <w:br/>
        <w:t>buffer</w:t>
        <w:br/>
        <w:t>[]</w:t>
        <w:br/>
        <w:t>byte</w:t>
        <w:br/>
        <w:t>}</w:t>
        <w:br/>
        <w:t>func</w:t>
        <w:br/>
        <w:t>(</w:t>
        <w:br/>
        <w:t>h</w:t>
        <w:br/>
        <w:t>*</w:t>
        <w:br/>
        <w:t>RequestHandler</w:t>
        <w:br/>
        <w:t>)</w:t>
        <w:br/>
        <w:t>HandleRequest</w:t>
        <w:br/>
        <w:t>(</w:t>
        <w:br/>
        <w:t>data</w:t>
        <w:br/>
        <w:t>[]</w:t>
        <w:br/>
        <w:t>byte</w:t>
        <w:br/>
        <w:t>)</w:t>
        <w:br/>
        <w:t>{</w:t>
        <w:br/>
        <w:t>// Automatic memory management but GC pressure</w:t>
        <w:br/>
        <w:t>h</w:t>
        <w:br/>
        <w:t>.</w:t>
        <w:br/>
        <w:t>buffer</w:t>
        <w:br/>
        <w:t>=</w:t>
        <w:br/>
        <w:t>make</w:t>
        <w:br/>
        <w:t>([]</w:t>
        <w:br/>
        <w:t>byte</w:t>
        <w:br/>
        <w:t>,</w:t>
        <w:br/>
        <w:t>len</w:t>
        <w:br/>
        <w:t>(</w:t>
        <w:br/>
        <w:t>data</w:t>
        <w:br/>
        <w:t>))</w:t>
        <w:br/>
        <w:t>copy</w:t>
        <w:br/>
        <w:t>(</w:t>
        <w:br/>
        <w:t>h</w:t>
        <w:br/>
        <w:t>.</w:t>
        <w:br/>
        <w:t>buffer</w:t>
        <w:br/>
        <w:t>,</w:t>
        <w:br/>
        <w:t>data</w:t>
        <w:br/>
        <w:t>)</w:t>
        <w:br/>
        <w:t>// GC will clean up, but timing is unpredictable</w:t>
        <w:br/>
        <w:t>}</w:t>
        <w:br/>
        <w:t>Enter fullscreen mode</w:t>
        <w:br/>
        <w:t>Exit fullscreen mode</w:t>
        <w:br/>
        <w:t>Memory Leak Prevention</w:t>
        <w:br/>
        <w:t>One of the most significant advantages of the framework is its compile-time prevention of memory leaks. Traditional garbage-collected languages can still experience memory leaks through reference cycles or retained objects. Manual memory management languages require perfect discipline to avoid leaks.</w:t>
        <w:br/>
        <w:t>async</w:t>
        <w:br/>
        <w:t>fn</w:t>
        <w:br/>
        <w:t>leak_proof_handler</w:t>
        <w:br/>
        <w:t>(</w:t>
        <w:br/>
        <w:t>ctx</w:t>
        <w:br/>
        <w:t>:</w:t>
        <w:br/>
        <w:t>Context</w:t>
        <w:br/>
        <w:t>)</w:t>
        <w:br/>
        <w:t>{</w:t>
        <w:br/>
        <w:t>{</w:t>
        <w:br/>
        <w:t>// Scoped allocation - automatically cleaned up</w:t>
        <w:br/>
        <w:t>let</w:t>
        <w:br/>
        <w:t>large_buffer</w:t>
        <w:br/>
        <w:t>:</w:t>
        <w:br/>
        <w:t>Vec</w:t>
        <w:br/>
        <w:t>&lt;</w:t>
        <w:br/>
        <w:t>u8</w:t>
        <w:br/>
        <w:t>&gt;</w:t>
        <w:br/>
        <w:t>=</w:t>
        <w:br/>
        <w:t>vec!</w:t>
        <w:br/>
        <w:t>[</w:t>
        <w:br/>
        <w:t>0</w:t>
        <w:br/>
        <w:t>;</w:t>
        <w:br/>
        <w:t>1024</w:t>
        <w:br/>
        <w:t>*</w:t>
        <w:br/>
        <w:t>1024</w:t>
        <w:br/>
        <w:t>];</w:t>
        <w:br/>
        <w:t>// Process data within scope</w:t>
        <w:br/>
        <w:t>let</w:t>
        <w:br/>
        <w:t>processed</w:t>
        <w:br/>
        <w:t>:</w:t>
        <w:br/>
        <w:t>String</w:t>
        <w:br/>
        <w:t>=</w:t>
        <w:br/>
        <w:t>String</w:t>
        <w:br/>
        <w:t>::</w:t>
        <w:br/>
        <w:t>from_utf8_lossy</w:t>
        <w:br/>
        <w:t>(</w:t>
        <w:br/>
        <w:t>&amp;</w:t>
        <w:br/>
        <w:t>large_buffer</w:t>
        <w:br/>
        <w:t>)</w:t>
        <w:br/>
        <w:t>.to_string</w:t>
        <w:br/>
        <w:t>();</w:t>
        <w:br/>
        <w:t>ctx</w:t>
        <w:br/>
        <w:t>.set_response_body</w:t>
        <w:br/>
        <w:t>(</w:t>
        <w:br/>
        <w:t>processed</w:t>
        <w:br/>
        <w:t>)</w:t>
        <w:br/>
        <w:t>.await</w:t>
        <w:br/>
        <w:t>;</w:t>
        <w:br/>
        <w:t>// large_buffer automatically deallocated here</w:t>
        <w:br/>
        <w:t>}</w:t>
        <w:br/>
        <w:t>// No memory leak possible - compiler guarantees cleanup</w:t>
        <w:br/>
        <w:t>}</w:t>
        <w:br/>
        <w:t>Enter fullscreen mode</w:t>
        <w:br/>
        <w:t>Exit fullscreen mode</w:t>
        <w:br/>
        <w:t>This approach eliminates entire categories of memory-related bugs that plague traditional high-performance servers.</w:t>
        <w:br/>
        <w:t>Performance Monitoring and Profiling</w:t>
        <w:br/>
        <w:t>The framework's memory safety doesn't come at the cost of observability. Built-in profiling capabilities allow developers to monitor memory usage patterns and identify optimization opportunities.</w:t>
        <w:br/>
        <w:t>async</w:t>
        <w:br/>
        <w:t>fn</w:t>
        <w:br/>
        <w:t>profiled_handler</w:t>
        <w:br/>
        <w:t>(</w:t>
        <w:br/>
        <w:t>ctx</w:t>
        <w:br/>
        <w:t>:</w:t>
        <w:br/>
        <w:t>Context</w:t>
        <w:br/>
        <w:t>)</w:t>
        <w:br/>
        <w:t>{</w:t>
        <w:br/>
        <w:t>let</w:t>
        <w:br/>
        <w:t>start_time</w:t>
        <w:br/>
        <w:t>=</w:t>
        <w:br/>
        <w:t>std</w:t>
        <w:br/>
        <w:t>::</w:t>
        <w:br/>
        <w:t>time</w:t>
        <w:br/>
        <w:t>::</w:t>
        <w:br/>
        <w:t>Instant</w:t>
        <w:br/>
        <w:t>::</w:t>
        <w:br/>
        <w:t>now</w:t>
        <w:br/>
        <w:t>();</w:t>
        <w:br/>
        <w:t>// Process request</w:t>
        <w:br/>
        <w:t>let</w:t>
        <w:br/>
        <w:t>request_body</w:t>
        <w:br/>
        <w:t>:</w:t>
        <w:br/>
        <w:t>Vec</w:t>
        <w:br/>
        <w:t>&lt;</w:t>
        <w:br/>
        <w:t>u8</w:t>
        <w:br/>
        <w:t>&gt;</w:t>
        <w:br/>
        <w:t>=</w:t>
        <w:br/>
        <w:t>ctx</w:t>
        <w:br/>
        <w:t>.get_request_body</w:t>
        <w:br/>
        <w:t>()</w:t>
        <w:br/>
        <w:t>.await</w:t>
        <w:br/>
        <w:t>;</w:t>
        <w:br/>
        <w:t>let</w:t>
        <w:br/>
        <w:t>response_data</w:t>
        <w:br/>
        <w:t>:</w:t>
        <w:br/>
        <w:t>String</w:t>
        <w:br/>
        <w:t>=</w:t>
        <w:br/>
        <w:t>process_data</w:t>
        <w:br/>
        <w:t>(</w:t>
        <w:br/>
        <w:t>&amp;</w:t>
        <w:br/>
        <w:t>request_body</w:t>
        <w:br/>
        <w:t>);</w:t>
        <w:br/>
        <w:t>let</w:t>
        <w:br/>
        <w:t>duration</w:t>
        <w:br/>
        <w:t>=</w:t>
        <w:br/>
        <w:t>start_time</w:t>
        <w:br/>
        <w:t>.elapsed</w:t>
        <w:br/>
        <w:t>();</w:t>
        <w:br/>
        <w:t>ctx</w:t>
        <w:br/>
        <w:t>.set_response_header</w:t>
        <w:br/>
        <w:t>(</w:t>
        <w:br/>
        <w:t>"Processing-Time"</w:t>
        <w:br/>
        <w:t>,</w:t>
        <w:br/>
        <w:t>format!</w:t>
        <w:br/>
        <w:t>(</w:t>
        <w:br/>
        <w:t>"{:?}"</w:t>
        <w:br/>
        <w:t>,</w:t>
        <w:br/>
        <w:t>duration</w:t>
        <w:br/>
        <w:t>))</w:t>
        <w:br/>
        <w:t>.await</w:t>
        <w:br/>
        <w:t>.set_response_body</w:t>
        <w:br/>
        <w:t>(</w:t>
        <w:br/>
        <w:t>response_data</w:t>
        <w:br/>
        <w:t>)</w:t>
        <w:br/>
        <w:t>.await</w:t>
        <w:br/>
        <w:t>;</w:t>
        <w:br/>
        <w:t>}</w:t>
        <w:br/>
        <w:t>fn</w:t>
        <w:br/>
        <w:t>process_data</w:t>
        <w:br/>
        <w:t>(</w:t>
        <w:br/>
        <w:t>data</w:t>
        <w:br/>
        <w:t>:</w:t>
        <w:br/>
        <w:t>&amp;</w:t>
        <w:br/>
        <w:t>[</w:t>
        <w:br/>
        <w:t>u8</w:t>
        <w:br/>
        <w:t>])</w:t>
        <w:br/>
        <w:t>-&gt;</w:t>
        <w:br/>
        <w:t>String</w:t>
        <w:br/>
        <w:t>{</w:t>
        <w:br/>
        <w:t>// Memory-safe data processing</w:t>
        <w:br/>
        <w:t>String</w:t>
        <w:br/>
        <w:t>::</w:t>
        <w:br/>
        <w:t>from_utf8_lossy</w:t>
        <w:br/>
        <w:t>(</w:t>
        <w:br/>
        <w:t>data</w:t>
        <w:br/>
        <w:t>)</w:t>
        <w:br/>
        <w:t>.to_uppercase</w:t>
        <w:br/>
        <w:t>()</w:t>
        <w:br/>
        <w:t>}</w:t>
        <w:br/>
        <w:t>Enter fullscreen mode</w:t>
        <w:br/>
        <w:t>Exit fullscreen mode</w:t>
        <w:br/>
        <w:t>Conclusion</w:t>
        <w:br/>
        <w:t>My exploration of memory-safe high-performance web development revealed that the traditional trade-off between safety and speed is a false dichotomy. Modern frameworks can deliver exceptional performance while providing compile-time guarantees about memory safety.</w:t>
        <w:br/>
        <w:t>The benchmark results demonstrate that memory safety doesn't require performance sacrifices. With 307,568.90 QPS, the framework delivers performance that rivals unsafe implementations while eliminating entire classes of security vulnerabilities and runtime errors.</w:t>
        <w:br/>
        <w:t>For developers building mission-critical applications, this combination of safety and performance represents a paradigm shift. We no longer need to choose between writing fast code and writing safe code – we can achieve both simultaneously.</w:t>
        <w:br/>
        <w:t>The framework's approach to memory management, zero-copy operations, and concurrent safety provides a foundation for building robust, high-performance web services that can scale to meet modern demands while maintaining the reliability that production systems require.</w:t>
        <w:br/>
        <w:t>GitHub Homepage:</w:t>
        <w:br/>
        <w:t>https://github.com/hyperlane-dev/hyperlane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