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Buy Verified KuCoin Accounts To Grow financial activities</w:t>
      </w:r>
    </w:p>
    <w:p>
      <w:r>
        <w:t>Язык оригинала: en</w:t>
      </w:r>
    </w:p>
    <w:p>
      <w:pPr>
        <w:pStyle w:val="Heading1"/>
      </w:pPr>
      <w:r>
        <w:t>Оригинал</w:t>
      </w:r>
    </w:p>
    <w:p>
      <w:r>
        <w:t>Gain a Competitive Advantage: Buy Verified KuCoin Accounts – USAPVAREVIEW.COM</w:t>
        <w:br/>
        <w:t>In today's rapidly growing digital economy, cryptocurrency is no longer a niche interest—it’s a central part of global financial systems, investment portfolios, and online commerce. For traders and crypto enthusiasts, using a reputable and powerful platform like KuCoin is essential. However, setting up and verifying a KuCoin account can be a hassle, especially for users in restricted or high-risk regions.</w:t>
        <w:br/>
        <w:t>That’s where USAPVAREVIEW.COM comes in.</w:t>
        <w:br/>
        <w:t>We help you gain a competitive advantage by offering fully verified KuCoin accounts—ready for instant trading, withdrawals, and access to all features. Whether you're a beginner trader, crypto whale, or DeFi enthusiast, buying a verified KuCoin account gives you the head start you need in the volatile crypto market.</w:t>
        <w:br/>
        <w:t>Our Account Service Quality:-</w:t>
        <w:br/>
        <w:t>➣ 100% Money-Back Guarantee</w:t>
        <w:br/>
        <w:t>➣ Brand New, Authentic Accounts</w:t>
        <w:br/>
        <w:t>➣ Fresh Account with No Transaction History</w:t>
        <w:br/>
        <w:t>➣ 100% Secure KuCoin Account</w:t>
        <w:br/>
        <w:t>➣ Instant Delivery &amp; Ready for Use</w:t>
        <w:br/>
        <w:t>➣ Top-Quality, Reliable, Safe, and Drip-Free Service</w:t>
        <w:br/>
        <w:t>➣ Verified Phone Number (from any country)</w:t>
        <w:br/>
        <w:t>➣ Card Verified, Direct Deposit Enabled, Physical Card Active</w:t>
        <w:br/>
        <w:t>➣ 24/7 Customer Support Available</w:t>
        <w:br/>
        <w:t>➣ KuCoin Accounts from USA, UK, CA, and Other Countries</w:t>
        <w:br/>
        <w:t>➣ Premium Quality, Loss-Free, and Fully Secure Service</w:t>
        <w:br/>
        <w:t>➣ Photo ID Verified (NID, Driving License, Passport)</w:t>
        <w:br/>
        <w:t>➣ Verified with Driving License, Passport, or Visa Card</w:t>
        <w:br/>
        <w:t>➡️Contact our store manager :- 24/7</w:t>
        <w:br/>
        <w:t>➥Email:</w:t>
        <w:br/>
        <w:t>usapvareviewoffical@gmail.com</w:t>
        <w:br/>
        <w:t>➥Skype: UsaPVA Review</w:t>
        <w:br/>
        <w:t>➥Telegram: @usapvareviewoffical</w:t>
        <w:br/>
        <w:t>➥WhatsApp: +1 (475) 313-2697</w:t>
        <w:br/>
        <w:t>https://usapvareview.com/product/buy-verified-kucoin-accounts/</w:t>
        <w:br/>
        <w:t>Why Buying a Verified KuCoin Account Gives You an Edge</w:t>
        <w:br/>
        <w:t>Let’s face it—time is money, especially in crypto. Every second you spend on manual registration, identity verification, email confirmation, and KYC procedures is a missed opportunity in a fast-paced market.</w:t>
        <w:br/>
        <w:t>Buying a verified KuCoin account from USAPVAREVIEW.COM offers several strategic advantages:</w:t>
        <w:br/>
        <w:t>Instant access to trading</w:t>
        <w:br/>
        <w:t>Avoid delays in identity verification (KYC Level 1/2/3)</w:t>
        <w:br/>
        <w:t>Global functionality with U.S. or international ID verified accounts</w:t>
        <w:br/>
        <w:t>Compliant and ready for large withdrawals</w:t>
        <w:br/>
        <w:t>Linked and secured with a verified email and 2FA enabled</w:t>
        <w:br/>
        <w:t>Ready to deposit, withdraw, and trade all major coins and altcoins</w:t>
        <w:br/>
        <w:t>Our Account Service Quality at USAPVAREVIEW</w:t>
        <w:br/>
        <w:t>At USAPVAREVIEW.COM, we don’t just sell digital accounts—we deliver value, trust, and security. Every verified KuCoin account we offer is carefully created and verified by our expert compliance team to meet platform standards and ensure maximum usability.</w:t>
        <w:br/>
        <w:t>Here’s what makes our KuCoin account service stand out:</w:t>
        <w:br/>
        <w:t>100% Verified KuCoin Accounts</w:t>
        <w:br/>
        <w:t>All accounts are verified with genuine documents and compliant with KuCoin's KYC processes (Level 1 and Level 2). Some are optionally upgraded to KYC Level 3 for higher withdrawal limits.</w:t>
        <w:br/>
        <w:t>Fresh and Clean Accounts</w:t>
        <w:br/>
        <w:t>We never recycle or reuse accounts. Every KuCoin account we deliver is brand new, clean, and has no previous trading history.</w:t>
        <w:br/>
        <w:t>Secured Login Details</w:t>
        <w:br/>
        <w:t>We provide:</w:t>
        <w:br/>
        <w:t>Verified email access</w:t>
        <w:br/>
        <w:t>KuCoin login credentials</w:t>
        <w:br/>
        <w:t>Optional setup with Two-Factor Authentication (2FA)</w:t>
        <w:br/>
        <w:t>Support to update details post-purchase</w:t>
        <w:br/>
        <w:t>Fast Delivery</w:t>
        <w:br/>
        <w:t>Most account orders are processed within 1–12 hours, and delivery is always secured and confidential via email.</w:t>
        <w:br/>
        <w:t>Customization Available</w:t>
        <w:br/>
        <w:t>Need accounts verified with a specific country or documentation? We can accommodate special requests for bulk or customized orders.</w:t>
        <w:br/>
        <w:t>After-Sale Support</w:t>
        <w:br/>
        <w:t>Our support team is available to help you:</w:t>
        <w:br/>
        <w:t>Update your security settings</w:t>
        <w:br/>
        <w:t>Connect KuCoin to trading bots or wallets</w:t>
        <w:br/>
        <w:t>Ensure ongoing platform compliance</w:t>
        <w:br/>
        <w:t>Why Choose KuCoin as Your Crypto Exchange Platform</w:t>
        <w:br/>
        <w:t>Founded in 2017, KuCoin has become one of the world’s leading cryptocurrency exchanges. With over 30 million users in 200+ countries, it provides a powerful platform to buy, sell, trade, and stake cryptocurrencies.</w:t>
        <w:br/>
        <w:t>Key Reasons Why KuCoin Stands Out:</w:t>
        <w:br/>
        <w:t>Extensive Crypto Listings</w:t>
        <w:br/>
        <w:t>KuCoin supports over 700 cryptocurrencies including BTC, ETH, SOL, DOT, BNB, ADA, and emerging altcoins—many of which are hard to find on other exchanges.</w:t>
        <w:br/>
        <w:t>User-Friendly Trading Interface</w:t>
        <w:br/>
        <w:t>Whether you're a beginner or an advanced trader, KuCoin’s interface makes crypto trading intuitive and efficient.</w:t>
        <w:br/>
        <w:t>Low Trading Fees</w:t>
        <w:br/>
        <w:t>KuCoin offers some of the lowest trading fees in the industry—just 0.1% per trade, with discounts for using KCS (KuCoin Token).</w:t>
        <w:br/>
        <w:t>Advanced Trading Features</w:t>
        <w:br/>
        <w:t>Futures and margin trading</w:t>
        <w:br/>
        <w:t>Trading bots</w:t>
        <w:br/>
        <w:t>P2P platform for fiat exchanges</w:t>
        <w:br/>
        <w:t>Staking and lending services</w:t>
        <w:br/>
        <w:t>KYC options for different limits</w:t>
        <w:br/>
        <w:t>Best Website to Buy Verified KuCoin Accounts – USAPVAREVIEW.COM</w:t>
        <w:br/>
        <w:t>Cryptocurrency has emerged as a cornerstone of modern finance. Whether you're a beginner exploring decentralized finance (DeFi) or a seasoned investor looking for low-fee trades, KuCoin offers one of the most robust, versatile, and trader-friendly platforms on the market.</w:t>
        <w:br/>
        <w:t>But while signing up is easy, getting verified on KuCoin can be a real hurdle—especially for users in countries with restricted access, documentation issues, or those who need multiple accounts for business purposes. That’s where USAPVAREVIEW.COM provides a secure, reliable solution.</w:t>
        <w:br/>
        <w:t>If you're looking for the best website to buy verified KuCoin accounts, USAPVAREVIEW.COM is your trusted partner. With a track record of authenticity, fast delivery, and customer-focused services, we help users gain instant access to KuCoin’s full suite of features by offering 100% verified KuCoin accounts.</w:t>
        <w:br/>
        <w:t>What Is KuCoin?</w:t>
        <w:br/>
        <w:t>KuCoin is one of the world’s most popular cryptocurrency exchanges, launched in 2017 and headquartered in Seychelles. Known as “The People's Exchange,” KuCoin provides easy access to a massive range of crypto assets, advanced trading features, and high security—at low cost.</w:t>
        <w:br/>
        <w:t>Today, KuCoin serves over 30 million users across more than 200 countries, making it one of the Top 5 global crypto exchanges by volume.</w:t>
        <w:br/>
        <w:t>Key Features of KuCoin:</w:t>
        <w:br/>
        <w:t>700+ listed coins and tokens</w:t>
        <w:br/>
        <w:t>Margin and futures trading</w:t>
        <w:br/>
        <w:t>Crypto lending, staking, and rewards</w:t>
        <w:br/>
        <w:t>Built-in trading bots and APIs</w:t>
        <w:br/>
        <w:t>Spot trading and P2P fiat exchange</w:t>
        <w:br/>
        <w:t>24/7 global customer support</w:t>
        <w:br/>
        <w:t>Mobile app with advanced charting tools</w:t>
        <w:br/>
        <w:t>KuCoin is particularly well-loved by active traders, altcoin hunters, and crypto entrepreneurs seeking early access to trending tokens before they hit other exchanges.</w:t>
        <w:br/>
        <w:t>Why Buy a Verified KuCoin Account?</w:t>
        <w:br/>
        <w:t>KuCoin users must complete KYC (Know Your Customer) verification to unlock full platform access, including:</w:t>
        <w:br/>
        <w:t>Higher withdrawal limits</w:t>
        <w:br/>
        <w:t>P2P fiat trading</w:t>
        <w:br/>
        <w:t>Advanced API trading</w:t>
        <w:br/>
        <w:t>Participation in token launches and promotions</w:t>
        <w:br/>
        <w:t>Access to staking, lending, and futures</w:t>
        <w:br/>
        <w:t>However, the verification process can be:</w:t>
        <w:br/>
        <w:t>Time-consuming</w:t>
        <w:br/>
        <w:t>Unavailable in certain countries</w:t>
        <w:br/>
        <w:t>Rejected due to documentation issues</w:t>
        <w:br/>
        <w:t>A problem if you need multiple verified accounts</w:t>
        <w:br/>
        <w:t>That’s why buying a pre-verified KuCoin account from USAPVAREVIEW.COM is the smart, secure, and legal way to instantly access all features without waiting.</w:t>
        <w:br/>
        <w:t>Why USAPVAREVIEW.COM is the Best Website to Buy Verified KuCoin Accounts</w:t>
        <w:br/>
        <w:t>Buying digital accounts requires trust, transparency, and real customer service. At USAPVAREVIEW.COM, we’re committed to delivering 100% authentic, safe, and clean verified accounts—with the professionalism you deserve.</w:t>
        <w:br/>
        <w:t>Here’s why customers around the globe choose us:</w:t>
        <w:br/>
        <w:t>Verified with Real Documentation</w:t>
        <w:br/>
        <w:t>All our KuCoin accounts are fully verified using real, legitimate documents through the official KYC process (Level 1 and Level 2).</w:t>
        <w:br/>
        <w:t>Ready to Use</w:t>
        <w:br/>
        <w:t>Our accounts are fresh, unused, and come with:</w:t>
        <w:br/>
        <w:t>Verified email login</w:t>
        <w:br/>
        <w:t>Secure password</w:t>
        <w:br/>
        <w:t>Linked phone (optional)</w:t>
        <w:br/>
        <w:t>2FA setup</w:t>
        <w:br/>
        <w:t>Withdrawal and deposit-ready</w:t>
        <w:br/>
        <w:t>Fast Delivery</w:t>
        <w:br/>
        <w:t>We usually deliver your verified KuCoin account within 1 to 6 hours, with 24/7 availability for urgent orders.</w:t>
        <w:br/>
        <w:t>Worldwide Usability</w:t>
        <w:br/>
        <w:t>Our accounts work globally and are suitable for users in all countries, including high-risk regions where KuCoin verification is tough.</w:t>
        <w:br/>
        <w:t>Custom Orders Available</w:t>
        <w:br/>
        <w:t>Need a KuCoin account with a specific country verification? We can create accounts based on your exact business or trading requirements.</w:t>
        <w:br/>
        <w:t>Excellent Customer Support</w:t>
        <w:br/>
        <w:t>We don’t disappear after your purchase. Our team is available to:</w:t>
        <w:br/>
        <w:t>Help you update security settings</w:t>
        <w:br/>
        <w:t>Connect to bots or APIs</w:t>
        <w:br/>
        <w:t>Guide you through safe usage</w:t>
        <w:br/>
        <w:t>Offer replacements (if needed under warranty)</w:t>
        <w:br/>
        <w:t>Competitive Pricing</w:t>
        <w:br/>
        <w:t>We offer the most affordable verified KuCoin accounts in the market—without sacrificing quality or security.</w:t>
        <w:br/>
        <w:t>Benefits of Buying a Verified KuCoin Account</w:t>
        <w:br/>
        <w:t>When you buy a verified KuCoin account from USAPVAREVIEW.COM, you’re not just buying access—you’re buying a competitive edge.</w:t>
        <w:br/>
        <w:t>Instant Access to All Features</w:t>
        <w:br/>
        <w:t>Skip the delay. With a pre-verified account, you can:</w:t>
        <w:br/>
        <w:t>Start trading</w:t>
        <w:br/>
        <w:t>Withdraw high-value assets</w:t>
        <w:br/>
        <w:t>Use trading bots</w:t>
        <w:br/>
        <w:t>Stake and earn rewards</w:t>
        <w:br/>
        <w:t>Avoid Country Restrictions</w:t>
        <w:br/>
        <w:t>Some users from restricted countries cannot complete KuCoin verification. Our accounts eliminate that limitation.</w:t>
        <w:br/>
        <w:t>Multiple Accounts for Business</w:t>
        <w:br/>
        <w:t>Managing multiple crypto businesses or automated trading bots? Our verified accounts help you diversify and scale without trouble.</w:t>
        <w:br/>
        <w:t>Participate in Airdrops &amp; IEOs</w:t>
        <w:br/>
        <w:t>Only verified users can join KuCoin Spotlight (token launch events) or special reward programs.</w:t>
        <w:br/>
        <w:t>Use the KuCard (KuCoin crypto debit card)</w:t>
        <w:br/>
        <w:t>Verified accounts are eligible for the KuCard—KuCoin’s global crypto debit card, allowing you to spend your crypto like fiat.</w:t>
        <w:br/>
        <w:t>How It Works – Buying a KuCoin Account at USAPVAREVIEW.COM</w:t>
        <w:br/>
        <w:t>Buying from us is fast, safe, and simple:</w:t>
        <w:br/>
        <w:t>Step 1: Visit usapvareview.com</w:t>
        <w:br/>
        <w:t>Browse our account offerings or reach out via chat for custom needs.</w:t>
        <w:br/>
        <w:t>Step 2: Choose Your Package</w:t>
        <w:br/>
        <w:t>We offer:</w:t>
        <w:br/>
        <w:t>Basic verified KuCoin accounts</w:t>
        <w:br/>
        <w:t>Level 2 verified accounts (higher limits)</w:t>
        <w:br/>
        <w:t>Bulk or business accounts</w:t>
        <w:br/>
        <w:t>Step 3: Place Your Order</w:t>
        <w:br/>
        <w:t>Secure checkout with various payment methods (crypto, card, etc.).</w:t>
        <w:br/>
        <w:t>Step 4: Receive Account Credentials</w:t>
        <w:br/>
        <w:t>Get your login via secure email within hours.</w:t>
        <w:br/>
        <w:t>Step 5: Start Trading!</w:t>
        <w:br/>
        <w:t>Login, change your password (optional), and begin using KuCoin’s full features.</w:t>
        <w:br/>
        <w:t>Frequently Asked Questions (FAQs)</w:t>
        <w:br/>
        <w:t>Q1: Is it legal to buy a verified KuCoin account?</w:t>
        <w:br/>
        <w:t>Yes, it’s legal as long as you use the account for lawful activities like trading, investing, or staking. All accounts we provide are legitimately created and verified.</w:t>
        <w:br/>
        <w:t>Q2: How fast will I get my account?</w:t>
        <w:br/>
        <w:t>Most users receive their account within 1–6 hours, though bulk or custom orders may take slightly longer.</w:t>
        <w:br/>
        <w:t>Q3: Can I change the email or password?</w:t>
        <w:br/>
        <w:t>You can change the password and security settings. However, to preserve KYC status, we recommend keeping the core account identity (email, name) unchanged.</w:t>
        <w:br/>
        <w:t>Q4: Can I use the account in my country?</w:t>
        <w:br/>
        <w:t>Yes! We deliver KuCoin accounts that work in any country. If you face restrictions, let us know—we’ll tailor the verification to suit your region.</w:t>
        <w:br/>
        <w:t>Q5: Is there a warranty?</w:t>
        <w:br/>
        <w:t>Yes, we provide a replacement guarantee if there’s an issue with login or functionality within the warranty period (usually 3–7 days).</w:t>
        <w:br/>
        <w:t>Q6: What if KuCoin updates its policies?</w:t>
        <w:br/>
        <w:t>We always stay ahead of KuCoin’s policy updates. If any issue arises, we provide live support and solutions.</w:t>
        <w:br/>
        <w:t>✅ Who Should Buy a Verified KuCoin Account?</w:t>
        <w:br/>
        <w:t>Crypto traders seeking instant access</w:t>
        <w:br/>
        <w:t>Affiliate marketers receiving crypto payments</w:t>
        <w:br/>
        <w:t>Crypto influencers who need multiple wallets</w:t>
        <w:br/>
        <w:t>E-commerce vendors who want to hold or convert crypto</w:t>
        <w:br/>
        <w:t>Investors looking for faster access to new tokens</w:t>
        <w:br/>
        <w:t>Developers using KuCoin’s APIs or bots</w:t>
        <w:br/>
        <w:t>Final Thoughts – Conclusion</w:t>
        <w:br/>
        <w:t>KuCoin is a leader in the crypto space for good reason—it’s global, secure, cost-effective, and packed with features. But getting a verified account can be difficult, time-consuming, or even impossible in some regions.</w:t>
        <w:br/>
        <w:t>That’s where USAPVAREVIEW.COM makes the difference.</w:t>
        <w:br/>
        <w:t>We are the best website to buy verified KuCoin accounts, offering:</w:t>
        <w:br/>
        <w:t>✅ Fast, 100% verified accounts</w:t>
        <w:br/>
        <w:t>✅ Global usability and U.S.-friendly options</w:t>
        <w:br/>
        <w:t>✅ Competitive pricing</w:t>
        <w:br/>
        <w:t>✅ Instant access to trading, staking, and APIs</w:t>
        <w:br/>
        <w:t>✅ Secure, discreet delivery</w:t>
        <w:br/>
        <w:t>✅ Trusted support every step of the way</w:t>
        <w:br/>
        <w:t>Whether you're just starting your crypto journey or scaling up your trading empire, a verified KuCoin account from USAPVAREVIEW.COM gives you the tools you need—without the headaches.</w:t>
        <w:br/>
        <w:t>Ready to get started? Visit USAPVAREVIEW.COM and secure your verified KuCoin account today.</w:t>
      </w:r>
    </w:p>
    <w:p>
      <w:pPr>
        <w:pStyle w:val="Heading1"/>
      </w:pPr>
      <w:r>
        <w:t>Перевод на русский</w:t>
      </w:r>
    </w:p>
    <w:p>
      <w:r>
        <w:t>Gain a Competitive Advantage: Buy Verified KuCoin Accounts – USAPVAREVIEW.COM</w:t>
        <w:br/>
        <w:t>In today's rapidly growing digital economy, cryptocurrency is no longer a niche interest—it’s a central part of global financial systems, investment portfolios, and online commerce. For traders and crypto enthusiasts, using a reputable and powerful platform like KuCoin is essential. However, setting up and verifying a KuCoin account can be a hassle, especially for users in restricted or high-risk regions.</w:t>
        <w:br/>
        <w:t>That’s where USAPVAREVIEW.COM comes in.</w:t>
        <w:br/>
        <w:t>We help you gain a competitive advantage by offering fully verified KuCoin accounts—ready for instant trading, withdrawals, and access to all features. Whether you're a beginner trader, crypto whale, or DeFi enthusiast, buying a verified KuCoin account gives you the head start you need in the volatile crypto market.</w:t>
        <w:br/>
        <w:t>Our Account Service Quality:-</w:t>
        <w:br/>
        <w:t>➣ 100% Money-Back Guarantee</w:t>
        <w:br/>
        <w:t>➣ Brand New, Authentic Accounts</w:t>
        <w:br/>
        <w:t>➣ Fresh Account with No Transaction History</w:t>
        <w:br/>
        <w:t>➣ 100% Secure KuCoin Account</w:t>
        <w:br/>
        <w:t>➣ Instant Delivery &amp; Ready for Use</w:t>
        <w:br/>
        <w:t>➣ Top-Quality, Reliable, Safe, and Drip-Free Service</w:t>
        <w:br/>
        <w:t>➣ Verified Phone Number (from any country)</w:t>
        <w:br/>
        <w:t>➣ Card Verified, Direct Deposit Enabled, Physical Card Active</w:t>
        <w:br/>
        <w:t>➣ 24/7 Customer Support Available</w:t>
        <w:br/>
        <w:t>➣ KuCoin Accounts from USA, UK, CA, and Other Countries</w:t>
        <w:br/>
        <w:t>➣ Premium Quality, Loss-Free, and Fully Secure Service</w:t>
        <w:br/>
        <w:t>➣ Photo ID Verified (NID, Driving License, Passport)</w:t>
        <w:br/>
        <w:t>➣ Verified with Driving License, Passport, or Visa Card</w:t>
        <w:br/>
        <w:t>➡️Contact our store manager :- 24/7</w:t>
        <w:br/>
        <w:t>➥Email:</w:t>
        <w:br/>
        <w:t>usapvareviewoffical@gmail.com</w:t>
        <w:br/>
        <w:t>➥Skype: UsaPVA Review</w:t>
        <w:br/>
        <w:t>➥Telegram: @usapvareviewoffical</w:t>
        <w:br/>
        <w:t>➥WhatsApp: +1 (475) 313-2697</w:t>
        <w:br/>
        <w:t>https://usapvareview.com/product/buy-verified-kucoin-accounts/</w:t>
        <w:br/>
        <w:t>Why Buying a Verified KuCoin Account Gives You an Edge</w:t>
        <w:br/>
        <w:t>Let’s face it—time is money, especially in crypto. Every second you spend on manual registration, identity verification, email confirmation, and KYC procedures is a missed opportunity in a fast-paced market.</w:t>
        <w:br/>
        <w:t>Buying a verified KuCoin account from USAPVAREVIEW.COM offers several strategic advantages:</w:t>
        <w:br/>
        <w:t>Instant access to trading</w:t>
        <w:br/>
        <w:t>Avoid delays in identity verification (KYC Level 1/2/3)</w:t>
        <w:br/>
        <w:t>Global functionality with U.S. or international ID verified accounts</w:t>
        <w:br/>
        <w:t>Compliant and ready for large withdrawals</w:t>
        <w:br/>
        <w:t>Linked and secured with a verified email and 2FA enabled</w:t>
        <w:br/>
        <w:t>Ready to deposit, withdraw, and trade all major coins and altcoins</w:t>
        <w:br/>
        <w:t>Our Account Service Quality at USAPVAREVIEW</w:t>
        <w:br/>
        <w:t>At USAPVAREVIEW.COM, we don’t just sell digital accounts—we deliver value, trust, and security. Every verified KuCoin account we offer is carefully created and verified by our expert compliance team to meet platform standards and ensure maximum usability.</w:t>
        <w:br/>
        <w:t>Here’s what makes our KuCoin account service stand out:</w:t>
        <w:br/>
        <w:t>100% Verified KuCoin Accounts</w:t>
        <w:br/>
        <w:t>All accounts are verified with genuine documents and compliant with KuCoin's KYC processes (Level 1 and Level 2). Some are optionally upgraded to KYC Level 3 for higher withdrawal limits.</w:t>
        <w:br/>
        <w:t>Fresh and Clean Accounts</w:t>
        <w:br/>
        <w:t>We never recycle or reuse accounts. Every KuCoin account we deliver is brand new, clean, and has no previous trading history.</w:t>
        <w:br/>
        <w:t>Secured Login Details</w:t>
        <w:br/>
        <w:t>We provide:</w:t>
        <w:br/>
        <w:t>Verified email access</w:t>
        <w:br/>
        <w:t>KuCoin login credentials</w:t>
        <w:br/>
        <w:t>Optional setup with Two-Factor Authentication (2FA)</w:t>
        <w:br/>
        <w:t>Support to update details post-purchase</w:t>
        <w:br/>
        <w:t>Fast Delivery</w:t>
        <w:br/>
        <w:t>Most account orders are processed within 1–12 hours, and delivery is always secured and confidential via email.</w:t>
        <w:br/>
        <w:t>Customization Available</w:t>
        <w:br/>
        <w:t>Need accounts verified with a specific country or documentation? We can accommodate special requests for bulk or customized orders.</w:t>
        <w:br/>
        <w:t>After-Sale Support</w:t>
        <w:br/>
        <w:t>Our support team is available to help you:</w:t>
        <w:br/>
        <w:t>Update your security settings</w:t>
        <w:br/>
        <w:t>Connect KuCoin to trading bots or wallets</w:t>
        <w:br/>
        <w:t>Ensure ongoing platform compliance</w:t>
        <w:br/>
        <w:t>Why Choose KuCoin as Your Crypto Exchange Platform</w:t>
        <w:br/>
        <w:t>Founded in 2017, KuCoin has become one of the world’s leading cryptocurrency exchanges. With over 30 million users in 200+ countries, it provides a powerful platform to buy, sell, trade, and stake cryptocurrencies.</w:t>
        <w:br/>
        <w:t>Key Reasons Why KuCoin Stands Out:</w:t>
        <w:br/>
        <w:t>Extensive Crypto Listings</w:t>
        <w:br/>
        <w:t>KuCoin supports over 700 cryptocurrencies including BTC, ETH, SOL, DOT, BNB, ADA, and emerging altcoins—many of which are hard to find on other exchanges.</w:t>
        <w:br/>
        <w:t>User-Friendly Trading Interface</w:t>
        <w:br/>
        <w:t>Whether you're a beginner or an advanced trader, KuCoin’s interface makes crypto trading intuitive and efficient.</w:t>
        <w:br/>
        <w:t>Low Trading Fees</w:t>
        <w:br/>
        <w:t>KuCoin offers some of the lowest trading fees in the industry—just 0.1% per trade, with discounts for using KCS (KuCoin Token).</w:t>
        <w:br/>
        <w:t>Advanced Trading Features</w:t>
        <w:br/>
        <w:t>Futures and margin trading</w:t>
        <w:br/>
        <w:t>Trading bots</w:t>
        <w:br/>
        <w:t>P2P platform for fiat exchanges</w:t>
        <w:br/>
        <w:t>Staking and lending services</w:t>
        <w:br/>
        <w:t>KYC options for different limits</w:t>
        <w:br/>
        <w:t>Best Website to Buy Verified KuCoin Accounts – USAPVAREVIEW.COM</w:t>
        <w:br/>
        <w:t>Cryptocurrency has emerged as a cornerstone of modern finance. Whether you're a beginner exploring decentralized finance (DeFi) or a seasoned investor looking for low-fee trades, KuCoin offers one of the most robust, versatile, and trader-friendly platforms on the market.</w:t>
        <w:br/>
        <w:t>But while signing up is easy, getting verified on KuCoin can be a real hurdle—especially for users in countries with restricted access, documentation issues, or those who need multiple accounts for business purposes. That’s where USAPVAREVIEW.COM provides a secure, reliable solution.</w:t>
        <w:br/>
        <w:t>If you're looking for the best website to buy verified KuCoin accounts, USAPVAREVIEW.COM is your trusted partner. With a track record of authenticity, fast delivery, and customer-focused services, we help users gain instant access to KuCoin’s full suite of features by offering 100% verified KuCoin accounts.</w:t>
        <w:br/>
        <w:t>What Is KuCoin?</w:t>
        <w:br/>
        <w:t>KuCoin is one of the world’s most popular cryptocurrency exchanges, launched in 2017 and headquartered in Seychelles. Known as “The People's Exchange,” KuCoin provides easy access to a massive range of crypto assets, advanced trading features, and high security—at low cost.</w:t>
        <w:br/>
        <w:t>Today, KuCoin serves over 30 million users across more than 200 countries, making it one of the Top 5 global crypto exchanges by volume.</w:t>
        <w:br/>
        <w:t>Key Features of KuCoin:</w:t>
        <w:br/>
        <w:t>700+ listed coins and tokens</w:t>
        <w:br/>
        <w:t>Margin and futures trading</w:t>
        <w:br/>
        <w:t>Crypto lending, staking, and rewards</w:t>
        <w:br/>
        <w:t>Built-in trading bots and APIs</w:t>
        <w:br/>
        <w:t>Spot trading and P2P fiat exchange</w:t>
        <w:br/>
        <w:t>24/7 global customer support</w:t>
        <w:br/>
        <w:t>Mobile app with advanced charting tools</w:t>
        <w:br/>
        <w:t>KuCoin is particularly well-loved by active traders, altcoin hunters, and crypto entrepreneurs seeking early access to trending tokens before they hit other exchanges.</w:t>
        <w:br/>
        <w:t>Why Buy a Verified KuCoin Account?</w:t>
        <w:br/>
        <w:t>KuCoin users must complete KYC (Know Your Customer) verification to unlock full platform access, including:</w:t>
        <w:br/>
        <w:t>Higher withdrawal limits</w:t>
        <w:br/>
        <w:t>P2P fiat trading</w:t>
        <w:br/>
        <w:t>Advanced API trading</w:t>
        <w:br/>
        <w:t>Participation in token launches and promotions</w:t>
        <w:br/>
        <w:t>Access to staking, lending, and futures</w:t>
        <w:br/>
        <w:t>However, the verification process can be:</w:t>
        <w:br/>
        <w:t>Time-consuming</w:t>
        <w:br/>
        <w:t>Unavailable in certain countries</w:t>
        <w:br/>
        <w:t>Rejected due to documentation issues</w:t>
        <w:br/>
        <w:t>A problem if you need multiple verified accounts</w:t>
        <w:br/>
        <w:t>That’s why buying a pre-verified KuCoin account from USAPVAREVIEW.COM is the smart, secure, and legal way to instantly access all features without waiting.</w:t>
        <w:br/>
        <w:t>Why USAPVAREVIEW.COM is the Best Website to Buy Verified KuCoin Accounts</w:t>
        <w:br/>
        <w:t>Buying digital accounts requires trust, transparency, and real customer service. At USAPVAREVIEW.COM, we’re committed to delivering 100% authentic, safe, and clean verified accounts—with the professionalism you deserve.</w:t>
        <w:br/>
        <w:t>Here’s why customers around the globe choose us:</w:t>
        <w:br/>
        <w:t>Verified with Real Documentation</w:t>
        <w:br/>
        <w:t>All our KuCoin accounts are fully verified using real, legitimate documents through the official KYC process (Level 1 and Level 2).</w:t>
        <w:br/>
        <w:t>Ready to Use</w:t>
        <w:br/>
        <w:t>Our accounts are fresh, unused, and come with:</w:t>
        <w:br/>
        <w:t>Verified email login</w:t>
        <w:br/>
        <w:t>Secure password</w:t>
        <w:br/>
        <w:t>Linked phone (optional)</w:t>
        <w:br/>
        <w:t>2FA setup</w:t>
        <w:br/>
        <w:t>Withdrawal and deposit-ready</w:t>
        <w:br/>
        <w:t>Fast Delivery</w:t>
        <w:br/>
        <w:t>We usually deliver your verified KuCoin account within 1 to 6 hours, with 24/7 availability for urgent orders.</w:t>
        <w:br/>
        <w:t>Worldwide Usability</w:t>
        <w:br/>
        <w:t>Our accounts work globally and are suitable for users in all countries, including high-risk regions where KuCoin verification is tough.</w:t>
        <w:br/>
        <w:t>Custom Orders Available</w:t>
        <w:br/>
        <w:t>Need a KuCoin account with a specific country verification? We can create accounts based on your exact business or trading requirements.</w:t>
        <w:br/>
        <w:t>Excellent Customer Support</w:t>
        <w:br/>
        <w:t>We don’t disappear after your purchase. Our team is available to:</w:t>
        <w:br/>
        <w:t>Help you update security settings</w:t>
        <w:br/>
        <w:t>Connect to bots or APIs</w:t>
        <w:br/>
        <w:t>Guide you through safe usage</w:t>
        <w:br/>
        <w:t>Offer replacements (if needed under warranty)</w:t>
        <w:br/>
        <w:t>Competitive Pricing</w:t>
        <w:br/>
        <w:t>We offer the most affordable verified KuCoin accounts in the market—without sacrificing quality or security.</w:t>
        <w:br/>
        <w:t>Benefits of Buying a Verified KuCoin Account</w:t>
        <w:br/>
        <w:t>When you buy a verified KuCoin account from USAPVAREVIEW.COM, you’re not just buying access—you’re buying a competitive edge.</w:t>
        <w:br/>
        <w:t>Instant Access to All Features</w:t>
        <w:br/>
        <w:t>Skip the delay. With a pre-verified account, you can:</w:t>
        <w:br/>
        <w:t>Start trading</w:t>
        <w:br/>
        <w:t>Withdraw high-value assets</w:t>
        <w:br/>
        <w:t>Use trading bots</w:t>
        <w:br/>
        <w:t>Stake and earn rewards</w:t>
        <w:br/>
        <w:t>Avoid Country Restrictions</w:t>
        <w:br/>
        <w:t>Some users from restricted countries cannot complete KuCoin verification. Our accounts eliminate that limitation.</w:t>
        <w:br/>
        <w:t>Multiple Accounts for Business</w:t>
        <w:br/>
        <w:t>Managing multiple crypto businesses or automated trading bots? Our verified accounts help you diversify and scale without trouble.</w:t>
        <w:br/>
        <w:t>Participate in Airdrops &amp; IEOs</w:t>
        <w:br/>
        <w:t>Only verified users can join KuCoin Spotlight (token launch events) or special reward programs.</w:t>
        <w:br/>
        <w:t>Use the KuCard (KuCoin crypto debit card)</w:t>
        <w:br/>
        <w:t>Verified accounts are eligible for the KuCard—KuCoin’s global crypto debit card, allowing you to spend your crypto like fiat.</w:t>
        <w:br/>
        <w:t>How It Works – Buying a KuCoin Account at USAPVAREVIEW.COM</w:t>
        <w:br/>
        <w:t>Buying from us is fast, safe, and simple:</w:t>
        <w:br/>
        <w:t>Step 1: Visit usapvareview.com</w:t>
        <w:br/>
        <w:t>Browse our account offerings or reach out via chat for custom needs.</w:t>
        <w:br/>
        <w:t>Step 2: Choose Your Package</w:t>
        <w:br/>
        <w:t>We offer:</w:t>
        <w:br/>
        <w:t>Basic verified KuCoin accounts</w:t>
        <w:br/>
        <w:t>Level 2 verified accounts (higher limits)</w:t>
        <w:br/>
        <w:t>Bulk or business accounts</w:t>
        <w:br/>
        <w:t>Step 3: Place Your Order</w:t>
        <w:br/>
        <w:t>Secure checkout with various payment methods (crypto, card, etc.).</w:t>
        <w:br/>
        <w:t>Step 4: Receive Account Credentials</w:t>
        <w:br/>
        <w:t>Get your login via secure email within hours.</w:t>
        <w:br/>
        <w:t>Step 5: Start Trading!</w:t>
        <w:br/>
        <w:t>Login, change your password (optional), and begin using KuCoin’s full features.</w:t>
        <w:br/>
        <w:t>Frequently Asked Questions (FAQs)</w:t>
        <w:br/>
        <w:t>Q1: Is it legal to buy a verified KuCoin account?</w:t>
        <w:br/>
        <w:t>Yes, it’s legal as long as you use the account for lawful activities like trading, investing, or staking. All accounts we provide are legitimately created and verified.</w:t>
        <w:br/>
        <w:t>Q2: How fast will I get my account?</w:t>
        <w:br/>
        <w:t>Most users receive their account within 1–6 hours, though bulk or custom orders may take slightly longer.</w:t>
        <w:br/>
        <w:t>Q3: Can I change the email or password?</w:t>
        <w:br/>
        <w:t>You can change the password and security settings. However, to preserve KYC status, we recommend keeping the core account identity (email, name) unchanged.</w:t>
        <w:br/>
        <w:t>Q4: Can I use the account in my country?</w:t>
        <w:br/>
        <w:t>Yes! We deliver KuCoin accounts that work in any country. If you face restrictions, let us know—we’ll tailor the verification to suit your region.</w:t>
        <w:br/>
        <w:t>Q5: Is there a warranty?</w:t>
        <w:br/>
        <w:t>Yes, we provide a replacement guarantee if there’s an issue with login or functionality within the warranty period (usually 3–7 days).</w:t>
        <w:br/>
        <w:t>Q6: What if KuCoin updates its policies?</w:t>
        <w:br/>
        <w:t>We always stay ahead of KuCoin’s policy updates. If any issue arises, we provide live support and solutions.</w:t>
        <w:br/>
        <w:t>✅ Who Should Buy a Verified KuCoin Account?</w:t>
        <w:br/>
        <w:t>Crypto traders seeking instant access</w:t>
        <w:br/>
        <w:t>Affiliate marketers receiving crypto payments</w:t>
        <w:br/>
        <w:t>Crypto influencers who need multiple wallets</w:t>
        <w:br/>
        <w:t>E-commerce vendors who want to hold or convert crypto</w:t>
        <w:br/>
        <w:t>Investors looking for faster access to new tokens</w:t>
        <w:br/>
        <w:t>Developers using KuCoin’s APIs or bots</w:t>
        <w:br/>
        <w:t>Final Thoughts – Conclusion</w:t>
        <w:br/>
        <w:t>KuCoin is a leader in the crypto space for good reason—it’s global, secure, cost-effective, and packed with features. But getting a verified account can be difficult, time-consuming, or even impossible in some regions.</w:t>
        <w:br/>
        <w:t>That’s where USAPVAREVIEW.COM makes the difference.</w:t>
        <w:br/>
        <w:t>We are the best website to buy verified KuCoin accounts, offering:</w:t>
        <w:br/>
        <w:t>✅ Fast, 100% verified accounts</w:t>
        <w:br/>
        <w:t>✅ Global usability and U.S.-friendly options</w:t>
        <w:br/>
        <w:t>✅ Competitive pricing</w:t>
        <w:br/>
        <w:t>✅ Instant access to trading, staking, and APIs</w:t>
        <w:br/>
        <w:t>✅ Secure, discreet delivery</w:t>
        <w:br/>
        <w:t>✅ Trusted support every step of the way</w:t>
        <w:br/>
        <w:t>Whether you're just starting your crypto journey or scaling up your trading empire, a verified KuCoin account from USAPVAREVIEW.COM gives you the tools you need—without the headaches.</w:t>
        <w:br/>
        <w:t>Ready to get started? Visit USAPVAREVIEW.COM and secure your verified KuCoin account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