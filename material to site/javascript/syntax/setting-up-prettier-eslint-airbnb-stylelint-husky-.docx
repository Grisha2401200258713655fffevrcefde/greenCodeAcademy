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Setting up Prettier, ESLint, Airbnb, Stylelint, Husky, and lint-staged for a consistent Node.js workflow</w:t>
      </w:r>
    </w:p>
    <w:p>
      <w:r>
        <w:t>Язык оригинала: en</w:t>
      </w:r>
    </w:p>
    <w:p>
      <w:pPr>
        <w:pStyle w:val="Heading1"/>
      </w:pPr>
      <w:r>
        <w:t>Оригинал</w:t>
      </w:r>
    </w:p>
    <w:p>
      <w:r>
        <w:t>Whether you’re coding solo or working in a team, one thing becomes obvious fast: style inconsistencies and formatting nitpicks waste time.</w:t>
        <w:br/>
        <w:t>Over the years, I’ve landed on a setup that saves mental overhead, keeps the codebase clean, and scales well across teams and projects. In this guide, I’ll walk you through how I configure Prettier, ESLint with Airbnb’s style guide, Stylelint, Husky, and lint-staged in a Node.js environment.</w:t>
        <w:br/>
        <w:t>Let’s start with a high-level view of what each tool brings to the table.</w:t>
        <w:br/>
        <w:t>📦 Overview: What Each Tool Does (and Why You Need It)</w:t>
        <w:br/>
        <w:t>Tool</w:t>
        <w:br/>
        <w:t>What It Solves</w:t>
        <w:br/>
        <w:t>Prettier</w:t>
        <w:br/>
        <w:t>Automatically formats code to a consistent style across file types.</w:t>
        <w:br/>
        <w:t>ESLint</w:t>
        <w:br/>
        <w:t>Detects syntax errors and enforces coding best practices in JS/TS code.</w:t>
        <w:br/>
        <w:t>Airbnb Config</w:t>
        <w:br/>
        <w:t>A widely adopted ESLint config that enforces readable, consistent JS code.</w:t>
        <w:br/>
        <w:t>Stylelint</w:t>
        <w:br/>
        <w:t>Linter for CSS/SCSS that catches errors and enforces style conventions.</w:t>
        <w:br/>
        <w:t>lint-staged</w:t>
        <w:br/>
        <w:t>Ensures linters only run on staged files — fast and targeted.</w:t>
        <w:br/>
        <w:t>Husky</w:t>
        <w:br/>
        <w:t>Hooks into Git to run checks before code is committed, keeping your main branch clean.</w:t>
        <w:br/>
        <w:t>When combined, these tools reduce the surface area for bugs, reduce friction in code reviews, and let you focus on solving real problems — not arguing about trailing commas.</w:t>
        <w:br/>
        <w:t>🧹 Step 1: Prettier — Your Formatting Backbone</w:t>
        <w:br/>
        <w:t>Prettier is an opinionated formatter. It doesn’t care how you want your code to look — it enforces a consistent, readable style. It supports many file types: .html, .json, .js, .ts, .css, .scss, .md, etc.</w:t>
        <w:br/>
        <w:t>🔧 Install</w:t>
        <w:br/>
        <w:t>npm</w:t>
        <w:br/>
        <w:t>install</w:t>
        <w:br/>
        <w:t>--save-dev</w:t>
        <w:br/>
        <w:t>prettier</w:t>
        <w:br/>
        <w:t>Enter fullscreen mode</w:t>
        <w:br/>
        <w:t>Exit fullscreen mode</w:t>
        <w:br/>
        <w:t>Create a</w:t>
        <w:br/>
        <w:t>.prettierrc</w:t>
        <w:br/>
        <w:t>file at the root of your project. You can modify these settings as per your preferences. Refer to the</w:t>
        <w:br/>
        <w:t>Prettier</w:t>
        <w:br/>
        <w:t>documentation for all available options. Here's a sample configuration I use:</w:t>
        <w:br/>
        <w:t>{</w:t>
        <w:br/>
        <w:t>"bracketSpacing"</w:t>
        <w:br/>
        <w:t>:</w:t>
        <w:br/>
        <w:t>true</w:t>
        <w:br/>
        <w:t>,</w:t>
        <w:br/>
        <w:t>"printWidth"</w:t>
        <w:br/>
        <w:t>:</w:t>
        <w:br/>
        <w:t>120</w:t>
        <w:br/>
        <w:t>,</w:t>
        <w:br/>
        <w:t>"singleQuote"</w:t>
        <w:br/>
        <w:t>:</w:t>
        <w:br/>
        <w:t>true</w:t>
        <w:br/>
        <w:t>,</w:t>
        <w:br/>
        <w:t>"tabWidth"</w:t>
        <w:br/>
        <w:t>:</w:t>
        <w:br/>
        <w:t>2</w:t>
        <w:br/>
        <w:t>,</w:t>
        <w:br/>
        <w:t>"trailingComma"</w:t>
        <w:br/>
        <w:t>:</w:t>
        <w:br/>
        <w:t>"all"</w:t>
        <w:br/>
        <w:t>}</w:t>
        <w:br/>
        <w:t>Enter fullscreen mode</w:t>
        <w:br/>
        <w:t>Exit fullscreen mode</w:t>
        <w:br/>
        <w:t>Why these settings?</w:t>
        <w:br/>
        <w:t>bracketSpacing</w:t>
        <w:br/>
        <w:t>- Improves readability with space inside object literals:</w:t>
        <w:br/>
        <w:t>{ key: value }</w:t>
        <w:br/>
        <w:t>.</w:t>
        <w:br/>
        <w:t>printWidth</w:t>
        <w:br/>
        <w:t>- I find 80 too cramped; 120 gives more breathing room, especially for modern monitors.</w:t>
        <w:br/>
        <w:t>singleQuote</w:t>
        <w:br/>
        <w:t>- JavaScript traditionally uses single quotes; this reduces diff noise and aligns with many style guides.</w:t>
        <w:br/>
        <w:t>tabWidth</w:t>
        <w:br/>
        <w:t>- Standard size, especially in JS/TS communities.</w:t>
        <w:br/>
        <w:t>trailingComma</w:t>
        <w:br/>
        <w:t>- Makes diffs cleaner and reduces bugs when adding new lines.</w:t>
        <w:br/>
        <w:t>Create a</w:t>
        <w:br/>
        <w:t>.prettierignore</w:t>
        <w:br/>
        <w:t>file at the root of your project to exclude files/directories you don’t want Prettier to touch — generated files, IDE configs, etc.</w:t>
        <w:br/>
        <w:t>node_modules</w:t>
        <w:br/>
        <w:t>build</w:t>
        <w:br/>
        <w:t>dist</w:t>
        <w:br/>
        <w:t>coverage</w:t>
        <w:br/>
        <w:t>.vscode</w:t>
        <w:br/>
        <w:t>Enter fullscreen mode</w:t>
        <w:br/>
        <w:t>Exit fullscreen mode</w:t>
        <w:br/>
        <w:t>🧠 Step 2: ESLint + Airbnb — Code Quality &amp; Best Practices</w:t>
        <w:br/>
        <w:t>Where Prettier handles style, ESLint enforces logic and structure. It catches things like unused variables, accidental globals and subtle syntax issues.</w:t>
        <w:br/>
        <w:t>The Airbnb style guide is battle-tested and opinionated. It promotes clarity, consistency and best practices out of the box.</w:t>
        <w:br/>
        <w:t>🔧 Install dependencies</w:t>
        <w:br/>
        <w:t>npm</w:t>
        <w:br/>
        <w:t>install</w:t>
        <w:br/>
        <w:t>--save-dev</w:t>
        <w:br/>
        <w:t>eslint eslint-plugin-node eslint-config-node</w:t>
        <w:br/>
        <w:t>npm</w:t>
        <w:br/>
        <w:t>install</w:t>
        <w:br/>
        <w:t>--save</w:t>
        <w:br/>
        <w:t>-dev</w:t>
        <w:br/>
        <w:t>eslint-plugin-prettier eslint-config-prettier</w:t>
        <w:br/>
        <w:t>npx install-peerdeps</w:t>
        <w:br/>
        <w:t>--dev</w:t>
        <w:br/>
        <w:t>eslint-config-airbnb-base</w:t>
        <w:br/>
        <w:t>Enter fullscreen mode</w:t>
        <w:br/>
        <w:t>Exit fullscreen mode</w:t>
        <w:br/>
        <w:t>Note: Use</w:t>
        <w:br/>
        <w:t>eslint-config-airbnb</w:t>
        <w:br/>
        <w:t>instead of</w:t>
        <w:br/>
        <w:t>airbnb-base</w:t>
        <w:br/>
        <w:t>if you’re working with React.</w:t>
        <w:br/>
        <w:t>Create an</w:t>
        <w:br/>
        <w:t>.eslintrc.json</w:t>
        <w:br/>
        <w:t>file at the root of your project. Here's a sample configuration that uses the Airbnb base rules (which exclude React-specific rules). It also adds Prettier and node config as a rule. Check out</w:t>
        <w:br/>
        <w:t>ESLint</w:t>
        <w:br/>
        <w:t>docs for full sets of available rules:</w:t>
        <w:br/>
        <w:t>{</w:t>
        <w:br/>
        <w:t>"env"</w:t>
        <w:br/>
        <w:t>:</w:t>
        <w:br/>
        <w:t>{</w:t>
        <w:br/>
        <w:t>"browser"</w:t>
        <w:br/>
        <w:t>:</w:t>
        <w:br/>
        <w:t>true</w:t>
        <w:br/>
        <w:t>,</w:t>
        <w:br/>
        <w:t>"commonjs"</w:t>
        <w:br/>
        <w:t>:</w:t>
        <w:br/>
        <w:t>true</w:t>
        <w:br/>
        <w:t>,</w:t>
        <w:br/>
        <w:t>"es2021"</w:t>
        <w:br/>
        <w:t>:</w:t>
        <w:br/>
        <w:t>true</w:t>
        <w:br/>
        <w:t>},</w:t>
        <w:br/>
        <w:t>"extends"</w:t>
        <w:br/>
        <w:t>:</w:t>
        <w:br/>
        <w:t>[</w:t>
        <w:br/>
        <w:t>"airbnb-base"</w:t>
        <w:br/>
        <w:t>,</w:t>
        <w:br/>
        <w:t>"prettier"</w:t>
        <w:br/>
        <w:t>,</w:t>
        <w:br/>
        <w:t>"plugin:node/recommended"</w:t>
        <w:br/>
        <w:t>],</w:t>
        <w:br/>
        <w:t>"plugins"</w:t>
        <w:br/>
        <w:t>:</w:t>
        <w:br/>
        <w:t>[</w:t>
        <w:br/>
        <w:t>"prettier"</w:t>
        <w:br/>
        <w:t>],</w:t>
        <w:br/>
        <w:t>"rules"</w:t>
        <w:br/>
        <w:t>:</w:t>
        <w:br/>
        <w:t>{</w:t>
        <w:br/>
        <w:t>"prettier/prettier"</w:t>
        <w:br/>
        <w:t>:</w:t>
        <w:br/>
        <w:t>"warn"</w:t>
        <w:br/>
        <w:t>,</w:t>
        <w:br/>
        <w:t>"no-console"</w:t>
        <w:br/>
        <w:t>:</w:t>
        <w:br/>
        <w:t>"warn"</w:t>
        <w:br/>
        <w:t>,</w:t>
        <w:br/>
        <w:t>"no-unused-vars"</w:t>
        <w:br/>
        <w:t>:</w:t>
        <w:br/>
        <w:t>"warn"</w:t>
        <w:br/>
        <w:t>,</w:t>
        <w:br/>
        <w:t>"no-shadow"</w:t>
        <w:br/>
        <w:t>:</w:t>
        <w:br/>
        <w:t>"off"</w:t>
        <w:br/>
        <w:t>,</w:t>
        <w:br/>
        <w:t>"no-underscore-dangle"</w:t>
        <w:br/>
        <w:t>:</w:t>
        <w:br/>
        <w:t>"off"</w:t>
        <w:br/>
        <w:t>}</w:t>
        <w:br/>
        <w:t>}</w:t>
        <w:br/>
        <w:t>Enter fullscreen mode</w:t>
        <w:br/>
        <w:t>Exit fullscreen mode</w:t>
        <w:br/>
        <w:t>Key rules explained:</w:t>
        <w:br/>
        <w:t>prettier/prettier</w:t>
        <w:br/>
        <w:t>- ESLint surfaces Prettier issues, but only as warnings.</w:t>
        <w:br/>
        <w:t>no-console</w:t>
        <w:br/>
        <w:t>- Logs are useful during development, but shouldn’t ship to prod.</w:t>
        <w:br/>
        <w:t>no-unused-vars</w:t>
        <w:br/>
        <w:t>- Helps avoid bloated, misleading code.</w:t>
        <w:br/>
        <w:t>no-underscore-dangle</w:t>
        <w:br/>
        <w:t>- I often use _id from MongoDB, so this rule gets turned off.</w:t>
        <w:br/>
        <w:t>🎨 Step 3: Stylelint — Keep Your Stylesheets Clean</w:t>
        <w:br/>
        <w:t>Stylelint works just like ESLint, but for styles. It ensures your SCSS/CSS is consistent, avoids deprecated syntax and promotes clean layout logic.</w:t>
        <w:br/>
        <w:t>🔧 Install</w:t>
        <w:br/>
        <w:t>npm</w:t>
        <w:br/>
        <w:t>install</w:t>
        <w:br/>
        <w:t>--save-dev</w:t>
        <w:br/>
        <w:t>sass stylelint stylelint-config-standard-scss stylelint-config-prettier</w:t>
        <w:br/>
        <w:t>Enter fullscreen mode</w:t>
        <w:br/>
        <w:t>Exit fullscreen mode</w:t>
        <w:br/>
        <w:t>Create</w:t>
        <w:br/>
        <w:t>.stylelintrc.json</w:t>
        <w:br/>
        <w:t>in the project root. Here's a sample configuration:</w:t>
        <w:br/>
        <w:t>{</w:t>
        <w:br/>
        <w:t>"extends"</w:t>
        <w:br/>
        <w:t>:</w:t>
        <w:br/>
        <w:t>[</w:t>
        <w:br/>
        <w:t>"stylelint-config-standard-scss"</w:t>
        <w:br/>
        <w:t>,</w:t>
        <w:br/>
        <w:t>"stylelint-config-prettier"</w:t>
        <w:br/>
        <w:t>],</w:t>
        <w:br/>
        <w:t>"rules"</w:t>
        <w:br/>
        <w:t>:</w:t>
        <w:br/>
        <w:t>{</w:t>
        <w:br/>
        <w:t>"color-function-notation"</w:t>
        <w:br/>
        <w:t>:</w:t>
        <w:br/>
        <w:t>"legacy"</w:t>
        <w:br/>
        <w:t>,</w:t>
        <w:br/>
        <w:t>"selector-class-pattern"</w:t>
        <w:br/>
        <w:t>:</w:t>
        <w:br/>
        <w:t>null</w:t>
        <w:br/>
        <w:t>}</w:t>
        <w:br/>
        <w:t>}</w:t>
        <w:br/>
        <w:t>Enter fullscreen mode</w:t>
        <w:br/>
        <w:t>Exit fullscreen mode</w:t>
        <w:br/>
        <w:t>What this does:</w:t>
        <w:br/>
        <w:t>standard-scss</w:t>
        <w:br/>
        <w:t>gives us a solid base config for SCSS.</w:t>
        <w:br/>
        <w:t>tylelint-config-prettier</w:t>
        <w:br/>
        <w:t>disables rules that conflict with Prettier.</w:t>
        <w:br/>
        <w:t>We relax strict class naming rules</w:t>
        <w:br/>
        <w:t>selector-class-pattern</w:t>
        <w:br/>
        <w:t>to suit different naming conventions (BEM, utility-first, etc.).</w:t>
        <w:br/>
        <w:t>⚡ Step 4: lint-staged — Lint Only What Changed</w:t>
        <w:br/>
        <w:t>Without lint-staged, Husky would run ESLint/Prettier on the whole codebase for every commit. That’s slow and unnecessary. lint-staged is a package that can be used to run formatting and linting commands on staged files in a Git repo.</w:t>
        <w:br/>
        <w:t>🔧 Install</w:t>
        <w:br/>
        <w:t>npm</w:t>
        <w:br/>
        <w:t>install</w:t>
        <w:br/>
        <w:t>--save-dev</w:t>
        <w:br/>
        <w:t>lint-staged</w:t>
        <w:br/>
        <w:t>Enter fullscreen mode</w:t>
        <w:br/>
        <w:t>Exit fullscreen mode</w:t>
        <w:br/>
        <w:t>lint-staged will run specific commands on staged files before committing them. Add the following configuration to your</w:t>
        <w:br/>
        <w:t>package.json</w:t>
        <w:br/>
        <w:t>. The below configures lint-staged to run Prettier, Stylelint and ESLint. Only add the Stylelint script for front-end projects:</w:t>
        <w:br/>
        <w:t>"lint-staged"</w:t>
        <w:br/>
        <w:t>:</w:t>
        <w:br/>
        <w:t>{</w:t>
        <w:br/>
        <w:t>"*.{js,ts,jsx,tsx}"</w:t>
        <w:br/>
        <w:t>:</w:t>
        <w:br/>
        <w:t>[</w:t>
        <w:br/>
        <w:t>"prettier --write"</w:t>
        <w:br/>
        <w:t>,</w:t>
        <w:br/>
        <w:t>"eslint"</w:t>
        <w:br/>
        <w:t>],</w:t>
        <w:br/>
        <w:t>"*.{css,scss,json,md}"</w:t>
        <w:br/>
        <w:t>:</w:t>
        <w:br/>
        <w:t>[</w:t>
        <w:br/>
        <w:t>"prettier --write"</w:t>
        <w:br/>
        <w:t>,</w:t>
        <w:br/>
        <w:t>"stylelint --allow-empty-input"</w:t>
        <w:br/>
        <w:t>]</w:t>
        <w:br/>
        <w:t>}</w:t>
        <w:br/>
        <w:t>Enter fullscreen mode</w:t>
        <w:br/>
        <w:t>Exit fullscreen mode</w:t>
        <w:br/>
        <w:t>This setup makes sure only staged files are linted/formatted, keeping pre-commit hooks fast and focused.</w:t>
        <w:br/>
        <w:t>🔐 Step 5: Husky — Git Gatekeeper</w:t>
        <w:br/>
        <w:t>Husky</w:t>
        <w:br/>
        <w:t>allows us to run scripts at key Git lifecycle moments. Here, we’ll use it to run lint-staged before any commit. Thus code only ever gets into the repo after it has been consistently formatted and verified to be free of linting errors. This is a particularly big advantage in a team setting.</w:t>
        <w:br/>
        <w:t>🔧 Install and set up</w:t>
        <w:br/>
        <w:t>npm</w:t>
        <w:br/>
        <w:t>install</w:t>
        <w:br/>
        <w:t>--save-dev</w:t>
        <w:br/>
        <w:t>husky</w:t>
        <w:br/>
        <w:t>npx husky init</w:t>
        <w:br/>
        <w:t>Enter fullscreen mode</w:t>
        <w:br/>
        <w:t>Exit fullscreen mode</w:t>
        <w:br/>
        <w:t>The</w:t>
        <w:br/>
        <w:t>init</w:t>
        <w:br/>
        <w:t>command simplifies setting up Husky in a project. It creates a</w:t>
        <w:br/>
        <w:t>pre-commit</w:t>
        <w:br/>
        <w:t>script in</w:t>
        <w:br/>
        <w:t>.husky/</w:t>
        <w:br/>
        <w:t>and updates the</w:t>
        <w:br/>
        <w:t>prepare</w:t>
        <w:br/>
        <w:t>script in</w:t>
        <w:br/>
        <w:t>package.json</w:t>
        <w:br/>
        <w:t>. Modifications can be made later to suit your workflow.</w:t>
        <w:br/>
        <w:t>Update the</w:t>
        <w:br/>
        <w:t>.husky/pre-commit</w:t>
        <w:br/>
        <w:t>file:</w:t>
        <w:br/>
        <w:t>npx lint-staged</w:t>
        <w:br/>
        <w:t>Enter fullscreen mode</w:t>
        <w:br/>
        <w:t>Exit fullscreen mode</w:t>
        <w:br/>
        <w:t>This ensures your staged files pass all checks before being committed.</w:t>
        <w:br/>
        <w:t>Create</w:t>
        <w:br/>
        <w:t>.husky/install.mjs</w:t>
        <w:br/>
        <w:t>file:</w:t>
        <w:br/>
        <w:t>// Skip Husky install in production and CI</w:t>
        <w:br/>
        <w:t>if</w:t>
        <w:br/>
        <w:t>(</w:t>
        <w:br/>
        <w:t>process</w:t>
        <w:br/>
        <w:t>.</w:t>
        <w:br/>
        <w:t>env</w:t>
        <w:br/>
        <w:t>.</w:t>
        <w:br/>
        <w:t>NODE_ENV</w:t>
        <w:br/>
        <w:t>===</w:t>
        <w:br/>
        <w:t>'</w:t>
        <w:br/>
        <w:t>production</w:t>
        <w:br/>
        <w:t>'</w:t>
        <w:br/>
        <w:t>||</w:t>
        <w:br/>
        <w:t>process</w:t>
        <w:br/>
        <w:t>.</w:t>
        <w:br/>
        <w:t>env</w:t>
        <w:br/>
        <w:t>.</w:t>
        <w:br/>
        <w:t>CI</w:t>
        <w:br/>
        <w:t>===</w:t>
        <w:br/>
        <w:t>'</w:t>
        <w:br/>
        <w:t>true</w:t>
        <w:br/>
        <w:t>'</w:t>
        <w:br/>
        <w:t>)</w:t>
        <w:br/>
        <w:t>{</w:t>
        <w:br/>
        <w:t>process</w:t>
        <w:br/>
        <w:t>.</w:t>
        <w:br/>
        <w:t>exit</w:t>
        <w:br/>
        <w:t>(</w:t>
        <w:br/>
        <w:t>0</w:t>
        <w:br/>
        <w:t>);</w:t>
        <w:br/>
        <w:t>}</w:t>
        <w:br/>
        <w:t>const</w:t>
        <w:br/>
        <w:t>husky</w:t>
        <w:br/>
        <w:t>=</w:t>
        <w:br/>
        <w:t>(</w:t>
        <w:br/>
        <w:t>await</w:t>
        <w:br/>
        <w:t>import</w:t>
        <w:br/>
        <w:t>(</w:t>
        <w:br/>
        <w:t>'</w:t>
        <w:br/>
        <w:t>husky</w:t>
        <w:br/>
        <w:t>'</w:t>
        <w:br/>
        <w:t>)).</w:t>
        <w:br/>
        <w:t>default</w:t>
        <w:br/>
        <w:t>;</w:t>
        <w:br/>
        <w:t>console</w:t>
        <w:br/>
        <w:t>.</w:t>
        <w:br/>
        <w:t>log</w:t>
        <w:br/>
        <w:t>(</w:t>
        <w:br/>
        <w:t>husky</w:t>
        <w:br/>
        <w:t>());</w:t>
        <w:br/>
        <w:t>Enter fullscreen mode</w:t>
        <w:br/>
        <w:t>Exit fullscreen mode</w:t>
        <w:br/>
        <w:t>This ensures husky is only installed in dev environment.</w:t>
        <w:br/>
        <w:t>🛠️ Step 6: Helpful NPM Scripts</w:t>
        <w:br/>
        <w:t>Add these to your</w:t>
        <w:br/>
        <w:t>package.json</w:t>
        <w:br/>
        <w:t>for manual use or CI pipelines, adjust according to your project setup:</w:t>
        <w:br/>
        <w:t>"scripts"</w:t>
        <w:br/>
        <w:t>:</w:t>
        <w:br/>
        <w:t>{</w:t>
        <w:br/>
        <w:t>"lint"</w:t>
        <w:br/>
        <w:t>:</w:t>
        <w:br/>
        <w:t>"eslint './**/*.@(js|jsx|ts|tsx)'"</w:t>
        <w:br/>
        <w:t>,</w:t>
        <w:br/>
        <w:t>"lint:fix"</w:t>
        <w:br/>
        <w:t>:</w:t>
        <w:br/>
        <w:t>"eslint './**/*.@(js|jsx|ts|tsx)' --fix"</w:t>
        <w:br/>
        <w:t>,</w:t>
        <w:br/>
        <w:t>"prettier:check"</w:t>
        <w:br/>
        <w:t>:</w:t>
        <w:br/>
        <w:t>"prettier --check './**/*.{js,ts,json,md,css,scss}'"</w:t>
        <w:br/>
        <w:t>,</w:t>
        <w:br/>
        <w:t>"prettier:write"</w:t>
        <w:br/>
        <w:t>:</w:t>
        <w:br/>
        <w:t>"prettier --write './**/*.{js,ts,json,md,css,scss}'"</w:t>
        <w:br/>
        <w:t>,</w:t>
        <w:br/>
        <w:t>"style:check"</w:t>
        <w:br/>
        <w:t>:</w:t>
        <w:br/>
        <w:t>"stylelint '**/*.{css,scss}' --allow-empty-input"</w:t>
        <w:br/>
        <w:t>,</w:t>
        <w:br/>
        <w:t>"prepare"</w:t>
        <w:br/>
        <w:t>:</w:t>
        <w:br/>
        <w:t>"node .husky/install.mjs"</w:t>
        <w:br/>
        <w:t>}</w:t>
        <w:br/>
        <w:t>Enter fullscreen mode</w:t>
        <w:br/>
        <w:t>Exit fullscreen mode</w:t>
        <w:br/>
        <w:t>lint</w:t>
        <w:br/>
        <w:t>- This script will run ESLint on all JavaScript, TypeScript, JSX and TSX files in your project.</w:t>
        <w:br/>
        <w:t>lint:fix</w:t>
        <w:br/>
        <w:t>- This will do the same as the lint script but will also attempt to automatically fix any issues that ESLint can handle.</w:t>
        <w:br/>
        <w:t>prettier:write</w:t>
        <w:br/>
        <w:t>- This script will format all JS, JSX, TS, TSX, JSON, CSS, SCSS and Markdown files using Prettier. This ensures consistency in both code and documentation.</w:t>
        <w:br/>
        <w:t>prettier:check</w:t>
        <w:br/>
        <w:t>- This will check if all the specified files adhere to the formatting rules specified by Prettier. This is especially useful as a pre-commit or CI/CD step to ensure that no non-formatted files get committed or deployed.</w:t>
        <w:br/>
        <w:t>style:check</w:t>
        <w:br/>
        <w:t>- This will check if all the specified CSS, SCSS files adhere to the formatting rules specified by Stylelint. Only add for front-end projects.</w:t>
        <w:br/>
        <w:t>prepare</w:t>
        <w:br/>
        <w:t>- This will only run Husky in a non-production environment.</w:t>
        <w:br/>
        <w:t>You can adjust the patterns like</w:t>
        <w:br/>
        <w:t>./**/*.@(js|jsx|ts|tsx|json|css|scss|md)</w:t>
        <w:br/>
        <w:t>to fit the specific needs of your project, and which directories or file types you want to include/exclude.</w:t>
        <w:br/>
        <w:t>⚙️ Using in your Workflow</w:t>
        <w:br/>
        <w:t>Whenever you're about to commit, you can run:</w:t>
        <w:br/>
        <w:t>git add</w:t>
        <w:br/>
        <w:t>.</w:t>
        <w:br/>
        <w:t>git commit</w:t>
        <w:br/>
        <w:t>-m</w:t>
        <w:br/>
        <w:t>"Set up linting and formatting"</w:t>
        <w:br/>
        <w:t># lint-staged script will run every time you commit</w:t>
        <w:br/>
        <w:t>Enter fullscreen mode</w:t>
        <w:br/>
        <w:t>Exit fullscreen mode</w:t>
        <w:br/>
        <w:t>This will ensure that your code is both linted and formatted. If anything had not been set up correctly, you would likely get errors during commit.</w:t>
        <w:br/>
        <w:t>🧩 Bonus: VS Code Setup for Auto-Formatting</w:t>
        <w:br/>
        <w:t>To make all of this seamless, configure VS Code to format on save and use the following extensions:</w:t>
        <w:br/>
        <w:t>ESLint</w:t>
        <w:br/>
        <w:t>Stylelint</w:t>
        <w:br/>
        <w:t>Prettier - Code formatter</w:t>
        <w:br/>
        <w:t>Put the following in</w:t>
        <w:br/>
        <w:t>.vscode/settings.json</w:t>
        <w:br/>
        <w:t>in the project (you can also put these settings in your User Preferences file):</w:t>
        <w:br/>
        <w:t>{</w:t>
        <w:br/>
        <w:t>"[javascript]"</w:t>
        <w:br/>
        <w:t>:</w:t>
        <w:br/>
        <w:t>{</w:t>
        <w:br/>
        <w:t>"editor.defaultFormatter"</w:t>
        <w:br/>
        <w:t>:</w:t>
        <w:br/>
        <w:t>"esbenp.prettier-vscode"</w:t>
        <w:br/>
        <w:t>},</w:t>
        <w:br/>
        <w:t>"typescript.tsdk"</w:t>
        <w:br/>
        <w:t>:</w:t>
        <w:br/>
        <w:t>"node_modules/typescript/lib"</w:t>
        <w:br/>
        <w:t>,</w:t>
        <w:br/>
        <w:t>"[typescript]"</w:t>
        <w:br/>
        <w:t>:</w:t>
        <w:br/>
        <w:t>{</w:t>
        <w:br/>
        <w:t>"editor.defaultFormatter"</w:t>
        <w:br/>
        <w:t>:</w:t>
        <w:br/>
        <w:t>"esbenp.prettier-vscode"</w:t>
        <w:br/>
        <w:t>},</w:t>
        <w:br/>
        <w:t>"[javascriptreact]"</w:t>
        <w:br/>
        <w:t>:</w:t>
        <w:br/>
        <w:t>{</w:t>
        <w:br/>
        <w:t>"editor.defaultFormatter"</w:t>
        <w:br/>
        <w:t>:</w:t>
        <w:br/>
        <w:t>"esbenp.prettier-vscode"</w:t>
        <w:br/>
        <w:t>},</w:t>
        <w:br/>
        <w:t>"[typescriptreact]"</w:t>
        <w:br/>
        <w:t>:</w:t>
        <w:br/>
        <w:t>{</w:t>
        <w:br/>
        <w:t>"editor.defaultFormatter"</w:t>
        <w:br/>
        <w:t>:</w:t>
        <w:br/>
        <w:t>"esbenp.prettier-vscode"</w:t>
        <w:br/>
        <w:t>},</w:t>
        <w:br/>
        <w:t>"[scss]"</w:t>
        <w:br/>
        <w:t>:</w:t>
        <w:br/>
        <w:t>{</w:t>
        <w:br/>
        <w:t>"editor.defaultFormatter"</w:t>
        <w:br/>
        <w:t>:</w:t>
        <w:br/>
        <w:t>"esbenp.prettier-vscode"</w:t>
        <w:br/>
        <w:t>},</w:t>
        <w:br/>
        <w:t>"scss.lint.emptyRules"</w:t>
        <w:br/>
        <w:t>:</w:t>
        <w:br/>
        <w:t>"ignore"</w:t>
        <w:br/>
        <w:t>,</w:t>
        <w:br/>
        <w:t>"stylelint.validate"</w:t>
        <w:br/>
        <w:t>:</w:t>
        <w:br/>
        <w:t>[</w:t>
        <w:br/>
        <w:t>"css"</w:t>
        <w:br/>
        <w:t>,</w:t>
        <w:br/>
        <w:t>"scss"</w:t>
        <w:br/>
        <w:t>],</w:t>
        <w:br/>
        <w:t>"editor.formatOnSave"</w:t>
        <w:br/>
        <w:t>:</w:t>
        <w:br/>
        <w:t>true</w:t>
        <w:br/>
        <w:t>}</w:t>
        <w:br/>
        <w:t>Enter fullscreen mode</w:t>
        <w:br/>
        <w:t>Exit fullscreen mode</w:t>
        <w:br/>
        <w:t>The above set up, will allow the extensions to lint and format on Save.</w:t>
        <w:br/>
        <w:t>✅ Final Thoughts</w:t>
        <w:br/>
        <w:t>This setup may feel like a lot up front, but once it’s in place, it quietly handles all the repetitive formatting, catches subtle issues and keeps your Git history clean.</w:t>
        <w:br/>
        <w:t>It’s not about obsessing over code style. It’s about freeing up mental bandwidth so you can focus on solving real problems, not arguing over trailing commas or indentation.</w:t>
        <w:br/>
        <w:t>🤔 What Do You Use?</w:t>
        <w:br/>
        <w:t>I’d love to hear how others approach this:</w:t>
        <w:br/>
        <w:t>What’s your go-to setup?</w:t>
        <w:br/>
        <w:t>Any must-disable rules in your projects?</w:t>
        <w:br/>
        <w:t>Do you skip this entirely for small experiments?</w:t>
        <w:br/>
        <w:t>Let me know your take. Always curious to hear how other devs keep their code clean.</w:t>
        <w:br/>
        <w:t>🛠️ Written by</w:t>
        <w:br/>
        <w:t>Sakib Miyahn</w:t>
        <w:br/>
        <w:t>- Full-Stack Software Engineer - Sydney, AU.</w:t>
      </w:r>
    </w:p>
    <w:p>
      <w:pPr>
        <w:pStyle w:val="Heading1"/>
      </w:pPr>
      <w:r>
        <w:t>Перевод на русский</w:t>
      </w:r>
    </w:p>
    <w:p>
      <w:r>
        <w:t>Whether you’re coding solo or working in a team, one thing becomes obvious fast: style inconsistencies and formatting nitpicks waste time.</w:t>
        <w:br/>
        <w:t>Over the years, I’ve landed on a setup that saves mental overhead, keeps the codebase clean, and scales well across teams and projects. In this guide, I’ll walk you through how I configure Prettier, ESLint with Airbnb’s style guide, Stylelint, Husky, and lint-staged in a Node.js environment.</w:t>
        <w:br/>
        <w:t>Let’s start with a high-level view of what each tool brings to the table.</w:t>
        <w:br/>
        <w:t>📦 Overview: What Each Tool Does (and Why You Need It)</w:t>
        <w:br/>
        <w:t>Tool</w:t>
        <w:br/>
        <w:t>What It Solves</w:t>
        <w:br/>
        <w:t>Prettier</w:t>
        <w:br/>
        <w:t>Automatically formats code to a consistent style across file types.</w:t>
        <w:br/>
        <w:t>ESLint</w:t>
        <w:br/>
        <w:t>Detects syntax errors and enforces coding best practices in JS/TS code.</w:t>
        <w:br/>
        <w:t>Airbnb Config</w:t>
        <w:br/>
        <w:t>A widely adopted ESLint config that enforces readable, consistent JS code.</w:t>
        <w:br/>
        <w:t>Stylelint</w:t>
        <w:br/>
        <w:t>Linter for CSS/SCSS that catches errors and enforces style conventions.</w:t>
        <w:br/>
        <w:t>lint-staged</w:t>
        <w:br/>
        <w:t>Ensures linters only run on staged files — fast and targeted.</w:t>
        <w:br/>
        <w:t>Husky</w:t>
        <w:br/>
        <w:t>Hooks into Git to run checks before code is committed, keeping your main branch clean.</w:t>
        <w:br/>
        <w:t>When combined, these tools reduce the surface area for bugs, reduce friction in code reviews, and let you focus on solving real problems — not arguing about trailing commas.</w:t>
        <w:br/>
        <w:t>🧹 Step 1: Prettier — Your Formatting Backbone</w:t>
        <w:br/>
        <w:t>Prettier is an opinionated formatter. It doesn’t care how you want your code to look — it enforces a consistent, readable style. It supports many file types: .html, .json, .js, .ts, .css, .scss, .md, etc.</w:t>
        <w:br/>
        <w:t>🔧 Install</w:t>
        <w:br/>
        <w:t>npm</w:t>
        <w:br/>
        <w:t>install</w:t>
        <w:br/>
        <w:t>--save-dev</w:t>
        <w:br/>
        <w:t>prettier</w:t>
        <w:br/>
        <w:t>Enter fullscreen mode</w:t>
        <w:br/>
        <w:t>Exit fullscreen mode</w:t>
        <w:br/>
        <w:t>Create a</w:t>
        <w:br/>
        <w:t>.prettierrc</w:t>
        <w:br/>
        <w:t>file at the root of your project. You can modify these settings as per your preferences. Refer to the</w:t>
        <w:br/>
        <w:t>Prettier</w:t>
        <w:br/>
        <w:t>documentation for all available options. Here's a sample configuration I use:</w:t>
        <w:br/>
        <w:t>{</w:t>
        <w:br/>
        <w:t>"bracketSpacing"</w:t>
        <w:br/>
        <w:t>:</w:t>
        <w:br/>
        <w:t>true</w:t>
        <w:br/>
        <w:t>,</w:t>
        <w:br/>
        <w:t>"printWidth"</w:t>
        <w:br/>
        <w:t>:</w:t>
        <w:br/>
        <w:t>120</w:t>
        <w:br/>
        <w:t>,</w:t>
        <w:br/>
        <w:t>"singleQuote"</w:t>
        <w:br/>
        <w:t>:</w:t>
        <w:br/>
        <w:t>true</w:t>
        <w:br/>
        <w:t>,</w:t>
        <w:br/>
        <w:t>"tabWidth"</w:t>
        <w:br/>
        <w:t>:</w:t>
        <w:br/>
        <w:t>2</w:t>
        <w:br/>
        <w:t>,</w:t>
        <w:br/>
        <w:t>"trailingComma"</w:t>
        <w:br/>
        <w:t>:</w:t>
        <w:br/>
        <w:t>"all"</w:t>
        <w:br/>
        <w:t>}</w:t>
        <w:br/>
        <w:t>Enter fullscreen mode</w:t>
        <w:br/>
        <w:t>Exit fullscreen mode</w:t>
        <w:br/>
        <w:t>Why these settings?</w:t>
        <w:br/>
        <w:t>bracketSpacing</w:t>
        <w:br/>
        <w:t>- Improves readability with space inside object literals:</w:t>
        <w:br/>
        <w:t>{ key: value }</w:t>
        <w:br/>
        <w:t>.</w:t>
        <w:br/>
        <w:t>printWidth</w:t>
        <w:br/>
        <w:t>- I find 80 too cramped; 120 gives more breathing room, especially for modern monitors.</w:t>
        <w:br/>
        <w:t>singleQuote</w:t>
        <w:br/>
        <w:t>- JavaScript traditionally uses single quotes; this reduces diff noise and aligns with many style guides.</w:t>
        <w:br/>
        <w:t>tabWidth</w:t>
        <w:br/>
        <w:t>- Standard size, especially in JS/TS communities.</w:t>
        <w:br/>
        <w:t>trailingComma</w:t>
        <w:br/>
        <w:t>- Makes diffs cleaner and reduces bugs when adding new lines.</w:t>
        <w:br/>
        <w:t>Create a</w:t>
        <w:br/>
        <w:t>.prettierignore</w:t>
        <w:br/>
        <w:t>file at the root of your project to exclude files/directories you don’t want Prettier to touch — generated files, IDE configs, etc.</w:t>
        <w:br/>
        <w:t>node_modules</w:t>
        <w:br/>
        <w:t>build</w:t>
        <w:br/>
        <w:t>dist</w:t>
        <w:br/>
        <w:t>coverage</w:t>
        <w:br/>
        <w:t>.vscode</w:t>
        <w:br/>
        <w:t>Enter fullscreen mode</w:t>
        <w:br/>
        <w:t>Exit fullscreen mode</w:t>
        <w:br/>
        <w:t>🧠 Step 2: ESLint + Airbnb — Code Quality &amp; Best Practices</w:t>
        <w:br/>
        <w:t>Where Prettier handles style, ESLint enforces logic and structure. It catches things like unused variables, accidental globals and subtle syntax issues.</w:t>
        <w:br/>
        <w:t>The Airbnb style guide is battle-tested and opinionated. It promotes clarity, consistency and best practices out of the box.</w:t>
        <w:br/>
        <w:t>🔧 Install dependencies</w:t>
        <w:br/>
        <w:t>npm</w:t>
        <w:br/>
        <w:t>install</w:t>
        <w:br/>
        <w:t>--save-dev</w:t>
        <w:br/>
        <w:t>eslint eslint-plugin-node eslint-config-node</w:t>
        <w:br/>
        <w:t>npm</w:t>
        <w:br/>
        <w:t>install</w:t>
        <w:br/>
        <w:t>--save</w:t>
        <w:br/>
        <w:t>-dev</w:t>
        <w:br/>
        <w:t>eslint-plugin-prettier eslint-config-prettier</w:t>
        <w:br/>
        <w:t>npx install-peerdeps</w:t>
        <w:br/>
        <w:t>--dev</w:t>
        <w:br/>
        <w:t>eslint-config-airbnb-base</w:t>
        <w:br/>
        <w:t>Enter fullscreen mode</w:t>
        <w:br/>
        <w:t>Exit fullscreen mode</w:t>
        <w:br/>
        <w:t>Note: Use</w:t>
        <w:br/>
        <w:t>eslint-config-airbnb</w:t>
        <w:br/>
        <w:t>instead of</w:t>
        <w:br/>
        <w:t>airbnb-base</w:t>
        <w:br/>
        <w:t>if you’re working with React.</w:t>
        <w:br/>
        <w:t>Create an</w:t>
        <w:br/>
        <w:t>.eslintrc.json</w:t>
        <w:br/>
        <w:t>file at the root of your project. Here's a sample configuration that uses the Airbnb base rules (which exclude React-specific rules). It also adds Prettier and node config as a rule. Check out</w:t>
        <w:br/>
        <w:t>ESLint</w:t>
        <w:br/>
        <w:t>docs for full sets of available rules:</w:t>
        <w:br/>
        <w:t>{</w:t>
        <w:br/>
        <w:t>"env"</w:t>
        <w:br/>
        <w:t>:</w:t>
        <w:br/>
        <w:t>{</w:t>
        <w:br/>
        <w:t>"browser"</w:t>
        <w:br/>
        <w:t>:</w:t>
        <w:br/>
        <w:t>true</w:t>
        <w:br/>
        <w:t>,</w:t>
        <w:br/>
        <w:t>"commonjs"</w:t>
        <w:br/>
        <w:t>:</w:t>
        <w:br/>
        <w:t>true</w:t>
        <w:br/>
        <w:t>,</w:t>
        <w:br/>
        <w:t>"es2021"</w:t>
        <w:br/>
        <w:t>:</w:t>
        <w:br/>
        <w:t>true</w:t>
        <w:br/>
        <w:t>},</w:t>
        <w:br/>
        <w:t>"extends"</w:t>
        <w:br/>
        <w:t>:</w:t>
        <w:br/>
        <w:t>[</w:t>
        <w:br/>
        <w:t>"airbnb-base"</w:t>
        <w:br/>
        <w:t>,</w:t>
        <w:br/>
        <w:t>"prettier"</w:t>
        <w:br/>
        <w:t>,</w:t>
        <w:br/>
        <w:t>"plugin:node/recommended"</w:t>
        <w:br/>
        <w:t>],</w:t>
        <w:br/>
        <w:t>"plugins"</w:t>
        <w:br/>
        <w:t>:</w:t>
        <w:br/>
        <w:t>[</w:t>
        <w:br/>
        <w:t>"prettier"</w:t>
        <w:br/>
        <w:t>],</w:t>
        <w:br/>
        <w:t>"rules"</w:t>
        <w:br/>
        <w:t>:</w:t>
        <w:br/>
        <w:t>{</w:t>
        <w:br/>
        <w:t>"prettier/prettier"</w:t>
        <w:br/>
        <w:t>:</w:t>
        <w:br/>
        <w:t>"warn"</w:t>
        <w:br/>
        <w:t>,</w:t>
        <w:br/>
        <w:t>"no-console"</w:t>
        <w:br/>
        <w:t>:</w:t>
        <w:br/>
        <w:t>"warn"</w:t>
        <w:br/>
        <w:t>,</w:t>
        <w:br/>
        <w:t>"no-unused-vars"</w:t>
        <w:br/>
        <w:t>:</w:t>
        <w:br/>
        <w:t>"warn"</w:t>
        <w:br/>
        <w:t>,</w:t>
        <w:br/>
        <w:t>"no-shadow"</w:t>
        <w:br/>
        <w:t>:</w:t>
        <w:br/>
        <w:t>"off"</w:t>
        <w:br/>
        <w:t>,</w:t>
        <w:br/>
        <w:t>"no-underscore-dangle"</w:t>
        <w:br/>
        <w:t>:</w:t>
        <w:br/>
        <w:t>"off"</w:t>
        <w:br/>
        <w:t>}</w:t>
        <w:br/>
        <w:t>}</w:t>
        <w:br/>
        <w:t>Enter fullscreen mode</w:t>
        <w:br/>
        <w:t>Exit fullscreen mode</w:t>
        <w:br/>
        <w:t>Key rules explained:</w:t>
        <w:br/>
        <w:t>prettier/prettier</w:t>
        <w:br/>
        <w:t>- ESLint surfaces Prettier issues, but only as warnings.</w:t>
        <w:br/>
        <w:t>no-console</w:t>
        <w:br/>
        <w:t>- Logs are useful during development, but shouldn’t ship to prod.</w:t>
        <w:br/>
        <w:t>no-unused-vars</w:t>
        <w:br/>
        <w:t>- Helps avoid bloated, misleading code.</w:t>
        <w:br/>
        <w:t>no-underscore-dangle</w:t>
        <w:br/>
        <w:t>- I often use _id from MongoDB, so this rule gets turned off.</w:t>
        <w:br/>
        <w:t>🎨 Step 3: Stylelint — Keep Your Stylesheets Clean</w:t>
        <w:br/>
        <w:t>Stylelint works just like ESLint, but for styles. It ensures your SCSS/CSS is consistent, avoids deprecated syntax and promotes clean layout logic.</w:t>
        <w:br/>
        <w:t>🔧 Install</w:t>
        <w:br/>
        <w:t>npm</w:t>
        <w:br/>
        <w:t>install</w:t>
        <w:br/>
        <w:t>--save-dev</w:t>
        <w:br/>
        <w:t>sass stylelint stylelint-config-standard-scss stylelint-config-prettier</w:t>
        <w:br/>
        <w:t>Enter fullscreen mode</w:t>
        <w:br/>
        <w:t>Exit fullscreen mode</w:t>
        <w:br/>
        <w:t>Create</w:t>
        <w:br/>
        <w:t>.stylelintrc.json</w:t>
        <w:br/>
        <w:t>in the project root. Here's a sample configuration:</w:t>
        <w:br/>
        <w:t>{</w:t>
        <w:br/>
        <w:t>"extends"</w:t>
        <w:br/>
        <w:t>:</w:t>
        <w:br/>
        <w:t>[</w:t>
        <w:br/>
        <w:t>"stylelint-config-standard-scss"</w:t>
        <w:br/>
        <w:t>,</w:t>
        <w:br/>
        <w:t>"stylelint-config-prettier"</w:t>
        <w:br/>
        <w:t>],</w:t>
        <w:br/>
        <w:t>"rules"</w:t>
        <w:br/>
        <w:t>:</w:t>
        <w:br/>
        <w:t>{</w:t>
        <w:br/>
        <w:t>"color-function-notation"</w:t>
        <w:br/>
        <w:t>:</w:t>
        <w:br/>
        <w:t>"legacy"</w:t>
        <w:br/>
        <w:t>,</w:t>
        <w:br/>
        <w:t>"selector-class-pattern"</w:t>
        <w:br/>
        <w:t>:</w:t>
        <w:br/>
        <w:t>null</w:t>
        <w:br/>
        <w:t>}</w:t>
        <w:br/>
        <w:t>}</w:t>
        <w:br/>
        <w:t>Enter fullscreen mode</w:t>
        <w:br/>
        <w:t>Exit fullscreen mode</w:t>
        <w:br/>
        <w:t>What this does:</w:t>
        <w:br/>
        <w:t>standard-scss</w:t>
        <w:br/>
        <w:t>gives us a solid base config for SCSS.</w:t>
        <w:br/>
        <w:t>tylelint-config-prettier</w:t>
        <w:br/>
        <w:t>disables rules that conflict with Prettier.</w:t>
        <w:br/>
        <w:t>We relax strict class naming rules</w:t>
        <w:br/>
        <w:t>selector-class-pattern</w:t>
        <w:br/>
        <w:t>to suit different naming conventions (BEM, utility-first, etc.).</w:t>
        <w:br/>
        <w:t>⚡ Step 4: lint-staged — Lint Only What Changed</w:t>
        <w:br/>
        <w:t>Without lint-staged, Husky would run ESLint/Prettier on the whole codebase for every commit. That’s slow and unnecessary. lint-staged is a package that can be used to run formatting and linting commands on staged files in a Git repo.</w:t>
        <w:br/>
        <w:t>🔧 Install</w:t>
        <w:br/>
        <w:t>npm</w:t>
        <w:br/>
        <w:t>install</w:t>
        <w:br/>
        <w:t>--save-dev</w:t>
        <w:br/>
        <w:t>lint-staged</w:t>
        <w:br/>
        <w:t>Enter fullscreen mode</w:t>
        <w:br/>
        <w:t>Exit fullscreen mode</w:t>
        <w:br/>
        <w:t>lint-staged will run specific commands on staged files before committing them. Add the following configuration to your</w:t>
        <w:br/>
        <w:t>package.json</w:t>
        <w:br/>
        <w:t>. The below configures lint-staged to run Prettier, Stylelint and ESLint. Only add the Stylelint script for front-end projects:</w:t>
        <w:br/>
        <w:t>"lint-staged"</w:t>
        <w:br/>
        <w:t>:</w:t>
        <w:br/>
        <w:t>{</w:t>
        <w:br/>
        <w:t>"*.{js,ts,jsx,tsx}"</w:t>
        <w:br/>
        <w:t>:</w:t>
        <w:br/>
        <w:t>[</w:t>
        <w:br/>
        <w:t>"prettier --write"</w:t>
        <w:br/>
        <w:t>,</w:t>
        <w:br/>
        <w:t>"eslint"</w:t>
        <w:br/>
        <w:t>],</w:t>
        <w:br/>
        <w:t>"*.{css,scss,json,md}"</w:t>
        <w:br/>
        <w:t>:</w:t>
        <w:br/>
        <w:t>[</w:t>
        <w:br/>
        <w:t>"prettier --write"</w:t>
        <w:br/>
        <w:t>,</w:t>
        <w:br/>
        <w:t>"stylelint --allow-empty-input"</w:t>
        <w:br/>
        <w:t>]</w:t>
        <w:br/>
        <w:t>}</w:t>
        <w:br/>
        <w:t>Enter fullscreen mode</w:t>
        <w:br/>
        <w:t>Exit fullscreen mode</w:t>
        <w:br/>
        <w:t>This setup makes sure only staged files are linted/formatted, keeping pre-commit hooks fast and focused.</w:t>
        <w:br/>
        <w:t>🔐 Step 5: Husky — Git Gatekeeper</w:t>
        <w:br/>
        <w:t>Husky</w:t>
        <w:br/>
        <w:t>allows us to run scripts at key Git lifecycle moments. Here, we’ll use it to run lint-staged before any commit. Thus code only ever gets into the repo after it has been consistently formatted and verified to be free of linting errors. This is a particularly big advantage in a team setting.</w:t>
        <w:br/>
        <w:t>🔧 Install and set up</w:t>
        <w:br/>
        <w:t>npm</w:t>
        <w:br/>
        <w:t>install</w:t>
        <w:br/>
        <w:t>--save-dev</w:t>
        <w:br/>
        <w:t>husky</w:t>
        <w:br/>
        <w:t>npx husky init</w:t>
        <w:br/>
        <w:t>Enter fullscreen mode</w:t>
        <w:br/>
        <w:t>Exit fullscreen mode</w:t>
        <w:br/>
        <w:t>The</w:t>
        <w:br/>
        <w:t>init</w:t>
        <w:br/>
        <w:t>command simplifies setting up Husky in a project. It creates a</w:t>
        <w:br/>
        <w:t>pre-commit</w:t>
        <w:br/>
        <w:t>script in</w:t>
        <w:br/>
        <w:t>.husky/</w:t>
        <w:br/>
        <w:t>and updates the</w:t>
        <w:br/>
        <w:t>prepare</w:t>
        <w:br/>
        <w:t>script in</w:t>
        <w:br/>
        <w:t>package.json</w:t>
        <w:br/>
        <w:t>. Modifications can be made later to suit your workflow.</w:t>
        <w:br/>
        <w:t>Update the</w:t>
        <w:br/>
        <w:t>.husky/pre-commit</w:t>
        <w:br/>
        <w:t>file:</w:t>
        <w:br/>
        <w:t>npx lint-staged</w:t>
        <w:br/>
        <w:t>Enter fullscreen mode</w:t>
        <w:br/>
        <w:t>Exit fullscreen mode</w:t>
        <w:br/>
        <w:t>This ensures your staged files pass all checks before being committed.</w:t>
        <w:br/>
        <w:t>Create</w:t>
        <w:br/>
        <w:t>.husky/install.mjs</w:t>
        <w:br/>
        <w:t>file:</w:t>
        <w:br/>
        <w:t>// Skip Husky install in production and CI</w:t>
        <w:br/>
        <w:t>if</w:t>
        <w:br/>
        <w:t>(</w:t>
        <w:br/>
        <w:t>process</w:t>
        <w:br/>
        <w:t>.</w:t>
        <w:br/>
        <w:t>env</w:t>
        <w:br/>
        <w:t>.</w:t>
        <w:br/>
        <w:t>NODE_ENV</w:t>
        <w:br/>
        <w:t>===</w:t>
        <w:br/>
        <w:t>'</w:t>
        <w:br/>
        <w:t>production</w:t>
        <w:br/>
        <w:t>'</w:t>
        <w:br/>
        <w:t>||</w:t>
        <w:br/>
        <w:t>process</w:t>
        <w:br/>
        <w:t>.</w:t>
        <w:br/>
        <w:t>env</w:t>
        <w:br/>
        <w:t>.</w:t>
        <w:br/>
        <w:t>CI</w:t>
        <w:br/>
        <w:t>===</w:t>
        <w:br/>
        <w:t>'</w:t>
        <w:br/>
        <w:t>true</w:t>
        <w:br/>
        <w:t>'</w:t>
        <w:br/>
        <w:t>)</w:t>
        <w:br/>
        <w:t>{</w:t>
        <w:br/>
        <w:t>process</w:t>
        <w:br/>
        <w:t>.</w:t>
        <w:br/>
        <w:t>exit</w:t>
        <w:br/>
        <w:t>(</w:t>
        <w:br/>
        <w:t>0</w:t>
        <w:br/>
        <w:t>);</w:t>
        <w:br/>
        <w:t>}</w:t>
        <w:br/>
        <w:t>const</w:t>
        <w:br/>
        <w:t>husky</w:t>
        <w:br/>
        <w:t>=</w:t>
        <w:br/>
        <w:t>(</w:t>
        <w:br/>
        <w:t>await</w:t>
        <w:br/>
        <w:t>import</w:t>
        <w:br/>
        <w:t>(</w:t>
        <w:br/>
        <w:t>'</w:t>
        <w:br/>
        <w:t>husky</w:t>
        <w:br/>
        <w:t>'</w:t>
        <w:br/>
        <w:t>)).</w:t>
        <w:br/>
        <w:t>default</w:t>
        <w:br/>
        <w:t>;</w:t>
        <w:br/>
        <w:t>console</w:t>
        <w:br/>
        <w:t>.</w:t>
        <w:br/>
        <w:t>log</w:t>
        <w:br/>
        <w:t>(</w:t>
        <w:br/>
        <w:t>husky</w:t>
        <w:br/>
        <w:t>());</w:t>
        <w:br/>
        <w:t>Enter fullscreen mode</w:t>
        <w:br/>
        <w:t>Exit fullscreen mode</w:t>
        <w:br/>
        <w:t>This ensures husky is only installed in dev environment.</w:t>
        <w:br/>
        <w:t>🛠️ Step 6: Helpful NPM Scripts</w:t>
        <w:br/>
        <w:t>Add these to your</w:t>
        <w:br/>
        <w:t>package.json</w:t>
        <w:br/>
        <w:t>for manual use or CI pipelines, adjust according to your project setup:</w:t>
        <w:br/>
        <w:t>"scripts"</w:t>
        <w:br/>
        <w:t>:</w:t>
        <w:br/>
        <w:t>{</w:t>
        <w:br/>
        <w:t>"lint"</w:t>
        <w:br/>
        <w:t>:</w:t>
        <w:br/>
        <w:t>"eslint './**/*.@(js|jsx|ts|tsx)'"</w:t>
        <w:br/>
        <w:t>,</w:t>
        <w:br/>
        <w:t>"lint:fix"</w:t>
        <w:br/>
        <w:t>:</w:t>
        <w:br/>
        <w:t>"eslint './**/*.@(js|jsx|ts|tsx)' --fix"</w:t>
        <w:br/>
        <w:t>,</w:t>
        <w:br/>
        <w:t>"prettier:check"</w:t>
        <w:br/>
        <w:t>:</w:t>
        <w:br/>
        <w:t>"prettier --check './**/*.{js,ts,json,md,css,scss}'"</w:t>
        <w:br/>
        <w:t>,</w:t>
        <w:br/>
        <w:t>"prettier:write"</w:t>
        <w:br/>
        <w:t>:</w:t>
        <w:br/>
        <w:t>"prettier --write './**/*.{js,ts,json,md,css,scss}'"</w:t>
        <w:br/>
        <w:t>,</w:t>
        <w:br/>
        <w:t>"style:check"</w:t>
        <w:br/>
        <w:t>:</w:t>
        <w:br/>
        <w:t>"stylelint '**/*.{css,scss}' --allow-empty-input"</w:t>
        <w:br/>
        <w:t>,</w:t>
        <w:br/>
        <w:t>"prepare"</w:t>
        <w:br/>
        <w:t>:</w:t>
        <w:br/>
        <w:t>"node .husky/install.mjs"</w:t>
        <w:br/>
        <w:t>}</w:t>
        <w:br/>
        <w:t>Enter fullscreen mode</w:t>
        <w:br/>
        <w:t>Exit fullscreen mode</w:t>
        <w:br/>
        <w:t>lint</w:t>
        <w:br/>
        <w:t>- This script will run ESLint on all JavaScript, TypeScript, JSX and TSX files in your project.</w:t>
        <w:br/>
        <w:t>lint:fix</w:t>
        <w:br/>
        <w:t>- This will do the same as the lint script but will also attempt to automatically fix any issues that ESLint can handle.</w:t>
        <w:br/>
        <w:t>prettier:write</w:t>
        <w:br/>
        <w:t>- This script will format all JS, JSX, TS, TSX, JSON, CSS, SCSS and Markdown files using Prettier. This ensures consistency in both code and documentation.</w:t>
        <w:br/>
        <w:t>prettier:check</w:t>
        <w:br/>
        <w:t>- This will check if all the specified files adhere to the formatting rules specified by Prettier. This is especially useful as a pre-commit or CI/CD step to ensure that no non-formatted files get committed or deployed.</w:t>
        <w:br/>
        <w:t>style:check</w:t>
        <w:br/>
        <w:t>- This will check if all the specified CSS, SCSS files adhere to the formatting rules specified by Stylelint. Only add for front-end projects.</w:t>
        <w:br/>
        <w:t>prepare</w:t>
        <w:br/>
        <w:t>- This will only run Husky in a non-production environment.</w:t>
        <w:br/>
        <w:t>You can adjust the patterns like</w:t>
        <w:br/>
        <w:t>./**/*.@(js|jsx|ts|tsx|json|css|scss|md)</w:t>
        <w:br/>
        <w:t>to fit the specific needs of your project, and which directories or file types you want to include/exclude.</w:t>
        <w:br/>
        <w:t>⚙️ Using in your Workflow</w:t>
        <w:br/>
        <w:t>Whenever you're about to commit, you can run:</w:t>
        <w:br/>
        <w:t>git add</w:t>
        <w:br/>
        <w:t>.</w:t>
        <w:br/>
        <w:t>git commit</w:t>
        <w:br/>
        <w:t>-m</w:t>
        <w:br/>
        <w:t>"Set up linting and formatting"</w:t>
        <w:br/>
        <w:t># lint-staged script will run every time you commit</w:t>
        <w:br/>
        <w:t>Enter fullscreen mode</w:t>
        <w:br/>
        <w:t>Exit fullscreen mode</w:t>
        <w:br/>
        <w:t>This will ensure that your code is both linted and formatted. If anything had not been set up correctly, you would likely get errors during commit.</w:t>
        <w:br/>
        <w:t>🧩 Bonus: VS Code Setup for Auto-Formatting</w:t>
        <w:br/>
        <w:t>To make all of this seamless, configure VS Code to format on save and use the following extensions:</w:t>
        <w:br/>
        <w:t>ESLint</w:t>
        <w:br/>
        <w:t>Stylelint</w:t>
        <w:br/>
        <w:t>Prettier - Code formatter</w:t>
        <w:br/>
        <w:t>Put the following in</w:t>
        <w:br/>
        <w:t>.vscode/settings.json</w:t>
        <w:br/>
        <w:t>in the project (you can also put these settings in your User Preferences file):</w:t>
        <w:br/>
        <w:t>{</w:t>
        <w:br/>
        <w:t>"[javascript]"</w:t>
        <w:br/>
        <w:t>:</w:t>
        <w:br/>
        <w:t>{</w:t>
        <w:br/>
        <w:t>"editor.defaultFormatter"</w:t>
        <w:br/>
        <w:t>:</w:t>
        <w:br/>
        <w:t>"esbenp.prettier-vscode"</w:t>
        <w:br/>
        <w:t>},</w:t>
        <w:br/>
        <w:t>"typescript.tsdk"</w:t>
        <w:br/>
        <w:t>:</w:t>
        <w:br/>
        <w:t>"node_modules/typescript/lib"</w:t>
        <w:br/>
        <w:t>,</w:t>
        <w:br/>
        <w:t>"[typescript]"</w:t>
        <w:br/>
        <w:t>:</w:t>
        <w:br/>
        <w:t>{</w:t>
        <w:br/>
        <w:t>"editor.defaultFormatter"</w:t>
        <w:br/>
        <w:t>:</w:t>
        <w:br/>
        <w:t>"esbenp.prettier-vscode"</w:t>
        <w:br/>
        <w:t>},</w:t>
        <w:br/>
        <w:t>"[javascriptreact]"</w:t>
        <w:br/>
        <w:t>:</w:t>
        <w:br/>
        <w:t>{</w:t>
        <w:br/>
        <w:t>"editor.defaultFormatter"</w:t>
        <w:br/>
        <w:t>:</w:t>
        <w:br/>
        <w:t>"esbenp.prettier-vscode"</w:t>
        <w:br/>
        <w:t>},</w:t>
        <w:br/>
        <w:t>"[typescriptreact]"</w:t>
        <w:br/>
        <w:t>:</w:t>
        <w:br/>
        <w:t>{</w:t>
        <w:br/>
        <w:t>"editor.defaultFormatter"</w:t>
        <w:br/>
        <w:t>:</w:t>
        <w:br/>
        <w:t>"esbenp.prettier-vscode"</w:t>
        <w:br/>
        <w:t>},</w:t>
        <w:br/>
        <w:t>"[scss]"</w:t>
        <w:br/>
        <w:t>:</w:t>
        <w:br/>
        <w:t>{</w:t>
        <w:br/>
        <w:t>"editor.defaultFormatter"</w:t>
        <w:br/>
        <w:t>:</w:t>
        <w:br/>
        <w:t>"esbenp.prettier-vscode"</w:t>
        <w:br/>
        <w:t>},</w:t>
        <w:br/>
        <w:t>"scss.lint.emptyRules"</w:t>
        <w:br/>
        <w:t>:</w:t>
        <w:br/>
        <w:t>"ignore"</w:t>
        <w:br/>
        <w:t>,</w:t>
        <w:br/>
        <w:t>"stylelint.validate"</w:t>
        <w:br/>
        <w:t>:</w:t>
        <w:br/>
        <w:t>[</w:t>
        <w:br/>
        <w:t>"css"</w:t>
        <w:br/>
        <w:t>,</w:t>
        <w:br/>
        <w:t>"scss"</w:t>
        <w:br/>
        <w:t>],</w:t>
        <w:br/>
        <w:t>"editor.formatOnSave"</w:t>
        <w:br/>
        <w:t>:</w:t>
        <w:br/>
        <w:t>true</w:t>
        <w:br/>
        <w:t>}</w:t>
        <w:br/>
        <w:t>Enter fullscreen mode</w:t>
        <w:br/>
        <w:t>Exit fullscreen mode</w:t>
        <w:br/>
        <w:t>The above set up, will allow the extensions to lint and format on Save.</w:t>
        <w:br/>
        <w:t>✅ Final Thoughts</w:t>
        <w:br/>
        <w:t>This setup may feel like a lot up front, but once it’s in place, it quietly handles all the repetitive formatting, catches subtle issues and keeps your Git history clean.</w:t>
        <w:br/>
        <w:t>It’s not about obsessing over code style. It’s about freeing up mental bandwidth so you can focus on solving real problems, not arguing over trailing commas or indentation.</w:t>
        <w:br/>
        <w:t>🤔 What Do You Use?</w:t>
        <w:br/>
        <w:t>I’d love to hear how others approach this:</w:t>
        <w:br/>
        <w:t>What’s your go-to setup?</w:t>
        <w:br/>
        <w:t>Any must-disable rules in your projects?</w:t>
        <w:br/>
        <w:t>Do you skip this entirely for small experiments?</w:t>
        <w:br/>
        <w:t>Let me know your take. Always curious to hear how other devs keep their code clean.</w:t>
        <w:br/>
        <w:t>🛠️ Written by</w:t>
        <w:br/>
        <w:t>Sakib Miyahn</w:t>
        <w:br/>
        <w:t>- Full-Stack Software Engineer - Sydney, AU.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