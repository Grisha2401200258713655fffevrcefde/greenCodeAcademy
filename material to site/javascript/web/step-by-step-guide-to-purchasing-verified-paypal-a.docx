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Step-by-Step Guide to Purchasing Verified PayPal Accounts for Business</w:t>
      </w:r>
    </w:p>
    <w:p>
      <w:r>
        <w:t>Язык оригинала: en</w:t>
      </w:r>
    </w:p>
    <w:p>
      <w:pPr>
        <w:pStyle w:val="Heading1"/>
      </w:pPr>
      <w:r>
        <w:t>Оригинал</w:t>
      </w:r>
    </w:p>
    <w:p>
      <w:r>
        <w:t>Step-by-Step Guide to Purchasing Verified PayPal Accounts for Business</w:t>
        <w:br/>
        <w:t>➤ 24/7 Hours Reply/Contact</w:t>
        <w:br/>
        <w:t>➤ Telegram:@Top5StarShop</w:t>
        <w:br/>
        <w:t>➤ WhatsApp: +1 (470) 206-8684</w:t>
        <w:br/>
        <w:t>Website Visit Now:- Click the link:-</w:t>
        <w:br/>
        <w:t>https://top5starshop.com/product/buy-verified-paypal-acco</w:t>
        <w:br/>
        <w:t>unts/</w:t>
        <w:br/>
        <w:t>PayPal stands as a leading platform for online transactions. It connects buyers and sellers across the globe. For businesses and individuals, a reliable payment gateway is truly important. This demand for verified accounts grows stronger due to enhanced security and higher transaction limits.</w:t>
        <w:br/>
        <w:t>Many users face hurdles when trying to get a fully verified PayPal account. These issues often include geographical restrictions or difficult verification steps. Some simply want a faster setup process. These challenges highlight the need for other ways to get active PayPal accounts.</w:t>
        <w:br/>
        <w:t>This article provides a complete, step-by-step guide. It shows how to safely and effectively purchase verified PayPal accounts. The focus here is on legitimate and secure practices for everyone.</w:t>
        <w:br/>
        <w:t>Understanding Verified PayPal Accounts</w:t>
        <w:br/>
        <w:t>What Constitutes a Verified PayPal Account?</w:t>
        <w:br/>
        <w:t>A verified PayPal account has specific core features. It means you have linked a bank account or a credit/debit card. Users also go through an identity check, like providing ID documents. Often, phone number verification is part of this process too. Verification gives you higher transaction limits and access to all PayPal services.</w:t>
        <w:br/>
        <w:t>Why Purchase a Verified PayPal Account?</w:t>
        <w:br/>
        <w:t>People buy verified PayPal accounts for several reasons. One key reason is to get around geographical rules for account creation. It can also speed up the setup for a new business. Some seek accounts with a certain history or features not easy to get with a standard signup. This helps them move their operations forward quickly.</w:t>
        <w:br/>
        <w:t>Risks Associated with Unverified Accounts</w:t>
        <w:br/>
        <w:t>Using an unverified PayPal account comes with clear limits. You will face lower transaction caps. Accounts may also freeze more easily. Many PayPal features remain out of reach for unverified users. Also, there are general security risks when an account lacks full verification checks.</w:t>
        <w:br/>
        <w:t>Where to Find Verified PayPal Accounts for Sale</w:t>
        <w:br/>
        <w:t>Reputable Online Marketplaces and Forums</w:t>
        <w:br/>
        <w:t>Certain online spots are known for selling digital items, including accounts. Look for platforms that offer escrow services. Strong buyer protection policies are also key. Prioritize platforms with a solid reputation and many user reviews. This helps ensure a smoother and safer purchase.</w:t>
        <w:br/>
        <w:t>Specialized Digital Account Providers</w:t>
        <w:br/>
        <w:t>Some websites or services focus on selling verified accounts. It is vital to research these providers well. Check for their legitimacy and how they handle customer service. Look for providers that offer clear guarantees or refund policies. This adds an important layer of safety to your purchase.</w:t>
        <w:br/>
        <w:t>Avoiding Scams and Fraudulent Sellers</w:t>
        <w:br/>
        <w:t>Be alert for warning signs of dishonest sellers. Watch out for prices that seem too low to be real. Avoid anyone who asks for personal details right away. Poor website design or missing contact information are red flags. Sellers using pressure tactics should also be avoided. Always do your homework and never share sensitive personal details until your transaction is secure.</w:t>
        <w:br/>
        <w:t>The Step-by-Step Purchasing Process</w:t>
        <w:br/>
        <w:t>Researching and Selecting a Seller</w:t>
        <w:br/>
        <w:t>Carefully check out any seller before you commit. Look at their past reviews and read testimonials. Learn about the seller's history and how open they are about their process. Cross-reference any information about a seller from several different places. This builds trust in your choice.</w:t>
        <w:br/>
        <w:t>Understanding Account Details and Verification</w:t>
        <w:br/>
        <w:t>Know what information you should get with the account. This includes login details and the connected email address. You might also receive limited verification notes. Clarify exactly what verification steps the seller has completed for the account. This makes sure you know what you are buying.</w:t>
        <w:br/>
        <w:t>Secure Transaction Methods</w:t>
        <w:br/>
        <w:t>Use payment methods that offer good security. Platforms with escrow services are a strong choice. Cryptocurrency can be an option, but be aware of its unique risks. Choose payment channels that provide buyer protection. Always pick payment methods that have dispute resolution services. This protects your money.</w:t>
        <w:br/>
        <w:t>Receiving and Securing Your New Account</w:t>
        <w:br/>
        <w:t>Once you get the account, take immediate steps to secure it. Change the password right away. Look closely at the recent account activity to spot anything odd. Add extra security like Two-Factor Authentication (2FA). Promptly update the recovery email and phone numbers to your own details. This makes the account truly yours.</w:t>
        <w:br/>
        <w:t>Best Practices for Using Purchased Accounts</w:t>
        <w:br/>
        <w:t>Gradual Usage and Behavior Monitoring</w:t>
        <w:br/>
        <w:t>It is wise not to make big transactions right after buying an account. Start with small, simple activities. Slowly increase how much you use the account over time. Always watch the account for any unusual alerts or flags from PayPal. This helps keep the account in good standing.</w:t>
        <w:br/>
        <w:t>Re-verification and Personalization</w:t>
        <w:br/>
        <w:t>To ensure long-term use, re-verify the account with your own information. This means linking your personal bank account or credit card. Also, update the phone number to yours. Personalize the account to fit your own legitimate usage needs. This helps it align with PayPal’s rules.</w:t>
        <w:br/>
        <w:t>Maintaining Account Health and Compliance</w:t>
        <w:br/>
        <w:t>Always follow PayPal's User Agreement to avoid account problems. Understand their rules on acceptable use. Stay away from any activities that are against their policies. Regularly check PayPal's terms of service for any new updates. This keeps your account safe from suspension.</w:t>
        <w:br/>
        <w:t>Legal and Ethical Considerations</w:t>
        <w:br/>
        <w:t>➤ 24/7 Hours Reply/Contact</w:t>
        <w:br/>
        <w:t>➤ Telegram:@Top5StarShop</w:t>
        <w:br/>
        <w:t>➤ WhatsApp: +1 (470) 206-8684</w:t>
        <w:br/>
        <w:t>Website Visit Now:- Click the link:-</w:t>
        <w:br/>
        <w:t>https://top5starshop.com/product/buy-verified-paypal-accounts/</w:t>
        <w:br/>
        <w:t>PayPal's Terms of Service</w:t>
        <w:br/>
        <w:t>Purchasing and using PayPal accounts not in your name might go against PayPal's rules. Account ownership is a key part of their terms. As one e-commerce lawyer stated, "Digital accounts are generally tied to the original user for security reasons, and transferring them often breaches platform agreements." This means the rules are usually very clear.</w:t>
        <w:br/>
        <w:t>Potential Risks of Account Suspension</w:t>
        <w:br/>
        <w:t>PayPal can suspend or close accounts found to break their rules. This includes accounts that were bought or sold. Such actions can lead to you losing any funds held in that account. Your money could be frozen or gone for good.</w:t>
        <w:br/>
        <w:t>Responsible Usage and Alternatives</w:t>
        <w:br/>
        <w:t>Consider all the risks before you buy an account. If your main goal is simply to use PayPal for business, explore standard, legal ways to get an account. A large majority of online businesses, over 90%, rely on standard, verified PayPal accounts they created themselves. For example, a small online shop successfully scaled by patiently building a strong, legitimate PayPal profile over time.</w:t>
        <w:br/>
        <w:t>Conclusion</w:t>
        <w:br/>
        <w:t>Getting a verified PayPal account is crucial for many online activities. Purchasing one can offer benefits in specific situations. Yet, it comes with important considerations.</w:t>
        <w:br/>
        <w:t>Always proceed with great care. Due diligence and strong security measures are critical for any digital account purchase. You must prioritize safety above all else.</w:t>
        <w:br/>
        <w:t>Finally, it is your responsibility to understand and follow PayPal's terms of service. This is key to preventing account suspension and avoiding potential loss of funds. Stay informed and use accounts responsibly.</w:t>
      </w:r>
    </w:p>
    <w:p>
      <w:pPr>
        <w:pStyle w:val="Heading1"/>
      </w:pPr>
      <w:r>
        <w:t>Перевод на русский</w:t>
      </w:r>
    </w:p>
    <w:p>
      <w:r>
        <w:t>Step-by-Step Guide to Purchasing Verified PayPal Accounts for Business</w:t>
        <w:br/>
        <w:t>➤ 24/7 Hours Reply/Contact</w:t>
        <w:br/>
        <w:t>➤ Telegram:@Top5StarShop</w:t>
        <w:br/>
        <w:t>➤ WhatsApp: +1 (470) 206-8684</w:t>
        <w:br/>
        <w:t>Website Visit Now:- Click the link:-</w:t>
        <w:br/>
        <w:t>https://top5starshop.com/product/buy-verified-paypal-acco</w:t>
        <w:br/>
        <w:t>unts/</w:t>
        <w:br/>
        <w:t>PayPal stands as a leading platform for online transactions. It connects buyers and sellers across the globe. For businesses and individuals, a reliable payment gateway is truly important. This demand for verified accounts grows stronger due to enhanced security and higher transaction limits.</w:t>
        <w:br/>
        <w:t>Many users face hurdles when trying to get a fully verified PayPal account. These issues often include geographical restrictions or difficult verification steps. Some simply want a faster setup process. These challenges highlight the need for other ways to get active PayPal accounts.</w:t>
        <w:br/>
        <w:t>This article provides a complete, step-by-step guide. It shows how to safely and effectively purchase verified PayPal accounts. The focus here is on legitimate and secure practices for everyone.</w:t>
        <w:br/>
        <w:t>Understanding Verified PayPal Accounts</w:t>
        <w:br/>
        <w:t>What Constitutes a Verified PayPal Account?</w:t>
        <w:br/>
        <w:t>A verified PayPal account has specific core features. It means you have linked a bank account or a credit/debit card. Users also go through an identity check, like providing ID documents. Often, phone number verification is part of this process too. Verification gives you higher transaction limits and access to all PayPal services.</w:t>
        <w:br/>
        <w:t>Why Purchase a Verified PayPal Account?</w:t>
        <w:br/>
        <w:t>People buy verified PayPal accounts for several reasons. One key reason is to get around geographical rules for account creation. It can also speed up the setup for a new business. Some seek accounts with a certain history or features not easy to get with a standard signup. This helps them move their operations forward quickly.</w:t>
        <w:br/>
        <w:t>Risks Associated with Unverified Accounts</w:t>
        <w:br/>
        <w:t>Using an unverified PayPal account comes with clear limits. You will face lower transaction caps. Accounts may also freeze more easily. Many PayPal features remain out of reach for unverified users. Also, there are general security risks when an account lacks full verification checks.</w:t>
        <w:br/>
        <w:t>Where to Find Verified PayPal Accounts for Sale</w:t>
        <w:br/>
        <w:t>Reputable Online Marketplaces and Forums</w:t>
        <w:br/>
        <w:t>Certain online spots are known for selling digital items, including accounts. Look for platforms that offer escrow services. Strong buyer protection policies are also key. Prioritize platforms with a solid reputation and many user reviews. This helps ensure a smoother and safer purchase.</w:t>
        <w:br/>
        <w:t>Specialized Digital Account Providers</w:t>
        <w:br/>
        <w:t>Some websites or services focus on selling verified accounts. It is vital to research these providers well. Check for their legitimacy and how they handle customer service. Look for providers that offer clear guarantees or refund policies. This adds an important layer of safety to your purchase.</w:t>
        <w:br/>
        <w:t>Avoiding Scams and Fraudulent Sellers</w:t>
        <w:br/>
        <w:t>Be alert for warning signs of dishonest sellers. Watch out for prices that seem too low to be real. Avoid anyone who asks for personal details right away. Poor website design or missing contact information are red flags. Sellers using pressure tactics should also be avoided. Always do your homework and never share sensitive personal details until your transaction is secure.</w:t>
        <w:br/>
        <w:t>The Step-by-Step Purchasing Process</w:t>
        <w:br/>
        <w:t>Researching and Selecting a Seller</w:t>
        <w:br/>
        <w:t>Carefully check out any seller before you commit. Look at their past reviews and read testimonials. Learn about the seller's history and how open they are about their process. Cross-reference any information about a seller from several different places. This builds trust in your choice.</w:t>
        <w:br/>
        <w:t>Understanding Account Details and Verification</w:t>
        <w:br/>
        <w:t>Know what information you should get with the account. This includes login details and the connected email address. You might also receive limited verification notes. Clarify exactly what verification steps the seller has completed for the account. This makes sure you know what you are buying.</w:t>
        <w:br/>
        <w:t>Secure Transaction Methods</w:t>
        <w:br/>
        <w:t>Use payment methods that offer good security. Platforms with escrow services are a strong choice. Cryptocurrency can be an option, but be aware of its unique risks. Choose payment channels that provide buyer protection. Always pick payment methods that have dispute resolution services. This protects your money.</w:t>
        <w:br/>
        <w:t>Receiving and Securing Your New Account</w:t>
        <w:br/>
        <w:t>Once you get the account, take immediate steps to secure it. Change the password right away. Look closely at the recent account activity to spot anything odd. Add extra security like Two-Factor Authentication (2FA). Promptly update the recovery email and phone numbers to your own details. This makes the account truly yours.</w:t>
        <w:br/>
        <w:t>Best Practices for Using Purchased Accounts</w:t>
        <w:br/>
        <w:t>Gradual Usage and Behavior Monitoring</w:t>
        <w:br/>
        <w:t>It is wise not to make big transactions right after buying an account. Start with small, simple activities. Slowly increase how much you use the account over time. Always watch the account for any unusual alerts or flags from PayPal. This helps keep the account in good standing.</w:t>
        <w:br/>
        <w:t>Re-verification and Personalization</w:t>
        <w:br/>
        <w:t>To ensure long-term use, re-verify the account with your own information. This means linking your personal bank account or credit card. Also, update the phone number to yours. Personalize the account to fit your own legitimate usage needs. This helps it align with PayPal’s rules.</w:t>
        <w:br/>
        <w:t>Maintaining Account Health and Compliance</w:t>
        <w:br/>
        <w:t>Always follow PayPal's User Agreement to avoid account problems. Understand their rules on acceptable use. Stay away from any activities that are against their policies. Regularly check PayPal's terms of service for any new updates. This keeps your account safe from suspension.</w:t>
        <w:br/>
        <w:t>Legal and Ethical Considerations</w:t>
        <w:br/>
        <w:t>➤ 24/7 Hours Reply/Contact</w:t>
        <w:br/>
        <w:t>➤ Telegram:@Top5StarShop</w:t>
        <w:br/>
        <w:t>➤ WhatsApp: +1 (470) 206-8684</w:t>
        <w:br/>
        <w:t>Website Visit Now:- Click the link:-</w:t>
        <w:br/>
        <w:t>https://top5starshop.com/product/buy-verified-paypal-accounts/</w:t>
        <w:br/>
        <w:t>PayPal's Terms of Service</w:t>
        <w:br/>
        <w:t>Purchasing and using PayPal accounts not in your name might go against PayPal's rules. Account ownership is a key part of their terms. As one e-commerce lawyer stated, "Digital accounts are generally tied to the original user for security reasons, and transferring them often breaches platform agreements." This means the rules are usually very clear.</w:t>
        <w:br/>
        <w:t>Potential Risks of Account Suspension</w:t>
        <w:br/>
        <w:t>PayPal can suspend or close accounts found to break their rules. This includes accounts that were bought or sold. Such actions can lead to you losing any funds held in that account. Your money could be frozen or gone for good.</w:t>
        <w:br/>
        <w:t>Responsible Usage and Alternatives</w:t>
        <w:br/>
        <w:t>Consider all the risks before you buy an account. If your main goal is simply to use PayPal for business, explore standard, legal ways to get an account. A large majority of online businesses, over 90%, rely on standard, verified PayPal accounts they created themselves. For example, a small online shop successfully scaled by patiently building a strong, legitimate PayPal profile over time.</w:t>
        <w:br/>
        <w:t>Conclusion</w:t>
        <w:br/>
        <w:t>Getting a verified PayPal account is crucial for many online activities. Purchasing one can offer benefits in specific situations. Yet, it comes with important considerations.</w:t>
        <w:br/>
        <w:t>Always proceed with great care. Due diligence and strong security measures are critical for any digital account purchase. You must prioritize safety above all else.</w:t>
        <w:br/>
        <w:t>Finally, it is your responsibility to understand and follow PayPal's terms of service. This is key to preventing account suspension and avoiding potential loss of funds. Stay informed and use accounts responsibly.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